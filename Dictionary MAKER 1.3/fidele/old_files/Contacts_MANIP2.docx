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38C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316fss.fsdl.library@us.af.mil</w:t>
      </w:r>
    </w:p>
    <w:p w14:paraId="7922CA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7april_University@mail.lttnet.net</w:t>
      </w:r>
    </w:p>
    <w:p w14:paraId="46BC36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a.alsubhi@moe.om</w:t>
      </w:r>
    </w:p>
    <w:p w14:paraId="3D9103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a.baker@snhu.edu</w:t>
      </w:r>
    </w:p>
    <w:p w14:paraId="7F4E17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a.baltiero@blueridge.edu</w:t>
      </w:r>
    </w:p>
    <w:p w14:paraId="71F1A1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a.bhorkar@ieee.org</w:t>
      </w:r>
    </w:p>
    <w:p w14:paraId="5DCA9E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a.britten@bibliotecanacional.aw</w:t>
      </w:r>
    </w:p>
    <w:p w14:paraId="412F6E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A.C.Dunning@tudelft.nl</w:t>
      </w:r>
    </w:p>
    <w:p w14:paraId="53AE91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A.C.Waldron@sussex.ac.uk</w:t>
      </w:r>
    </w:p>
    <w:p w14:paraId="6AFE3D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a.clarkson@utoronto.ca</w:t>
      </w:r>
    </w:p>
    <w:p w14:paraId="369BFB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a.croft@cqu.edu.au</w:t>
      </w:r>
    </w:p>
    <w:p w14:paraId="191413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a.dunn@dublinlibrary.org</w:t>
      </w:r>
    </w:p>
    <w:p w14:paraId="324145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a.faragher@hw.ac.uk</w:t>
      </w:r>
    </w:p>
    <w:p w14:paraId="0D04D2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a.goodsett@csuohio.edu</w:t>
      </w:r>
    </w:p>
    <w:p w14:paraId="0D190D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A.Groves@sussex.ac.uk</w:t>
      </w:r>
    </w:p>
    <w:p w14:paraId="15330B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a.harrison@tcu.edu</w:t>
      </w:r>
    </w:p>
    <w:p w14:paraId="624BFB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a.hughey@bridgeportlibrary.org</w:t>
      </w:r>
    </w:p>
    <w:p w14:paraId="180C53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a.ilongobaier@lmu.de</w:t>
      </w:r>
    </w:p>
    <w:p w14:paraId="2BF947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a.ishmatov@natlib.uz</w:t>
      </w:r>
    </w:p>
    <w:p w14:paraId="153534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a.j.pope@staffs.ac.uk</w:t>
      </w:r>
    </w:p>
    <w:p w14:paraId="3530C1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A.L.Cooper@massey.ac.nz</w:t>
      </w:r>
    </w:p>
    <w:p w14:paraId="2A86DF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a.lahlafi@bradford.ac.uk</w:t>
      </w:r>
    </w:p>
    <w:p w14:paraId="133788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A.Lekic@uva.nl</w:t>
      </w:r>
    </w:p>
    <w:p w14:paraId="547BD5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A.Lentz@smb.spk-berlin.de</w:t>
      </w:r>
    </w:p>
    <w:p w14:paraId="2DCD15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a.lewontin@northeastern.edu</w:t>
      </w:r>
    </w:p>
    <w:p w14:paraId="2FC5E5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a.lihomanov@nlr.ru</w:t>
      </w:r>
    </w:p>
    <w:p w14:paraId="55FF03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a.m.j.kriesels@vu.nl</w:t>
      </w:r>
    </w:p>
    <w:p w14:paraId="3339FA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a.m.m.oechtering@pthu.nl</w:t>
      </w:r>
    </w:p>
    <w:p w14:paraId="524F76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a.mcguiness@adfa.edu.au</w:t>
      </w:r>
    </w:p>
    <w:p w14:paraId="4D7972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a.mente@ru.ac.za</w:t>
      </w:r>
    </w:p>
    <w:p w14:paraId="472CBF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A.Nye@bolton.ac.uk</w:t>
      </w:r>
    </w:p>
    <w:p w14:paraId="1ACCAB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a.pietsch@roehampton.ac.uk</w:t>
      </w:r>
    </w:p>
    <w:p w14:paraId="38E073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a.post@ub.uni-frankfurt.de</w:t>
      </w:r>
    </w:p>
    <w:p w14:paraId="15C7BA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A.Qomfo@ru.ac.za</w:t>
      </w:r>
    </w:p>
    <w:p w14:paraId="2A58BB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a.raia@asc.leidenuniv.nl</w:t>
      </w:r>
    </w:p>
    <w:p w14:paraId="29184A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a.rostom@elsevier.com</w:t>
      </w:r>
    </w:p>
    <w:p w14:paraId="23E862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a.rubinowski@deakin.edu.au</w:t>
      </w:r>
    </w:p>
    <w:p w14:paraId="250AC3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a.schaepermeier@sulb.uni-saarland.de</w:t>
      </w:r>
    </w:p>
    <w:p w14:paraId="28F8AC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a.t.brown@swansea.ac.uk</w:t>
      </w:r>
    </w:p>
    <w:p w14:paraId="66F50A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a.tschakertfoertm@fdu.edu</w:t>
      </w:r>
    </w:p>
    <w:p w14:paraId="6193AA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a.webb@yorksj.ac.uk</w:t>
      </w:r>
    </w:p>
    <w:p w14:paraId="790E2C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a_alawaid@du.edu.om</w:t>
      </w:r>
    </w:p>
    <w:p w14:paraId="2FCE63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a_asnafi@sbu.ac.ir</w:t>
      </w:r>
    </w:p>
    <w:p w14:paraId="1BD48A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a_norvell@blueridge.edu</w:t>
      </w:r>
    </w:p>
    <w:p w14:paraId="43D7BE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a_zimmermann@sub.se.se</w:t>
      </w:r>
    </w:p>
    <w:p w14:paraId="46C71B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aa074@fy.edu.tw</w:t>
      </w:r>
    </w:p>
    <w:p w14:paraId="5F73CF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aa145@fy.edu.tw</w:t>
      </w:r>
    </w:p>
    <w:p w14:paraId="78EA91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aabdi@umma.ac.ke</w:t>
      </w:r>
    </w:p>
    <w:p w14:paraId="59DAA9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aabounader@prlib.org</w:t>
      </w:r>
    </w:p>
    <w:p w14:paraId="34A044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aad5597@psu.edu</w:t>
      </w:r>
    </w:p>
    <w:p w14:paraId="037C5B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aaden@ship.edu</w:t>
      </w:r>
    </w:p>
    <w:p w14:paraId="54CFB8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aadrock@uvic.ca</w:t>
      </w:r>
    </w:p>
    <w:p w14:paraId="3FD7E0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aal@idsc.gov.eg</w:t>
      </w:r>
    </w:p>
    <w:p w14:paraId="57D5C4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aalbarty@earlibrary.org</w:t>
      </w:r>
    </w:p>
    <w:p w14:paraId="3EE1FB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aalbert@fontbonne.edu</w:t>
      </w:r>
    </w:p>
    <w:p w14:paraId="7E77C3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aalhaddabi@mcycd.gov.ae</w:t>
      </w:r>
    </w:p>
    <w:p w14:paraId="539751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aalhelan@alfaisal.edu</w:t>
      </w:r>
    </w:p>
    <w:p w14:paraId="6F28CB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aalkanan@auk.edu.kw</w:t>
      </w:r>
    </w:p>
    <w:p w14:paraId="0B0885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aallen@coppin.edu</w:t>
      </w:r>
    </w:p>
    <w:p w14:paraId="60F734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aalley@ehc.edu</w:t>
      </w:r>
    </w:p>
    <w:p w14:paraId="06A336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aalvarado2@luc.edu</w:t>
      </w:r>
    </w:p>
    <w:p w14:paraId="3E6065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aamaya@laspositascollege.edu</w:t>
      </w:r>
    </w:p>
    <w:p w14:paraId="132203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aamen@northbrook.info</w:t>
      </w:r>
    </w:p>
    <w:p w14:paraId="1AE12A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aamerso2@ega.edu</w:t>
      </w:r>
    </w:p>
    <w:p w14:paraId="4B2EC0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aamparo2@hccfl.edu</w:t>
      </w:r>
    </w:p>
    <w:p w14:paraId="5BAE35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aamparo2@hccfl.edu</w:t>
      </w:r>
    </w:p>
    <w:p w14:paraId="454275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aanciso@southplainscollege.edu</w:t>
      </w:r>
    </w:p>
    <w:p w14:paraId="21AA14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aanderson@piercecountylibrary.org</w:t>
      </w:r>
    </w:p>
    <w:p w14:paraId="14F41A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aandora@csudh.edu</w:t>
      </w:r>
    </w:p>
    <w:p w14:paraId="73A022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aandros@plano.gov</w:t>
      </w:r>
    </w:p>
    <w:p w14:paraId="61578D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aantrim@olathelibrary.org</w:t>
      </w:r>
    </w:p>
    <w:p w14:paraId="76E0C4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aarena@co.tillamook.or.us</w:t>
      </w:r>
    </w:p>
    <w:p w14:paraId="27DCAE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aarmacost@southpasadenaca.gov</w:t>
      </w:r>
    </w:p>
    <w:p w14:paraId="5822AF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aarmour@mukwonagolibrary.org</w:t>
      </w:r>
    </w:p>
    <w:p w14:paraId="45BEEF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aarmstrong@hastings.edu</w:t>
      </w:r>
    </w:p>
    <w:p w14:paraId="4905BB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aarnold@bernardsvillelibrary.org</w:t>
      </w:r>
    </w:p>
    <w:p w14:paraId="7C07FC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aarnold@lakeoswego.city</w:t>
      </w:r>
    </w:p>
    <w:p w14:paraId="597415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Aaron.Bauerly@bhsu.edu</w:t>
      </w:r>
    </w:p>
    <w:p w14:paraId="556D1E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aaron.richardson@dominican.edu</w:t>
      </w:r>
    </w:p>
    <w:p w14:paraId="564AC7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aaron.richardson@solano.edu</w:t>
      </w:r>
    </w:p>
    <w:p w14:paraId="0DD9E8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aaron@swanlibraries.net</w:t>
      </w:r>
    </w:p>
    <w:p w14:paraId="7BC59E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aasher@umhb.edu</w:t>
      </w:r>
    </w:p>
    <w:p w14:paraId="67718D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aatkins2@loyola.edu</w:t>
      </w:r>
    </w:p>
    <w:p w14:paraId="0A44D0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aaugs@aau.com</w:t>
      </w:r>
    </w:p>
    <w:p w14:paraId="0D0943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aavery@maryu.marywood.edu</w:t>
      </w:r>
    </w:p>
    <w:p w14:paraId="376783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aavery@parkland.edu</w:t>
      </w:r>
    </w:p>
    <w:p w14:paraId="192D2E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aaydogdu@hacettepe.edu.tr</w:t>
      </w:r>
    </w:p>
    <w:p w14:paraId="756486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abaines@hampshire.edu</w:t>
      </w:r>
    </w:p>
    <w:p w14:paraId="2C972C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abaker@mppl.org</w:t>
      </w:r>
    </w:p>
    <w:p w14:paraId="3E80A4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abalcar@whartonco.lib.tx.us</w:t>
      </w:r>
    </w:p>
    <w:p w14:paraId="682D86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aballmer@pratt.edu</w:t>
      </w:r>
    </w:p>
    <w:p w14:paraId="358828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aballo@bergenfieldlibrary.org</w:t>
      </w:r>
    </w:p>
    <w:p w14:paraId="4380CF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abarlow@ric.edu</w:t>
      </w:r>
    </w:p>
    <w:p w14:paraId="3FA9F9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abarnard@orionlibrary.org</w:t>
      </w:r>
    </w:p>
    <w:p w14:paraId="76C91B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abarritt@tadl.org</w:t>
      </w:r>
    </w:p>
    <w:p w14:paraId="1C2543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abates@farmvillenc.gov</w:t>
      </w:r>
    </w:p>
    <w:p w14:paraId="5CABB1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abayraktar@uludag.edu.tr</w:t>
      </w:r>
    </w:p>
    <w:p w14:paraId="41B973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abbas@agu.edu.bh</w:t>
      </w:r>
    </w:p>
    <w:p w14:paraId="028A1E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abbid@polson.lib.mt.us</w:t>
      </w:r>
    </w:p>
    <w:p w14:paraId="07CB9A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abbotte@vgcc.edu</w:t>
      </w:r>
    </w:p>
    <w:p w14:paraId="28E586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abby.dawson@sl.nsw.gov.au</w:t>
      </w:r>
    </w:p>
    <w:p w14:paraId="0859BC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abby.r@madisonlib.org</w:t>
      </w:r>
    </w:p>
    <w:p w14:paraId="75AF48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abby@wabash.lib.in.us</w:t>
      </w:r>
    </w:p>
    <w:p w14:paraId="6074DA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abclibrary@abconline.org</w:t>
      </w:r>
    </w:p>
    <w:p w14:paraId="7DE09E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abdavis@angier.org</w:t>
      </w:r>
    </w:p>
    <w:p w14:paraId="2D3F63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abdelaziz.galal@sorbonne.ae</w:t>
      </w:r>
    </w:p>
    <w:p w14:paraId="73D5B2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abdoumbye@yahoo.com</w:t>
      </w:r>
    </w:p>
    <w:p w14:paraId="683730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abdullaha1@southernct.edu</w:t>
      </w:r>
    </w:p>
    <w:p w14:paraId="283AC3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abean@rsu.edu</w:t>
      </w:r>
    </w:p>
    <w:p w14:paraId="717582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abeard@cccti.edu</w:t>
      </w:r>
    </w:p>
    <w:p w14:paraId="441AA2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abeauchamp@fsu.edu</w:t>
      </w:r>
    </w:p>
    <w:p w14:paraId="4CCCE3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abebem@smccd.edu</w:t>
      </w:r>
    </w:p>
    <w:p w14:paraId="6B4569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abecho@weslacopl.us</w:t>
      </w:r>
    </w:p>
    <w:p w14:paraId="60E5E3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abeisler@unr.edu</w:t>
      </w:r>
    </w:p>
    <w:p w14:paraId="6E4349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abell@pendercountync.gov</w:t>
      </w:r>
    </w:p>
    <w:p w14:paraId="266B6C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abelmas@rrlmo.org</w:t>
      </w:r>
    </w:p>
    <w:p w14:paraId="022B05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abemanca@usf.edu</w:t>
      </w:r>
    </w:p>
    <w:p w14:paraId="478BA8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abenemon@gustavus.edu</w:t>
      </w:r>
    </w:p>
    <w:p w14:paraId="53D4B4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abennett@fortbend.lib.tx.us</w:t>
      </w:r>
    </w:p>
    <w:p w14:paraId="220D18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abennett@oplin.org</w:t>
      </w:r>
    </w:p>
    <w:p w14:paraId="6B7EC5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abennett@utk.edu</w:t>
      </w:r>
    </w:p>
    <w:p w14:paraId="795B42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aberard@milfordtownlibrary.org</w:t>
      </w:r>
    </w:p>
    <w:p w14:paraId="3D25E3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aberkun@biblio.org</w:t>
      </w:r>
    </w:p>
    <w:p w14:paraId="7184C0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abernevi@usc.edu.au</w:t>
      </w:r>
    </w:p>
    <w:p w14:paraId="0CCA26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aberry@joplinpubliclibrary.org</w:t>
      </w:r>
    </w:p>
    <w:p w14:paraId="42225F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abezet@ncu.edu</w:t>
      </w:r>
    </w:p>
    <w:p w14:paraId="3BABBE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abgordon@una.edu</w:t>
      </w:r>
    </w:p>
    <w:p w14:paraId="46B49E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abha.singh@british-school.org</w:t>
      </w:r>
    </w:p>
    <w:p w14:paraId="1A329F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abhatt@fgcu.edu</w:t>
      </w:r>
    </w:p>
    <w:p w14:paraId="232A22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abi.mthe@gmailcom</w:t>
      </w:r>
    </w:p>
    <w:p w14:paraId="2267CE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abigail.deweese@principia.edu</w:t>
      </w:r>
    </w:p>
    <w:p w14:paraId="0366A5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abigail.nersesian@chandleraz.gov</w:t>
      </w:r>
    </w:p>
    <w:p w14:paraId="13FA50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abigail.streeter@stonybrook.edu</w:t>
      </w:r>
    </w:p>
    <w:p w14:paraId="04E089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abigailmn@goshen.edu</w:t>
      </w:r>
    </w:p>
    <w:p w14:paraId="34F8B4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abirtciel@wtamu.edu</w:t>
      </w:r>
    </w:p>
    <w:p w14:paraId="443003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abjo_nln@yahoo.com</w:t>
      </w:r>
    </w:p>
    <w:p w14:paraId="00F146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ablad@nd.edu</w:t>
      </w:r>
    </w:p>
    <w:p w14:paraId="43394B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ablattner@wplc.org</w:t>
      </w:r>
    </w:p>
    <w:p w14:paraId="080E9F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ablauer@vbdl.org</w:t>
      </w:r>
    </w:p>
    <w:p w14:paraId="340C20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abliss@midyork.org</w:t>
      </w:r>
    </w:p>
    <w:p w14:paraId="5056B2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abmiller@broward.org</w:t>
      </w:r>
    </w:p>
    <w:p w14:paraId="291A2D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abnb@entelnet.bo</w:t>
      </w:r>
    </w:p>
    <w:p w14:paraId="6C45AD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abnb@mava.scv.entelnet.bo</w:t>
      </w:r>
    </w:p>
    <w:p w14:paraId="481891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abowakan@yahoo.com</w:t>
      </w:r>
    </w:p>
    <w:p w14:paraId="719163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abowen@ctclusi.org</w:t>
      </w:r>
    </w:p>
    <w:p w14:paraId="71A563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aboyd001@sdccd.edu</w:t>
      </w:r>
    </w:p>
    <w:p w14:paraId="70DE7E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Aboysen@siouxfalls.org</w:t>
      </w:r>
    </w:p>
    <w:p w14:paraId="229D2C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abpow@conncoll.edu</w:t>
      </w:r>
    </w:p>
    <w:p w14:paraId="02AF8C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abracho2001@yahoo</w:t>
      </w:r>
    </w:p>
    <w:p w14:paraId="239B76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abreaux@ebsco.com</w:t>
      </w:r>
    </w:p>
    <w:p w14:paraId="1E1D1E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abrenner@cityofmillvalley.org</w:t>
      </w:r>
    </w:p>
    <w:p w14:paraId="5E1F99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abrenza@audubonlibrary.org</w:t>
      </w:r>
    </w:p>
    <w:p w14:paraId="7D53B2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ABrine@dmu.ac.uk</w:t>
      </w:r>
    </w:p>
    <w:p w14:paraId="0EF032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abrock@burnetcountylibrary.org</w:t>
      </w:r>
    </w:p>
    <w:p w14:paraId="2FC84F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abrody@evergladesuniversity.edu</w:t>
      </w:r>
    </w:p>
    <w:p w14:paraId="32AB6D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abrody@rivierabeach.org </w:t>
      </w:r>
    </w:p>
    <w:p w14:paraId="7594C0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abrooks@co.herndo.fl.us</w:t>
      </w:r>
    </w:p>
    <w:p w14:paraId="66AA22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abross@steu.edu</w:t>
      </w:r>
    </w:p>
    <w:p w14:paraId="27F987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abrown@dvc.edu</w:t>
      </w:r>
    </w:p>
    <w:p w14:paraId="2ADD6E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abrown@suscc.edu</w:t>
      </w:r>
    </w:p>
    <w:p w14:paraId="0BE0D5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abrueckner@mrlib.org</w:t>
      </w:r>
    </w:p>
    <w:p w14:paraId="4B5890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abruzzop@newschool.edu</w:t>
      </w:r>
    </w:p>
    <w:p w14:paraId="1F9A68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abs@summitlibrary.org</w:t>
      </w:r>
    </w:p>
    <w:p w14:paraId="01B0C8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absherl@pdx.edu</w:t>
      </w:r>
    </w:p>
    <w:p w14:paraId="760390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absmith@holycross.edu</w:t>
      </w:r>
    </w:p>
    <w:p w14:paraId="01C563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abuchalter@peralta.edu</w:t>
      </w:r>
    </w:p>
    <w:p w14:paraId="0C9191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abuchanan@audubonlibrary.org</w:t>
      </w:r>
    </w:p>
    <w:p w14:paraId="47913F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abundy@cord.edu</w:t>
      </w:r>
    </w:p>
    <w:p w14:paraId="2A2BDC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abundy@cord.edu</w:t>
      </w:r>
    </w:p>
    <w:p w14:paraId="6FC768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aburch@hcpl.lib.in.us</w:t>
      </w:r>
    </w:p>
    <w:p w14:paraId="500119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aburford@cityofirving.org</w:t>
      </w:r>
    </w:p>
    <w:p w14:paraId="552C8D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aburger1@daltonstate.edu</w:t>
      </w:r>
    </w:p>
    <w:p w14:paraId="294ABF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aburke@dbrl.org</w:t>
      </w:r>
    </w:p>
    <w:p w14:paraId="33AB4D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aburlon@nwrls.com</w:t>
      </w:r>
    </w:p>
    <w:p w14:paraId="4DDAEA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abyrer@plainfieldlibrary.net</w:t>
      </w:r>
    </w:p>
    <w:p w14:paraId="62602E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ac.obuezie@unizik.edu.ng</w:t>
      </w:r>
    </w:p>
    <w:p w14:paraId="1EE26C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acacia.wilson@reedleycollege.edu</w:t>
      </w:r>
    </w:p>
    <w:p w14:paraId="6F6A82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academic@askewsandholts.com</w:t>
      </w:r>
    </w:p>
    <w:p w14:paraId="64112A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acain@olympic.edu</w:t>
      </w:r>
    </w:p>
    <w:p w14:paraId="019F14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acallahan@iona.edu</w:t>
      </w:r>
    </w:p>
    <w:p w14:paraId="4EDD85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acampbell@swin.edu.au</w:t>
      </w:r>
    </w:p>
    <w:p w14:paraId="2354D6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acappell@ramapo.edu</w:t>
      </w:r>
    </w:p>
    <w:p w14:paraId="08A2D2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acararz@itu.edu.tr</w:t>
      </w:r>
    </w:p>
    <w:p w14:paraId="696440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acarey8@ccc.edu</w:t>
      </w:r>
    </w:p>
    <w:p w14:paraId="45FE4E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acarlis@stanlycountylibrary.org</w:t>
      </w:r>
    </w:p>
    <w:p w14:paraId="481AE8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acarlson@irsc.edu</w:t>
      </w:r>
    </w:p>
    <w:p w14:paraId="4B584B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acarlson@westmontlibrary.org</w:t>
      </w:r>
    </w:p>
    <w:p w14:paraId="154DC0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acarney@law.pace.edu</w:t>
      </w:r>
    </w:p>
    <w:p w14:paraId="62D584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acarr@csusm.edu</w:t>
      </w:r>
    </w:p>
    <w:p w14:paraId="344581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acarver@personcountync.gov</w:t>
      </w:r>
    </w:p>
    <w:p w14:paraId="697B09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acastillo@tarleton.edu</w:t>
      </w:r>
    </w:p>
    <w:p w14:paraId="30228A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acatap@net.sy</w:t>
      </w:r>
    </w:p>
    <w:p w14:paraId="382925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acavender23@gwu.edu</w:t>
      </w:r>
    </w:p>
    <w:p w14:paraId="1D9BEB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acavender23@gwu.edu</w:t>
      </w:r>
    </w:p>
    <w:p w14:paraId="019D2F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acbaghetti@northeaststate.edu</w:t>
      </w:r>
    </w:p>
    <w:p w14:paraId="062A6F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accesshelp@romi.gov</w:t>
      </w:r>
    </w:p>
    <w:p w14:paraId="250F3B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achambers@cityofdonna.org</w:t>
      </w:r>
    </w:p>
    <w:p w14:paraId="545A31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achambers@sausalito.gov</w:t>
      </w:r>
    </w:p>
    <w:p w14:paraId="2318EF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achanse@spokanelibrary.org</w:t>
      </w:r>
    </w:p>
    <w:p w14:paraId="0E9EF7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achats.en.commun@bci-qc.ca</w:t>
      </w:r>
    </w:p>
    <w:p w14:paraId="037BDC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achberg2@msu.edu</w:t>
      </w:r>
    </w:p>
    <w:p w14:paraId="41D430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achea@hackleylibrary.org</w:t>
      </w:r>
    </w:p>
    <w:p w14:paraId="044AC7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achege@cuea.edu</w:t>
      </w:r>
    </w:p>
    <w:p w14:paraId="43E026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achernaik@clcillinois.edu</w:t>
      </w:r>
    </w:p>
    <w:p w14:paraId="093279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achesahs@humnet.ucla.edu</w:t>
      </w:r>
    </w:p>
    <w:p w14:paraId="70677F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achew1@utk.edu</w:t>
      </w:r>
    </w:p>
    <w:p w14:paraId="4DA124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achikowero@ucsb.edu</w:t>
      </w:r>
    </w:p>
    <w:p w14:paraId="39F91C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achyiu@hkucc.hku.hk</w:t>
      </w:r>
    </w:p>
    <w:p w14:paraId="24CACF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acipoletti@bethanywv.edu</w:t>
      </w:r>
    </w:p>
    <w:p w14:paraId="138865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aciurez@centennialcollege.ca</w:t>
      </w:r>
    </w:p>
    <w:p w14:paraId="72B847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acleri@bridgeportpubliclibrary.org</w:t>
      </w:r>
    </w:p>
    <w:p w14:paraId="228A4B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aclymer@nwacc.edu</w:t>
      </w:r>
    </w:p>
    <w:p w14:paraId="2E8284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acofer@columbustech.edu</w:t>
      </w:r>
    </w:p>
    <w:p w14:paraId="60164F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acoleman@luzerne.edu</w:t>
      </w:r>
    </w:p>
    <w:p w14:paraId="52FB6D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acolemire@masonlibrary.org</w:t>
      </w:r>
    </w:p>
    <w:p w14:paraId="12AC3B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acollins@ci.burlington.vt.us</w:t>
      </w:r>
    </w:p>
    <w:p w14:paraId="746BD9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acondon@sunysullivan.edu</w:t>
      </w:r>
    </w:p>
    <w:p w14:paraId="6885FB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aconway@georgian.edu</w:t>
      </w:r>
    </w:p>
    <w:p w14:paraId="7711DC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acooley@everettwa.gov</w:t>
      </w:r>
    </w:p>
    <w:p w14:paraId="033F0B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acooper@lancasterlibrary.org</w:t>
      </w:r>
    </w:p>
    <w:p w14:paraId="24B8D1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acorbett@cmlibrary.org</w:t>
      </w:r>
    </w:p>
    <w:p w14:paraId="615824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acorbett@hsc.edu</w:t>
      </w:r>
    </w:p>
    <w:p w14:paraId="0D8C17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acornett@lexpublib.org</w:t>
      </w:r>
    </w:p>
    <w:p w14:paraId="52648C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acox@stephens.edu</w:t>
      </w:r>
    </w:p>
    <w:p w14:paraId="76654E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acpdl@oplin.org</w:t>
      </w:r>
    </w:p>
    <w:p w14:paraId="27765B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acpowers@muw.edu</w:t>
      </w:r>
    </w:p>
    <w:p w14:paraId="029143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acprice@fsu.edu</w:t>
      </w:r>
    </w:p>
    <w:p w14:paraId="19D247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acq.books@bgu.ac.il</w:t>
      </w:r>
    </w:p>
    <w:p w14:paraId="331F87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acq@dom.edu</w:t>
      </w:r>
    </w:p>
    <w:p w14:paraId="5BAD8A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acq@lib.lapeer.org</w:t>
      </w:r>
    </w:p>
    <w:p w14:paraId="2B97D1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acq@wesleyan.edu</w:t>
      </w:r>
    </w:p>
    <w:p w14:paraId="7A4BFA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acqlib@hkbu.edu.hk</w:t>
      </w:r>
    </w:p>
    <w:p w14:paraId="4FD50D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acquisitions@federation.edu.au</w:t>
      </w:r>
    </w:p>
    <w:p w14:paraId="3B6A8F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acquisitions@gcu.ac.uk</w:t>
      </w:r>
    </w:p>
    <w:p w14:paraId="020BD7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acquisitions@liberty.edu</w:t>
      </w:r>
    </w:p>
    <w:p w14:paraId="1B4AD0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acquisitions@pgpl.ca</w:t>
      </w:r>
    </w:p>
    <w:p w14:paraId="201E98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acquisitions@reading.ac.uk</w:t>
      </w:r>
    </w:p>
    <w:p w14:paraId="50C16E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acquistiPSF.biblioteca@unimib.it</w:t>
      </w:r>
    </w:p>
    <w:p w14:paraId="27B3A2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acraig@cmlibrary.org</w:t>
      </w:r>
    </w:p>
    <w:p w14:paraId="315EA1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acraley@harford.edu</w:t>
      </w:r>
    </w:p>
    <w:p w14:paraId="167028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acreech@richmond.edu</w:t>
      </w:r>
    </w:p>
    <w:p w14:paraId="67D189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acrosland@fmarion.edu</w:t>
      </w:r>
    </w:p>
    <w:p w14:paraId="6CA1A8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acruz@azusaca.gov</w:t>
      </w:r>
    </w:p>
    <w:p w14:paraId="10DAE2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acwebber@umes.edu</w:t>
      </w:r>
    </w:p>
    <w:p w14:paraId="384302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adalyn.model@maywood.bccls.org</w:t>
      </w:r>
    </w:p>
    <w:p w14:paraId="7DB121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adam.altman@cabrini.edu</w:t>
      </w:r>
    </w:p>
    <w:p w14:paraId="0F6B9B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Adam.C.Fisher@Maine.gov</w:t>
      </w:r>
    </w:p>
    <w:p w14:paraId="2E4132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adam.cash@lls.edu</w:t>
      </w:r>
    </w:p>
    <w:p w14:paraId="163DA6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Adam.chang@citruslibraries.or</w:t>
      </w:r>
    </w:p>
    <w:p w14:paraId="563928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adam.enz@ic.edu</w:t>
      </w:r>
    </w:p>
    <w:p w14:paraId="69CE4A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adam.mbokota@mbomela.gov.za</w:t>
      </w:r>
    </w:p>
    <w:p w14:paraId="2A1E64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adam.wall@pgcmls.info</w:t>
      </w:r>
    </w:p>
    <w:p w14:paraId="6AFAF3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adam.widera@flcc.edu</w:t>
      </w:r>
    </w:p>
    <w:p w14:paraId="3851F1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adam.witt@utsa.edu</w:t>
      </w:r>
    </w:p>
    <w:p w14:paraId="3AB172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adam_massimiano@redlands.edu</w:t>
      </w:r>
    </w:p>
    <w:p w14:paraId="4484A3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adambalcziunas@kings.edu</w:t>
      </w:r>
    </w:p>
    <w:p w14:paraId="2F7A9D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adambalcziunas@kings.edu</w:t>
      </w:r>
    </w:p>
    <w:p w14:paraId="0DE671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adamczyk@main.morris.org</w:t>
      </w:r>
    </w:p>
    <w:p w14:paraId="5CA00D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adamkubik@clayton.edu</w:t>
      </w:r>
    </w:p>
    <w:p w14:paraId="032F5C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adammarshall@depauw.edu</w:t>
      </w:r>
    </w:p>
    <w:p w14:paraId="4AF874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adams@erskine.edu</w:t>
      </w:r>
    </w:p>
    <w:p w14:paraId="3889A7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adamsjames@deanza.edu</w:t>
      </w:r>
    </w:p>
    <w:p w14:paraId="13DED1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adamsonc@queensu.ca</w:t>
      </w:r>
    </w:p>
    <w:p w14:paraId="66243D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adamswr@forsyth.cc</w:t>
      </w:r>
    </w:p>
    <w:p w14:paraId="1762E8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adavis@bedlib.com</w:t>
      </w:r>
    </w:p>
    <w:p w14:paraId="489108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adbaker@livermoreca.gov</w:t>
      </w:r>
    </w:p>
    <w:p w14:paraId="7F099B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adeboer@postino.up.ac.za</w:t>
      </w:r>
    </w:p>
    <w:p w14:paraId="2EA2FB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adedmond@willard.lib.in.us</w:t>
      </w:r>
    </w:p>
    <w:p w14:paraId="3D83EE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adedokuc@matc.edu</w:t>
      </w:r>
    </w:p>
    <w:p w14:paraId="095A5F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adedokuc@matc.edu</w:t>
      </w:r>
    </w:p>
    <w:p w14:paraId="6B10CB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adeemer@depaul.edu</w:t>
      </w:r>
    </w:p>
    <w:p w14:paraId="7E5778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adegiorgis@townofgb.org</w:t>
      </w:r>
    </w:p>
    <w:p w14:paraId="7CA436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adekker@cumberland.lib.nc.us</w:t>
      </w:r>
    </w:p>
    <w:p w14:paraId="42D542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adel.labidi@umoncton.ca</w:t>
      </w:r>
    </w:p>
    <w:p w14:paraId="0A7792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adele.robinson@beds.ac.uk</w:t>
      </w:r>
    </w:p>
    <w:p w14:paraId="28340B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adeline.legloinec@insp.gouv.fr</w:t>
      </w:r>
    </w:p>
    <w:p w14:paraId="6FA760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adeline.rege@unistra.fr</w:t>
      </w:r>
    </w:p>
    <w:p w14:paraId="031C3A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ademers@cecil.edu</w:t>
      </w:r>
    </w:p>
    <w:p w14:paraId="6D0686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ademlow@antigopl.org</w:t>
      </w:r>
    </w:p>
    <w:p w14:paraId="2E600A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adendy@accd.edu</w:t>
      </w:r>
    </w:p>
    <w:p w14:paraId="356D4D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adensj@ci.north-platte.ne.us</w:t>
      </w:r>
    </w:p>
    <w:p w14:paraId="3D428E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adeogun@andrews.edu</w:t>
      </w:r>
    </w:p>
    <w:p w14:paraId="3D71DD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adeola.agoke@wisc.edu</w:t>
      </w:r>
    </w:p>
    <w:p w14:paraId="545536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adesrochers@bci-qc.ca</w:t>
      </w:r>
    </w:p>
    <w:p w14:paraId="640AD4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adflores@wm.edu</w:t>
      </w:r>
    </w:p>
    <w:p w14:paraId="0E8DC3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adfox@puc.edu</w:t>
      </w:r>
    </w:p>
    <w:p w14:paraId="6F8900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adggabon@caramail.com</w:t>
      </w:r>
    </w:p>
    <w:p w14:paraId="75E1AD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adiamond-ortiz@lpls.info</w:t>
      </w:r>
    </w:p>
    <w:p w14:paraId="6DD8AD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ADiekman@leegov.com</w:t>
      </w:r>
    </w:p>
    <w:p w14:paraId="2C760E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adiep@crl.edu</w:t>
      </w:r>
    </w:p>
    <w:p w14:paraId="481DAD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adillehunt@buenapark.lib.ca.us</w:t>
      </w:r>
    </w:p>
    <w:p w14:paraId="35A66E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adimas@sonomalibrary.org</w:t>
      </w:r>
    </w:p>
    <w:p w14:paraId="4CE2A7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aditir@savion.huji.ac.il</w:t>
      </w:r>
    </w:p>
    <w:p w14:paraId="2E388C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adkins@pikelibrary.org</w:t>
      </w:r>
    </w:p>
    <w:p w14:paraId="4A7354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adlers@yosemite.cc.ca.us</w:t>
      </w:r>
    </w:p>
    <w:p w14:paraId="456F6E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adling@mcmaster.ca</w:t>
      </w:r>
    </w:p>
    <w:p w14:paraId="5EE835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admin@allardlibrary.com</w:t>
      </w:r>
    </w:p>
    <w:p w14:paraId="0D4817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admin@arrforum.org</w:t>
      </w:r>
    </w:p>
    <w:p w14:paraId="21C6ED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admin@nlu.go.ug</w:t>
      </w:r>
    </w:p>
    <w:p w14:paraId="67892D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admin@occtpl.lib.in.us</w:t>
      </w:r>
    </w:p>
    <w:p w14:paraId="14B4EB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admin@rrlib.net</w:t>
      </w:r>
    </w:p>
    <w:p w14:paraId="7BAF92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admin@swahiliculturalinstitute.org</w:t>
      </w:r>
    </w:p>
    <w:p w14:paraId="19A011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admin@thompsonlibrary.com</w:t>
      </w:r>
    </w:p>
    <w:p w14:paraId="2CCC30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admin@umma.ac.ke</w:t>
      </w:r>
    </w:p>
    <w:p w14:paraId="306F24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admin@walledlakelibrary.org</w:t>
      </w:r>
    </w:p>
    <w:p w14:paraId="32DA30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admin35@chs.nihon-u.ac.jp</w:t>
      </w:r>
    </w:p>
    <w:p w14:paraId="777731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adodd@umd.edu</w:t>
      </w:r>
    </w:p>
    <w:p w14:paraId="32AC04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adolfo.garcia@pharr-tx.gov</w:t>
      </w:r>
    </w:p>
    <w:p w14:paraId="0C2680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adolfo.garcia@pharr-tx.gov</w:t>
      </w:r>
    </w:p>
    <w:p w14:paraId="3C20C3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adolfo.real@dominican.edu</w:t>
      </w:r>
    </w:p>
    <w:p w14:paraId="500195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adorsey@olympic.edu</w:t>
      </w:r>
    </w:p>
    <w:p w14:paraId="67CB95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adoty@bushnell.edu</w:t>
      </w:r>
    </w:p>
    <w:p w14:paraId="082AC1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adouville@scgov.net</w:t>
      </w:r>
    </w:p>
    <w:p w14:paraId="6B3EC3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adove@columbiacountyga.gov</w:t>
      </w:r>
    </w:p>
    <w:p w14:paraId="61CCF9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adpaxton@npgcable.com</w:t>
      </w:r>
    </w:p>
    <w:p w14:paraId="0F9702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adrian.gallagher@vu.edu.au</w:t>
      </w:r>
    </w:p>
    <w:p w14:paraId="2F38DC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adrian.hollomon@gsw.edu</w:t>
      </w:r>
    </w:p>
    <w:p w14:paraId="33726B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adriana.casarez@austin.utexas.edu</w:t>
      </w:r>
    </w:p>
    <w:p w14:paraId="479FBD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adriana.saavedra@centralaz.edu</w:t>
      </w:r>
    </w:p>
    <w:p w14:paraId="562EBE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adriana.valdez@hsutx.edu</w:t>
      </w:r>
    </w:p>
    <w:p w14:paraId="5A5666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Adriene.Jones@clevelandcountync.gov</w:t>
      </w:r>
    </w:p>
    <w:p w14:paraId="3F9C24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Adrienne.M.Johnson@WilmU.edu</w:t>
      </w:r>
    </w:p>
    <w:p w14:paraId="6435BD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adrienne.pettnelli@libraryweb.org</w:t>
      </w:r>
    </w:p>
    <w:p w14:paraId="7CA1AA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adrienne.roush@ghc.edu</w:t>
      </w:r>
    </w:p>
    <w:p w14:paraId="611705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adrienne.shields@sus.edu</w:t>
      </w:r>
    </w:p>
    <w:p w14:paraId="4B3937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adrienne.warricker@up.ac.za</w:t>
      </w:r>
    </w:p>
    <w:p w14:paraId="6D0901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adrienne.warricker@up.ac.za</w:t>
      </w:r>
    </w:p>
    <w:p w14:paraId="0D9B57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aduarte@buenapark.lib.ca.us</w:t>
      </w:r>
    </w:p>
    <w:p w14:paraId="1B7046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aduenow@nts.edu</w:t>
      </w:r>
    </w:p>
    <w:p w14:paraId="3D5E40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aDunn@siouxcitylibrary.org</w:t>
      </w:r>
    </w:p>
    <w:p w14:paraId="63E11E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adupuis@mta.ca</w:t>
      </w:r>
    </w:p>
    <w:p w14:paraId="4E5BE4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aduval@framingham.edu</w:t>
      </w:r>
    </w:p>
    <w:p w14:paraId="364982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adyan@rosellepark.net</w:t>
      </w:r>
    </w:p>
    <w:p w14:paraId="3D333F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aeandrew@mail.ltcc.edu</w:t>
      </w:r>
    </w:p>
    <w:p w14:paraId="720AEF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aeashmore@surrey.ca</w:t>
      </w:r>
    </w:p>
    <w:p w14:paraId="2893A3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aeashmore@surrey.ca</w:t>
      </w:r>
    </w:p>
    <w:p w14:paraId="42E7B1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aeaston@alasu.edu</w:t>
      </w:r>
    </w:p>
    <w:p w14:paraId="4D91E9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aebondy@gtcc.edu</w:t>
      </w:r>
    </w:p>
    <w:p w14:paraId="71B0DC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aedwards@northark.edu</w:t>
      </w:r>
    </w:p>
    <w:p w14:paraId="2915B7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aedwards@vcccd.edu</w:t>
      </w:r>
    </w:p>
    <w:p w14:paraId="41239E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aeigen@maplewoodlibrary.org</w:t>
      </w:r>
    </w:p>
    <w:p w14:paraId="0E8E85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aeklund@ggc.edu</w:t>
      </w:r>
    </w:p>
    <w:p w14:paraId="0CA406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aelbayar@woodbridgelibrary.org</w:t>
      </w:r>
    </w:p>
    <w:p w14:paraId="0BA47E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aelbaz@njcu.edu</w:t>
      </w:r>
    </w:p>
    <w:p w14:paraId="40A119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aelia@cts.edu</w:t>
      </w:r>
    </w:p>
    <w:p w14:paraId="7F62B2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aeller1@harding.edu</w:t>
      </w:r>
    </w:p>
    <w:p w14:paraId="087427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aemiramontes43@lenoircc.edu</w:t>
      </w:r>
    </w:p>
    <w:p w14:paraId="6B0C8B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aemmons@bluecc.edu</w:t>
      </w:r>
    </w:p>
    <w:p w14:paraId="5B5927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AEnright@riohondo.edu</w:t>
      </w:r>
    </w:p>
    <w:p w14:paraId="064963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aerauh@syr.edu</w:t>
      </w:r>
    </w:p>
    <w:p w14:paraId="486E77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aescobar@bayamon.inter.edu</w:t>
      </w:r>
    </w:p>
    <w:p w14:paraId="50DD3F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aespinoza@goshencounty.org</w:t>
      </w:r>
    </w:p>
    <w:p w14:paraId="52DEA2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aestelle@otsegolibrary.org</w:t>
      </w:r>
    </w:p>
    <w:p w14:paraId="4212F6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aestes@carleton.edu</w:t>
      </w:r>
    </w:p>
    <w:p w14:paraId="6C8577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aeuving@fgcu.edu</w:t>
      </w:r>
    </w:p>
    <w:p w14:paraId="5743DF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aeuving@fgcu.edu</w:t>
      </w:r>
    </w:p>
    <w:p w14:paraId="61E112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aeyoung@reedlibrary.org</w:t>
      </w:r>
    </w:p>
    <w:p w14:paraId="128CC7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afairchild@wesleyan.edu</w:t>
      </w:r>
    </w:p>
    <w:p w14:paraId="3DDD96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afarnham@telluridelibrary.org</w:t>
      </w:r>
    </w:p>
    <w:p w14:paraId="78DFAA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afarrell@nwpl.ca</w:t>
      </w:r>
    </w:p>
    <w:p w14:paraId="37A4D1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afeldtsmith@barronpl.org</w:t>
      </w:r>
    </w:p>
    <w:p w14:paraId="491621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afelix@pupr.edu</w:t>
      </w:r>
    </w:p>
    <w:p w14:paraId="710D32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afew@gmail.com</w:t>
      </w:r>
    </w:p>
    <w:p w14:paraId="22576B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AFey@mecc.edu</w:t>
      </w:r>
    </w:p>
    <w:p w14:paraId="0ED2A2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afick@siouxfalls.org</w:t>
      </w:r>
    </w:p>
    <w:p w14:paraId="419EDA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afifarek@libraryvisit.org</w:t>
      </w:r>
    </w:p>
    <w:p w14:paraId="062134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afifarek@libraryvisit.org</w:t>
      </w:r>
    </w:p>
    <w:p w14:paraId="42F7D4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afiss@mtu.edu</w:t>
      </w:r>
    </w:p>
    <w:p w14:paraId="389903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afleming@linfield.edu</w:t>
      </w:r>
    </w:p>
    <w:p w14:paraId="61175C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afletcher@wlaf.lib.in.us</w:t>
      </w:r>
    </w:p>
    <w:p w14:paraId="583BAC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afloyd6@nwacc.edu</w:t>
      </w:r>
    </w:p>
    <w:p w14:paraId="045AE6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afØ2@aub.edu.lb</w:t>
      </w:r>
    </w:p>
    <w:p w14:paraId="2E54E4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afondren@alamo.edu</w:t>
      </w:r>
    </w:p>
    <w:p w14:paraId="09BE56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afondren@alamo.edu</w:t>
      </w:r>
    </w:p>
    <w:p w14:paraId="66116B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afontoura@cnr.edu</w:t>
      </w:r>
    </w:p>
    <w:p w14:paraId="45597A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afortin@prcity.com</w:t>
      </w:r>
    </w:p>
    <w:p w14:paraId="14AF7B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afox2@regionofwaterloo.ca</w:t>
      </w:r>
    </w:p>
    <w:p w14:paraId="2B1B7E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afoye@bhmlib.org</w:t>
      </w:r>
    </w:p>
    <w:p w14:paraId="58C8B3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afranke3@fau.edu</w:t>
      </w:r>
    </w:p>
    <w:p w14:paraId="26A96D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afranklin@msjc.edu</w:t>
      </w:r>
    </w:p>
    <w:p w14:paraId="4CE5E1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afranklin@newhaven.edu</w:t>
      </w:r>
    </w:p>
    <w:p w14:paraId="2A006D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afraus@milwaukee.gov</w:t>
      </w:r>
    </w:p>
    <w:p w14:paraId="6D75F2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afrazier@decaturlibrary.org</w:t>
      </w:r>
    </w:p>
    <w:p w14:paraId="60ED0B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afreeman@swgrl.org</w:t>
      </w:r>
    </w:p>
    <w:p w14:paraId="00EBAA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afregoso@gcpld.org</w:t>
      </w:r>
    </w:p>
    <w:p w14:paraId="6BF696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africana@northwestern.edu</w:t>
      </w:r>
    </w:p>
    <w:p w14:paraId="6DF8AA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africanbookpublishingrecord@gmail.com</w:t>
      </w:r>
    </w:p>
    <w:p w14:paraId="77B016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afrlib@hermes.cam.ac.uk</w:t>
      </w:r>
    </w:p>
    <w:p w14:paraId="395E2D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afrost@gibsonville.net</w:t>
      </w:r>
    </w:p>
    <w:p w14:paraId="6D04D2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agalstad@coralville.org</w:t>
      </w:r>
    </w:p>
    <w:p w14:paraId="6CFA55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agannaway@scls.info</w:t>
      </w:r>
    </w:p>
    <w:p w14:paraId="5AB950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agantt@lickingcountylibrary.info</w:t>
      </w:r>
    </w:p>
    <w:p w14:paraId="12610B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agapsch@purdue.edu</w:t>
      </w:r>
    </w:p>
    <w:p w14:paraId="2FF2C6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AGarcia2@ctcd.edu</w:t>
      </w:r>
    </w:p>
    <w:p w14:paraId="0FB014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agardenour@ivytech.edu</w:t>
      </w:r>
    </w:p>
    <w:p w14:paraId="710120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agardner-kocher@hclib.org</w:t>
      </w:r>
    </w:p>
    <w:p w14:paraId="535B4C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agatha.torku@concordia.edu</w:t>
      </w:r>
    </w:p>
    <w:p w14:paraId="708237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agee@su.edu</w:t>
      </w:r>
    </w:p>
    <w:p w14:paraId="4E92C9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agenesis@chinookarch.ca</w:t>
      </w:r>
    </w:p>
    <w:p w14:paraId="703798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agerald@sailsinc.org</w:t>
      </w:r>
    </w:p>
    <w:p w14:paraId="1FDB35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agettys@centralgatech.edu</w:t>
      </w:r>
    </w:p>
    <w:p w14:paraId="37AB62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aggenyslib@ncpg.gov.za</w:t>
      </w:r>
    </w:p>
    <w:p w14:paraId="44F338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aghaum@iua.edu.sd</w:t>
      </w:r>
    </w:p>
    <w:p w14:paraId="41C16B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agiese@lacrossecounty.org</w:t>
      </w:r>
    </w:p>
    <w:p w14:paraId="3437AB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agiles@umbc.edu</w:t>
      </w:r>
    </w:p>
    <w:p w14:paraId="56AFB8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agillenwater@bossardlibrary.org</w:t>
      </w:r>
    </w:p>
    <w:p w14:paraId="2E3442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agilman@keiseruniversity.edu</w:t>
      </w:r>
    </w:p>
    <w:p w14:paraId="25F2C2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aginr@duq.edu</w:t>
      </w:r>
    </w:p>
    <w:p w14:paraId="6D2646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agirgnhuber@fortbend.lib.tx.us</w:t>
      </w:r>
    </w:p>
    <w:p w14:paraId="707019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aGirmscheid@stcharleslibrary.org</w:t>
      </w:r>
    </w:p>
    <w:p w14:paraId="179AB7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agkendrick@cabarruscounty.us</w:t>
      </w:r>
    </w:p>
    <w:p w14:paraId="2589DD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aglerum@fsu.edu</w:t>
      </w:r>
    </w:p>
    <w:p w14:paraId="34FDDA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agn6@columbia.edu</w:t>
      </w:r>
    </w:p>
    <w:p w14:paraId="09B456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agnes.vitel.tyson@ifremer.fr</w:t>
      </w:r>
    </w:p>
    <w:p w14:paraId="666D7C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agolenski@palmerlibrary.org</w:t>
      </w:r>
    </w:p>
    <w:p w14:paraId="1149F0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agomez3@ci.laredo.tx.us</w:t>
      </w:r>
    </w:p>
    <w:p w14:paraId="5CA9C3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agoncalves@yukonu.ca</w:t>
      </w:r>
    </w:p>
    <w:p w14:paraId="77CEF2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agracrescent@gmail.com</w:t>
      </w:r>
    </w:p>
    <w:p w14:paraId="592EA6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agrandfield@lcplin.org</w:t>
      </w:r>
    </w:p>
    <w:p w14:paraId="6DAA25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agrant@greenwichlibrary.org</w:t>
      </w:r>
    </w:p>
    <w:p w14:paraId="335F24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agraves@seu.edu</w:t>
      </w:r>
    </w:p>
    <w:p w14:paraId="64072C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agray@cityofgoleta.org</w:t>
      </w:r>
    </w:p>
    <w:p w14:paraId="025124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agreen@catawbacountync.gov</w:t>
      </w:r>
    </w:p>
    <w:p w14:paraId="7DF60D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agrenier@cwmars.org</w:t>
      </w:r>
    </w:p>
    <w:p w14:paraId="637579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agrfac@mum.mans.eun.eg</w:t>
      </w:r>
    </w:p>
    <w:p w14:paraId="2CB9CA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agriffith@camals.org</w:t>
      </w:r>
    </w:p>
    <w:p w14:paraId="6E9A24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agrubbs@broward.org</w:t>
      </w:r>
    </w:p>
    <w:p w14:paraId="2A7FF5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agruentz@carrollu.edu</w:t>
      </w:r>
    </w:p>
    <w:p w14:paraId="09F701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AGuan@napavalley.edu</w:t>
      </w:r>
    </w:p>
    <w:p w14:paraId="640E1A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agulati@fandm.edu</w:t>
      </w:r>
    </w:p>
    <w:p w14:paraId="0C26FC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aguse@unb.ca</w:t>
      </w:r>
    </w:p>
    <w:p w14:paraId="4EBDCF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agutelius@sals.edu</w:t>
      </w:r>
    </w:p>
    <w:p w14:paraId="62D4A2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aguzm141@calstatela.edu</w:t>
      </w:r>
    </w:p>
    <w:p w14:paraId="126F7C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aguzm141@calstatela.edu</w:t>
      </w:r>
    </w:p>
    <w:p w14:paraId="5A16E3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agw3w@uvawise.edu</w:t>
      </w:r>
    </w:p>
    <w:p w14:paraId="3B1390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agyaremicaela@fhda.edu</w:t>
      </w:r>
    </w:p>
    <w:p w14:paraId="789864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ah75@aub.edu.lb</w:t>
      </w:r>
    </w:p>
    <w:p w14:paraId="0958AB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ahackworth@pcplky.org</w:t>
      </w:r>
    </w:p>
    <w:p w14:paraId="29BE36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ahairston@ci.harker-heights.tx.us</w:t>
      </w:r>
    </w:p>
    <w:p w14:paraId="014F10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ahall17@nl.edu</w:t>
      </w:r>
    </w:p>
    <w:p w14:paraId="512D3B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ahamby@henricolibrary.org</w:t>
      </w:r>
    </w:p>
    <w:p w14:paraId="4F3E9F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ahamland@wvls.org</w:t>
      </w:r>
    </w:p>
    <w:p w14:paraId="306DCE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ahammond@sonomalibrary.org</w:t>
      </w:r>
    </w:p>
    <w:p w14:paraId="7F922B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aharant@cuyahogafallslibrary.org</w:t>
      </w:r>
    </w:p>
    <w:p w14:paraId="259557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aharber@trevecca.edu</w:t>
      </w:r>
    </w:p>
    <w:p w14:paraId="6D4B0B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aharkness@cvlga.org</w:t>
      </w:r>
    </w:p>
    <w:p w14:paraId="72FEDE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ahartsock@cn.edu</w:t>
      </w:r>
    </w:p>
    <w:p w14:paraId="36B527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aharvey@minlib.net</w:t>
      </w:r>
    </w:p>
    <w:p w14:paraId="5EBBFD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ahatfield@seolibraries.org</w:t>
      </w:r>
    </w:p>
    <w:p w14:paraId="6CFB11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AHathaway@olathelibrary.org</w:t>
      </w:r>
    </w:p>
    <w:p w14:paraId="76DCDC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ahaywood@plantcitygov.com</w:t>
      </w:r>
    </w:p>
    <w:p w14:paraId="121681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ahb@orls.org</w:t>
      </w:r>
    </w:p>
    <w:p w14:paraId="04653A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aheckel@saintmeinrad.edu</w:t>
      </w:r>
    </w:p>
    <w:p w14:paraId="3A92E2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aheiges@cityofbrenham.org</w:t>
      </w:r>
    </w:p>
    <w:p w14:paraId="300836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ahein@harrassowitz.de</w:t>
      </w:r>
    </w:p>
    <w:p w14:paraId="461113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ahemingway@crdl.org</w:t>
      </w:r>
    </w:p>
    <w:p w14:paraId="1817F1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ahenderson@selco.info</w:t>
      </w:r>
    </w:p>
    <w:p w14:paraId="699194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ahenderson@westcoastuniversity.edu</w:t>
      </w:r>
    </w:p>
    <w:p w14:paraId="110772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ahenderson@westmont.edu</w:t>
      </w:r>
    </w:p>
    <w:p w14:paraId="65B2A2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ahenkel@decaturlibrary.org</w:t>
      </w:r>
    </w:p>
    <w:p w14:paraId="111E3B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ahenkel@decaturlibrary.org</w:t>
      </w:r>
    </w:p>
    <w:p w14:paraId="4FDE2B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ahenriques@berlinpeck.org</w:t>
      </w:r>
    </w:p>
    <w:p w14:paraId="192DBF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aherman@bard.edu</w:t>
      </w:r>
    </w:p>
    <w:p w14:paraId="0B229E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aherman@olympic.edu</w:t>
      </w:r>
    </w:p>
    <w:p w14:paraId="4A2DBF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aheus@newholsteinlibrary.org</w:t>
      </w:r>
    </w:p>
    <w:p w14:paraId="580AAA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ahicks@azalealibraries.org</w:t>
      </w:r>
    </w:p>
    <w:p w14:paraId="2C42D6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ahiers@nflibrary.org</w:t>
      </w:r>
    </w:p>
    <w:p w14:paraId="1B3B92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ahiers@nflibrary.org</w:t>
      </w:r>
    </w:p>
    <w:p w14:paraId="5773A4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ahiggins@springfieldlibrary.org</w:t>
      </w:r>
    </w:p>
    <w:p w14:paraId="0A8A7A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ahigh@canyontx.com</w:t>
      </w:r>
    </w:p>
    <w:p w14:paraId="7D9303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ahinojosa@hcc.commnet.edu</w:t>
      </w:r>
    </w:p>
    <w:p w14:paraId="0BFE9A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ahipp@cityofirving.org</w:t>
      </w:r>
    </w:p>
    <w:p w14:paraId="417102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ahlborn@suub.uni-bremen.de</w:t>
      </w:r>
    </w:p>
    <w:p w14:paraId="2786A7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ahmadfaris@usm.my</w:t>
      </w:r>
    </w:p>
    <w:p w14:paraId="73CD33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ahmadzah@hbi.dmr.or.ii</w:t>
      </w:r>
    </w:p>
    <w:p w14:paraId="224A13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ahmed.ksibi@isd.rnu.tn</w:t>
      </w:r>
    </w:p>
    <w:p w14:paraId="0ED514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ahmefaa@aramco.com</w:t>
      </w:r>
    </w:p>
    <w:p w14:paraId="1F73C9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ahoehn@hnpl.lib.in.us</w:t>
      </w:r>
    </w:p>
    <w:p w14:paraId="3812AE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ahofc@tc.columbia.edu</w:t>
      </w:r>
    </w:p>
    <w:p w14:paraId="3FC887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ahofer@ggu.edu</w:t>
      </w:r>
    </w:p>
    <w:p w14:paraId="0AFD46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ahoffman@wallace.edu</w:t>
      </w:r>
    </w:p>
    <w:p w14:paraId="319444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ahokanson@tds.lib.mn.us</w:t>
      </w:r>
    </w:p>
    <w:p w14:paraId="201405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ahollida@ua.edu</w:t>
      </w:r>
    </w:p>
    <w:p w14:paraId="3B1EA3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aholmes@crkn.ca</w:t>
      </w:r>
    </w:p>
    <w:p w14:paraId="21638F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AHook@auroracollege.nt.ca</w:t>
      </w:r>
    </w:p>
    <w:p w14:paraId="0378D2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ahouser@thegdl.org</w:t>
      </w:r>
    </w:p>
    <w:p w14:paraId="4D22A7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ahoward@wilson-co.com</w:t>
      </w:r>
    </w:p>
    <w:p w14:paraId="4585FC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ahtasham.rizvi@sheridancollege.ca</w:t>
      </w:r>
    </w:p>
    <w:p w14:paraId="402223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ahthabit@qou.edu</w:t>
      </w:r>
    </w:p>
    <w:p w14:paraId="78BAF3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ahu@nic.net.jo</w:t>
      </w:r>
    </w:p>
    <w:p w14:paraId="371590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ahulsebe@gustavus.edu</w:t>
      </w:r>
    </w:p>
    <w:p w14:paraId="516272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ahumber@howard.edu</w:t>
      </w:r>
    </w:p>
    <w:p w14:paraId="48C6F6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ahumphrey@seolibraries.org</w:t>
      </w:r>
    </w:p>
    <w:p w14:paraId="13E74A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ahunt@newlondonlibrary.org</w:t>
      </w:r>
    </w:p>
    <w:p w14:paraId="2B1081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ahuser@fit.edu</w:t>
      </w:r>
    </w:p>
    <w:p w14:paraId="334609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ahutton@guyra.nsw.gov.au</w:t>
      </w:r>
    </w:p>
    <w:p w14:paraId="20EF53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ahyland@muskego.wi.gov</w:t>
      </w:r>
    </w:p>
    <w:p w14:paraId="1868DA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ahylton@cerritos.us</w:t>
      </w:r>
    </w:p>
    <w:p w14:paraId="099525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ahyman@hcc.edu</w:t>
      </w:r>
    </w:p>
    <w:p w14:paraId="39CC3D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ai.hayashizaki@taylor-edu.ca</w:t>
      </w:r>
    </w:p>
    <w:p w14:paraId="6B61F7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aicardes@avicenne.rnrt.tn</w:t>
      </w:r>
    </w:p>
    <w:p w14:paraId="285FF8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aichachaggar@yahoo.fr</w:t>
      </w:r>
    </w:p>
    <w:p w14:paraId="04CA90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aidan.soniabolduc@lyon.edu</w:t>
      </w:r>
    </w:p>
    <w:p w14:paraId="6A18E7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aimee.crane@africa.ox.ac.uk</w:t>
      </w:r>
    </w:p>
    <w:p w14:paraId="586809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aimee.pennington@cincinnatilibrary.org</w:t>
      </w:r>
    </w:p>
    <w:p w14:paraId="2A31E6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aimee.romley@fresno.edu</w:t>
      </w:r>
    </w:p>
    <w:p w14:paraId="576BC9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aimee@wustl.edu</w:t>
      </w:r>
    </w:p>
    <w:p w14:paraId="5D156C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aimre@lib.siu.edu</w:t>
      </w:r>
    </w:p>
    <w:p w14:paraId="19EB98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aina.oie@ub.uio.no</w:t>
      </w:r>
    </w:p>
    <w:p w14:paraId="7E56DE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ainfante@gmplibrary.org</w:t>
      </w:r>
    </w:p>
    <w:p w14:paraId="65A44C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aioanid@monmouth.edu</w:t>
      </w:r>
    </w:p>
    <w:p w14:paraId="6B1946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aiping.chen-gaffey@sru.edu</w:t>
      </w:r>
    </w:p>
    <w:p w14:paraId="43B01D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ai-statelibraryacquisitions@wyo.gov</w:t>
      </w:r>
    </w:p>
    <w:p w14:paraId="566DE6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aizat.nazmi@aeu.edu.my</w:t>
      </w:r>
    </w:p>
    <w:p w14:paraId="512654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aj29@soas.ac.uk</w:t>
      </w:r>
    </w:p>
    <w:p w14:paraId="4683AD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ajacks19@fitchburgstate.edu</w:t>
      </w:r>
    </w:p>
    <w:p w14:paraId="44A3F7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ajackson@cumberlandcountync.gov</w:t>
      </w:r>
    </w:p>
    <w:p w14:paraId="6169D1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ajackson@infopeake.org</w:t>
      </w:r>
    </w:p>
    <w:p w14:paraId="339136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ajacobs@mycdl.org</w:t>
      </w:r>
    </w:p>
    <w:p w14:paraId="64DBE7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ajamal@pitt.edu</w:t>
      </w:r>
    </w:p>
    <w:p w14:paraId="634681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ajames@arlibrary.org</w:t>
      </w:r>
    </w:p>
    <w:p w14:paraId="22EE21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ajarju@monroecollege.edu</w:t>
      </w:r>
    </w:p>
    <w:p w14:paraId="2483A8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ajarvis@midland-mi.org</w:t>
      </w:r>
    </w:p>
    <w:p w14:paraId="69D9D4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ajax.delvecki@csn.edu</w:t>
      </w:r>
    </w:p>
    <w:p w14:paraId="64B615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ajenkins@ci.amity.or.us</w:t>
      </w:r>
    </w:p>
    <w:p w14:paraId="385B6F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ajennings@nnva.gov</w:t>
      </w:r>
    </w:p>
    <w:p w14:paraId="26C7F3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ajharris@seu.edu</w:t>
      </w:r>
    </w:p>
    <w:p w14:paraId="5FD046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ajhorosky@mywfpl.com</w:t>
      </w:r>
    </w:p>
    <w:p w14:paraId="542A7E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ajkent@nmhu.edu</w:t>
      </w:r>
    </w:p>
    <w:p w14:paraId="7D54B7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ajkorec@loyno.edu</w:t>
      </w:r>
    </w:p>
    <w:p w14:paraId="362380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ajm30@sfu.ca</w:t>
      </w:r>
    </w:p>
    <w:p w14:paraId="0AFE4C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ajmartinez5@utep.edu</w:t>
      </w:r>
    </w:p>
    <w:p w14:paraId="58C63F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ajohnson@accd.edu</w:t>
      </w:r>
    </w:p>
    <w:p w14:paraId="48866A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ajohnson@mclinc.org</w:t>
      </w:r>
    </w:p>
    <w:p w14:paraId="67B289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ajohnson@nafclibrary.org</w:t>
      </w:r>
    </w:p>
    <w:p w14:paraId="475A6A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ajohnson@scld.org</w:t>
      </w:r>
    </w:p>
    <w:p w14:paraId="72B975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ajohnsto@olivet.edu</w:t>
      </w:r>
    </w:p>
    <w:p w14:paraId="4FEF1F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ajoiner@wilson-co.com</w:t>
      </w:r>
    </w:p>
    <w:p w14:paraId="238C06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ajones@eulesstx.gov</w:t>
      </w:r>
    </w:p>
    <w:p w14:paraId="4DD687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ajones@eulesstx.gov</w:t>
      </w:r>
    </w:p>
    <w:p w14:paraId="3A2782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ajordan@tclib.org</w:t>
      </w:r>
    </w:p>
    <w:p w14:paraId="18D1D7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ajosephides@elcamino.edu</w:t>
      </w:r>
    </w:p>
    <w:p w14:paraId="455576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ajpate@southalabama.edu</w:t>
      </w:r>
    </w:p>
    <w:p w14:paraId="7AB724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ajpearman@plymouth.edu</w:t>
      </w:r>
    </w:p>
    <w:p w14:paraId="5F0948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ajr6y@eservices.virginia.edu</w:t>
      </w:r>
    </w:p>
    <w:p w14:paraId="0232B2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ajr6y@virginia.edu</w:t>
      </w:r>
    </w:p>
    <w:p w14:paraId="6DEE3D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ajreilly@santafenm.gov</w:t>
      </w:r>
    </w:p>
    <w:p w14:paraId="67B7BD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ajrosser@methodist.edu</w:t>
      </w:r>
    </w:p>
    <w:p w14:paraId="0EFCBA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ak136@nyu.edu</w:t>
      </w:r>
    </w:p>
    <w:p w14:paraId="108235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akaelin@rider.edu</w:t>
      </w:r>
    </w:p>
    <w:p w14:paraId="6E3AA4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akagan@illinois.edu</w:t>
      </w:r>
    </w:p>
    <w:p w14:paraId="5ACFDA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akaloger@csd.auth.gr</w:t>
      </w:r>
    </w:p>
    <w:p w14:paraId="72EB3A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akashevarof@gcpl.lib.oh.us</w:t>
      </w:r>
    </w:p>
    <w:p w14:paraId="452838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akasia@tshwane.gov.za</w:t>
      </w:r>
    </w:p>
    <w:p w14:paraId="331008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akatsevman@hebrewcollege.edu</w:t>
      </w:r>
    </w:p>
    <w:p w14:paraId="09116C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akbayrak@metu.edu.tr</w:t>
      </w:r>
    </w:p>
    <w:p w14:paraId="7C72E6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akburns@milwaukee.gov</w:t>
      </w:r>
    </w:p>
    <w:p w14:paraId="5F0C79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akceken@itu.edu.tr</w:t>
      </w:r>
    </w:p>
    <w:p w14:paraId="7C9BEE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akdubey@mail.jnu.ac.in</w:t>
      </w:r>
    </w:p>
    <w:p w14:paraId="0522D1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akdubey@mail.jnu.ac.in</w:t>
      </w:r>
    </w:p>
    <w:p w14:paraId="23BFA9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ake@susqu.edu</w:t>
      </w:r>
    </w:p>
    <w:p w14:paraId="0AE015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akemp@uintalibrary.org</w:t>
      </w:r>
    </w:p>
    <w:p w14:paraId="51926A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akent@casagrandeaz.gov</w:t>
      </w:r>
    </w:p>
    <w:p w14:paraId="790138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akent@lincolncounty.org</w:t>
      </w:r>
    </w:p>
    <w:p w14:paraId="3EE0E6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akgilgan@usfca.edu</w:t>
      </w:r>
    </w:p>
    <w:p w14:paraId="55090C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akhan@csu.edu.au</w:t>
      </w:r>
    </w:p>
    <w:p w14:paraId="573F35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akhan2@whittier.edu</w:t>
      </w:r>
    </w:p>
    <w:p w14:paraId="2EE7F6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akhauoe@nwpg.gov.za</w:t>
      </w:r>
    </w:p>
    <w:p w14:paraId="13F065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akidd@fcnclibrary.org</w:t>
      </w:r>
    </w:p>
    <w:p w14:paraId="08657C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akilberg@nafclibrary.org</w:t>
      </w:r>
    </w:p>
    <w:p w14:paraId="386569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akilgore@hillsdale.edu</w:t>
      </w:r>
    </w:p>
    <w:p w14:paraId="258A66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akim@mt.gov</w:t>
      </w:r>
    </w:p>
    <w:p w14:paraId="49823F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akimokoti@fivecolleges.edu</w:t>
      </w:r>
    </w:p>
    <w:p w14:paraId="24CDFA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aking@ndnu.edu</w:t>
      </w:r>
    </w:p>
    <w:p w14:paraId="0D1AF2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akirby@pennhighlands.edu</w:t>
      </w:r>
    </w:p>
    <w:p w14:paraId="5DC487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akitchel@willamette.edu</w:t>
      </w:r>
    </w:p>
    <w:p w14:paraId="57A094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aklausing@folsom.ca.us</w:t>
      </w:r>
    </w:p>
    <w:p w14:paraId="466AEB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aklebba@kettering.edu</w:t>
      </w:r>
    </w:p>
    <w:p w14:paraId="0EEA6E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akleiman@edisonpubliclibrary.org</w:t>
      </w:r>
    </w:p>
    <w:p w14:paraId="529602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aklenklen@wesleyseminary.edu</w:t>
      </w:r>
    </w:p>
    <w:p w14:paraId="5FF428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aklyn@pugetsound.edu</w:t>
      </w:r>
    </w:p>
    <w:p w14:paraId="34C2FC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akm15@rice.edu</w:t>
      </w:r>
    </w:p>
    <w:p w14:paraId="375371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aknebel@whiteoaklib.org</w:t>
      </w:r>
    </w:p>
    <w:p w14:paraId="1724BE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aknight138053@troy.edu</w:t>
      </w:r>
    </w:p>
    <w:p w14:paraId="77B629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aknorovska@bridgeportpubliclibrary.org</w:t>
      </w:r>
    </w:p>
    <w:p w14:paraId="225A9A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ako.lib@cbs.dk</w:t>
      </w:r>
    </w:p>
    <w:p w14:paraId="08D5D2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akohn@reddicklibrary.org</w:t>
      </w:r>
    </w:p>
    <w:p w14:paraId="0E088F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akornblau@oldbridgelibrary.org</w:t>
      </w:r>
    </w:p>
    <w:p w14:paraId="7963F8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akoster@milwaukee.gov</w:t>
      </w:r>
    </w:p>
    <w:p w14:paraId="0B48E0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akpan001@umn.edu</w:t>
      </w:r>
    </w:p>
    <w:p w14:paraId="05CE7B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akrakow@sju.edu</w:t>
      </w:r>
    </w:p>
    <w:p w14:paraId="5D55FF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akrause@hortonvillelibrary.org</w:t>
      </w:r>
    </w:p>
    <w:p w14:paraId="472EDD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akreinus@dwci.edu</w:t>
      </w:r>
    </w:p>
    <w:p w14:paraId="6C056B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Akronadm@akron.lib.in.us</w:t>
      </w:r>
    </w:p>
    <w:p w14:paraId="26FEA3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akropholler@gavilan.edu</w:t>
      </w:r>
    </w:p>
    <w:p w14:paraId="11CE9A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akroush-lib@yu.edu.jo</w:t>
      </w:r>
    </w:p>
    <w:p w14:paraId="3E0542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AKrueger@leegov.com</w:t>
      </w:r>
    </w:p>
    <w:p w14:paraId="6AD1F2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akrug@howardcc.edu</w:t>
      </w:r>
    </w:p>
    <w:p w14:paraId="13431E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aktobin@iue.edu</w:t>
      </w:r>
    </w:p>
    <w:p w14:paraId="110182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akuestner@luld.org</w:t>
      </w:r>
    </w:p>
    <w:p w14:paraId="01F855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akulp@su.edu</w:t>
      </w:r>
    </w:p>
    <w:p w14:paraId="2EE754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AKuo@beverlyhills.org</w:t>
      </w:r>
    </w:p>
    <w:p w14:paraId="7BADB0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akuo@contracosta.edu</w:t>
      </w:r>
    </w:p>
    <w:p w14:paraId="516239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akuo@library.lacounty.gov</w:t>
      </w:r>
    </w:p>
    <w:p w14:paraId="40391A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akvizice@lib.jcu.cz</w:t>
      </w:r>
    </w:p>
    <w:p w14:paraId="69C599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akw2r@uvawise.edu</w:t>
      </w:r>
    </w:p>
    <w:p w14:paraId="5C949B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akwembe@csu.edu</w:t>
      </w:r>
    </w:p>
    <w:p w14:paraId="4C1FE9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alabait@index.com.jo</w:t>
      </w:r>
    </w:p>
    <w:p w14:paraId="7F5E1F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alain1.di-bernardo@def.gouv.fr</w:t>
      </w:r>
    </w:p>
    <w:p w14:paraId="58E7D1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alamont6@jhu.edu</w:t>
      </w:r>
    </w:p>
    <w:p w14:paraId="506539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Alan.Bailin@hofstra.edu</w:t>
      </w:r>
    </w:p>
    <w:p w14:paraId="566B97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alan.boyd@oberlin.edu</w:t>
      </w:r>
    </w:p>
    <w:p w14:paraId="788FC8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alan.delozier@shu.edu</w:t>
      </w:r>
    </w:p>
    <w:p w14:paraId="3F10DE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alan.delozier@shu.edu</w:t>
      </w:r>
    </w:p>
    <w:p w14:paraId="05233B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alan.engelbert@kanawhalibrary.org</w:t>
      </w:r>
    </w:p>
    <w:p w14:paraId="339FAF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Alan.Goodman@westsussex.gov.uk</w:t>
      </w:r>
    </w:p>
    <w:p w14:paraId="1023B8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alana.hadfield@mq.edu.au</w:t>
      </w:r>
    </w:p>
    <w:p w14:paraId="457722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alane@marshallpubliclibrary.org</w:t>
      </w:r>
    </w:p>
    <w:p w14:paraId="066E39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alanizm@smccd.edu</w:t>
      </w:r>
    </w:p>
    <w:p w14:paraId="4D955D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alau@loyno.edu</w:t>
      </w:r>
    </w:p>
    <w:p w14:paraId="7632C6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alaude@cityofeastlansing.com</w:t>
      </w:r>
    </w:p>
    <w:p w14:paraId="14E328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albersville@gmail.com</w:t>
      </w:r>
    </w:p>
    <w:p w14:paraId="69870E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albert.joy@uvm.edu</w:t>
      </w:r>
    </w:p>
    <w:p w14:paraId="7D47B5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Albert.Mkony@ed.ac.uk</w:t>
      </w:r>
    </w:p>
    <w:p w14:paraId="42FEAF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albert@nutley.bccls.org</w:t>
      </w:r>
    </w:p>
    <w:p w14:paraId="3F9A03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albertina.sisulu@fslib.gov.za</w:t>
      </w:r>
    </w:p>
    <w:p w14:paraId="128391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albertnzula@fslib.gov.za</w:t>
      </w:r>
    </w:p>
    <w:p w14:paraId="5C792C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alberto.garciaf@ehu.eus</w:t>
      </w:r>
    </w:p>
    <w:p w14:paraId="2FB139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alberto@ums.edu.m</w:t>
      </w:r>
    </w:p>
    <w:p w14:paraId="3CF52C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alblube@usp.br</w:t>
      </w:r>
    </w:p>
    <w:p w14:paraId="24AE32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albrechtm@uindy.edu</w:t>
      </w:r>
    </w:p>
    <w:p w14:paraId="49D2DC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alcira.macias@ehu.eus</w:t>
      </w:r>
    </w:p>
    <w:p w14:paraId="395154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aldenlib@torchlake.com</w:t>
      </w:r>
    </w:p>
    <w:p w14:paraId="0011D1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aldossaris@sabic.com</w:t>
      </w:r>
    </w:p>
    <w:p w14:paraId="46A411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ale@lbcc.edu</w:t>
      </w:r>
    </w:p>
    <w:p w14:paraId="1F2F6B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alec.kennedy@hants.gov.uk</w:t>
      </w:r>
    </w:p>
    <w:p w14:paraId="792EA4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alec.li@gordon.edu</w:t>
      </w:r>
    </w:p>
    <w:p w14:paraId="0D6C09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AleciaM@joburg.org.za</w:t>
      </w:r>
    </w:p>
    <w:p w14:paraId="04BAD6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aleclair@lodipubliclibrary.org</w:t>
      </w:r>
    </w:p>
    <w:p w14:paraId="0ED645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alecso@email.ati.tn</w:t>
      </w:r>
    </w:p>
    <w:p w14:paraId="4D327C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aleftwich@mc3.edu</w:t>
      </w:r>
    </w:p>
    <w:p w14:paraId="24E032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alegg@northcantonlibrary.org</w:t>
      </w:r>
    </w:p>
    <w:p w14:paraId="480391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aleibowitz@easthaddamlibrarysystem.org</w:t>
      </w:r>
    </w:p>
    <w:p w14:paraId="4BE340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alejandro.e.marquez@cudenver.edu</w:t>
      </w:r>
    </w:p>
    <w:p w14:paraId="682AB0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alejandro.e.marquez@ucdenver.edu</w:t>
      </w:r>
    </w:p>
    <w:p w14:paraId="48B177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alejandro.micalucci@gmail.com</w:t>
      </w:r>
    </w:p>
    <w:p w14:paraId="5B484F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aleksandra.dowiat-vine@vaughan.ca</w:t>
      </w:r>
    </w:p>
    <w:p w14:paraId="000DC2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alele@ntamar.com</w:t>
      </w:r>
    </w:p>
    <w:p w14:paraId="2AFBB4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ALeonard@citytech.cuny.edu</w:t>
      </w:r>
    </w:p>
    <w:p w14:paraId="1550E0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aleonard@cwmars.org</w:t>
      </w:r>
    </w:p>
    <w:p w14:paraId="5AC6ED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aleoni@franciscan.edu</w:t>
      </w:r>
    </w:p>
    <w:p w14:paraId="1C8BDC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alepage@mta.ca</w:t>
      </w:r>
    </w:p>
    <w:p w14:paraId="3C950A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alesco-library@email.ati.tn</w:t>
      </w:r>
    </w:p>
    <w:p w14:paraId="3CB94D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aleslie@aubreytx.gov</w:t>
      </w:r>
    </w:p>
    <w:p w14:paraId="2BCE73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aletheia.larix@evergreen.edu</w:t>
      </w:r>
    </w:p>
    <w:p w14:paraId="2A280B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aletta.botes@newcastle.gov.za</w:t>
      </w:r>
    </w:p>
    <w:p w14:paraId="5D42C9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alewis@carleton.edu</w:t>
      </w:r>
    </w:p>
    <w:p w14:paraId="6638CD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alex.cain@covenantseminary.edu</w:t>
      </w:r>
    </w:p>
    <w:p w14:paraId="2C2DA2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alex@monarchlibraries.org</w:t>
      </w:r>
    </w:p>
    <w:p w14:paraId="6DC36C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alexa.evans@uwaterloo.ca</w:t>
      </w:r>
    </w:p>
    <w:p w14:paraId="7D2439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alexa.sanders@fscj.edu</w:t>
      </w:r>
    </w:p>
    <w:p w14:paraId="71B896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alexa.stoneman@tu.edu</w:t>
      </w:r>
    </w:p>
    <w:p w14:paraId="516123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alexander.baetz@uni-konstanz.de</w:t>
      </w:r>
    </w:p>
    <w:p w14:paraId="16940B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Alexander.Conrad@pinal.gov</w:t>
      </w:r>
    </w:p>
    <w:p w14:paraId="489689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alexander.sussman@unsw.edu.au</w:t>
      </w:r>
    </w:p>
    <w:p w14:paraId="521670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alexandergutierrez@triton.edu</w:t>
      </w:r>
    </w:p>
    <w:p w14:paraId="41D599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alexandra.brinson@library.gatech.edu</w:t>
      </w:r>
    </w:p>
    <w:p w14:paraId="3A5FA0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alexandra.dugue@msh-lse.fr</w:t>
      </w:r>
    </w:p>
    <w:p w14:paraId="01A542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alexandra.duncan@buncombecounty.org</w:t>
      </w:r>
    </w:p>
    <w:p w14:paraId="3BEC87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Alexandra.engels@enmu.edu</w:t>
      </w:r>
    </w:p>
    <w:p w14:paraId="7C1D77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alexandria.mada@mesacc.edu</w:t>
      </w:r>
    </w:p>
    <w:p w14:paraId="118BA5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alexandria_armstrong@owens.edu</w:t>
      </w:r>
    </w:p>
    <w:p w14:paraId="354AF9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AlexH@cclibraries.com</w:t>
      </w:r>
    </w:p>
    <w:p w14:paraId="184D7A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alexia.hudson-ward@oberlin.edu</w:t>
      </w:r>
    </w:p>
    <w:p w14:paraId="6F558A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alexia.king@mesacc.edu</w:t>
      </w:r>
    </w:p>
    <w:p w14:paraId="3FC1AF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alexia.king@mesacc.edu</w:t>
      </w:r>
    </w:p>
    <w:p w14:paraId="047985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alexis.becker@dwu.edu</w:t>
      </w:r>
    </w:p>
    <w:p w14:paraId="4513A1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alexis.potemkin@tccd.edu</w:t>
      </w:r>
    </w:p>
    <w:p w14:paraId="1D2E35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alexis.valdes@utoronto.ca</w:t>
      </w:r>
    </w:p>
    <w:p w14:paraId="10D0E0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alextarus2008@yahoo.com</w:t>
      </w:r>
    </w:p>
    <w:p w14:paraId="3847B2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alexxislynn@bac.edu</w:t>
      </w:r>
    </w:p>
    <w:p w14:paraId="3193C8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alfisk@blackwaterlib.org</w:t>
      </w:r>
    </w:p>
    <w:p w14:paraId="0D78E6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AL-Francis@wiu.edu</w:t>
      </w:r>
    </w:p>
    <w:p w14:paraId="723942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alfred.ng@cengage.com</w:t>
      </w:r>
    </w:p>
    <w:p w14:paraId="19B307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al-ghazi@uoh.edu.sa</w:t>
      </w:r>
    </w:p>
    <w:p w14:paraId="043B67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alholden@umass.edu</w:t>
      </w:r>
    </w:p>
    <w:p w14:paraId="75F3BF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alhotka@sedonalibrary.org</w:t>
      </w:r>
    </w:p>
    <w:p w14:paraId="2309BB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ali.almansoor@hct.ac.ae</w:t>
      </w:r>
    </w:p>
    <w:p w14:paraId="475AC3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Ali.Boyd@cpl.org</w:t>
      </w:r>
    </w:p>
    <w:p w14:paraId="7FFDCE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ali.scherzay@peoriaaz.gov</w:t>
      </w:r>
    </w:p>
    <w:p w14:paraId="46D54C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aliaA@uaeu.ac.ae</w:t>
      </w:r>
    </w:p>
    <w:p w14:paraId="7FDC8E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alibby@cityofwarren.org</w:t>
      </w:r>
    </w:p>
    <w:p w14:paraId="4B5FE3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alicast1@swarthmore.edu</w:t>
      </w:r>
    </w:p>
    <w:p w14:paraId="389E34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rvargas1@swarthmore.edu</w:t>
      </w:r>
    </w:p>
    <w:p w14:paraId="284608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alice.caille@uha.fr</w:t>
      </w:r>
    </w:p>
    <w:p w14:paraId="21C602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alice.currie@purchase.edu</w:t>
      </w:r>
    </w:p>
    <w:p w14:paraId="44680A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alice.currie@purchase.edu</w:t>
      </w:r>
    </w:p>
    <w:p w14:paraId="6656C9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alice.godin@northernvermont.edu</w:t>
      </w:r>
    </w:p>
    <w:p w14:paraId="2A783F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alice.thomas@srls.info</w:t>
      </w:r>
    </w:p>
    <w:p w14:paraId="621EFF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Alicia.Cattiaux@usainteanne.ca</w:t>
      </w:r>
    </w:p>
    <w:p w14:paraId="5A399A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alicia.marrese@flcc.edu</w:t>
      </w:r>
    </w:p>
    <w:p w14:paraId="6EDC25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alicia.martinez@cityofwatsonville.org</w:t>
      </w:r>
    </w:p>
    <w:p w14:paraId="0E96D2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alicia.rogers@sydney.edu.au</w:t>
      </w:r>
    </w:p>
    <w:p w14:paraId="4B268F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aliciaashman@madisonpubliclibrary.org</w:t>
      </w:r>
    </w:p>
    <w:p w14:paraId="21621D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aliebenberg@uj.ac.za</w:t>
      </w:r>
    </w:p>
    <w:p w14:paraId="4C1C93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aliesz@dom.edu</w:t>
      </w:r>
    </w:p>
    <w:p w14:paraId="7F5C81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alikavousi7@ut.ac.ir</w:t>
      </w:r>
    </w:p>
    <w:p w14:paraId="1AE466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alilly@nvcc.edu</w:t>
      </w:r>
    </w:p>
    <w:p w14:paraId="472D00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alinvill@menlo.edu</w:t>
      </w:r>
    </w:p>
    <w:p w14:paraId="247C1C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alipova@nlkr.gov.kg</w:t>
      </w:r>
    </w:p>
    <w:p w14:paraId="485E92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alisha.blevins@lutherrice.edu</w:t>
      </w:r>
    </w:p>
    <w:p w14:paraId="6F365C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alisha.linam@coastalalabama.edu</w:t>
      </w:r>
    </w:p>
    <w:p w14:paraId="1376E2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alisha.nolan@anu.edu.au</w:t>
      </w:r>
    </w:p>
    <w:p w14:paraId="52D099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alishamiles@ut.edu</w:t>
      </w:r>
    </w:p>
    <w:p w14:paraId="27949E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alishia.alther@mcla.edu</w:t>
      </w:r>
    </w:p>
    <w:p w14:paraId="0B888B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alison.barclay@smu.ca</w:t>
      </w:r>
    </w:p>
    <w:p w14:paraId="105767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alison.barry@franklincountyva.gov</w:t>
      </w:r>
    </w:p>
    <w:p w14:paraId="04389D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alison.beckett@uwtsd.ac.uk</w:t>
      </w:r>
    </w:p>
    <w:p w14:paraId="0B0D2E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Alison.bengston@gauteng.gov.za</w:t>
      </w:r>
    </w:p>
    <w:p w14:paraId="13CD4B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alison.campbell.a@utoronto.ca</w:t>
      </w:r>
    </w:p>
    <w:p w14:paraId="45CDCA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alison.carr@monash.edu</w:t>
      </w:r>
    </w:p>
    <w:p w14:paraId="02D2AD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Alison.Downey@valpo.edu</w:t>
      </w:r>
    </w:p>
    <w:p w14:paraId="674820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Alison.england@reading.gov.uk</w:t>
      </w:r>
    </w:p>
    <w:p w14:paraId="550B2F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alison.evans@uwtsd.ac.uk</w:t>
      </w:r>
    </w:p>
    <w:p w14:paraId="2928D9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alison.mckee@library.cccounty.us</w:t>
      </w:r>
    </w:p>
    <w:p w14:paraId="1F3655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alison.nearn@nd.edu.au</w:t>
      </w:r>
    </w:p>
    <w:p w14:paraId="0274EC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alison.poage@ssw.edu</w:t>
      </w:r>
    </w:p>
    <w:p w14:paraId="5AA016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alison.taylor@worc.ac.uk</w:t>
      </w:r>
    </w:p>
    <w:p w14:paraId="4A79D5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alison.taylor@worc.ac.uk</w:t>
      </w:r>
    </w:p>
    <w:p w14:paraId="3F1385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alisonm@athabascau.ca</w:t>
      </w:r>
    </w:p>
    <w:p w14:paraId="6AE645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alistair.millar@ed.ac.uk</w:t>
      </w:r>
    </w:p>
    <w:p w14:paraId="1EF617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aliya.dalfen@humber.ca</w:t>
      </w:r>
    </w:p>
    <w:p w14:paraId="61DDD8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aliyanda.cobbinah@seattlecolleges.edu</w:t>
      </w:r>
    </w:p>
    <w:p w14:paraId="16BB53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aljalal@yemen-nic.info</w:t>
      </w:r>
    </w:p>
    <w:p w14:paraId="2B8C7E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aljasem@kuc01.kuniv.edu.kw</w:t>
      </w:r>
    </w:p>
    <w:p w14:paraId="47D735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alkantrant@tshwane.gov.za</w:t>
      </w:r>
    </w:p>
    <w:p w14:paraId="2638F3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alla.kroychik@ucdenver.edu</w:t>
      </w:r>
    </w:p>
    <w:p w14:paraId="71E784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alla.powers@oit.edu</w:t>
      </w:r>
    </w:p>
    <w:p w14:paraId="59C331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alla.powers@oit.edu</w:t>
      </w:r>
    </w:p>
    <w:p w14:paraId="306068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alla@ac.tajik.net</w:t>
      </w:r>
    </w:p>
    <w:p w14:paraId="7D9526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allan.bell@ubc.ca</w:t>
      </w:r>
    </w:p>
    <w:p w14:paraId="5DFD6F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allan.imhoff@tr.qld.gov.au</w:t>
      </w:r>
    </w:p>
    <w:p w14:paraId="5EBC4D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allanridge@fslib.gov.za</w:t>
      </w:r>
    </w:p>
    <w:p w14:paraId="78FD2A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allen.barnhardt@davidsoncountync.gov</w:t>
      </w:r>
    </w:p>
    <w:p w14:paraId="234CFC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allen_t@cde.state.co.us</w:t>
      </w:r>
    </w:p>
    <w:p w14:paraId="5B8298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allen_t@cde.state.co.us</w:t>
      </w:r>
    </w:p>
    <w:p w14:paraId="3C232A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allend@uhd.edu</w:t>
      </w:r>
    </w:p>
    <w:p w14:paraId="2C202D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allende@oplin.org</w:t>
      </w:r>
    </w:p>
    <w:p w14:paraId="6978E3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allenr@palmbeachstate.edu</w:t>
      </w:r>
    </w:p>
    <w:p w14:paraId="5DA9B3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alliamccoy@wayne.edu</w:t>
      </w:r>
    </w:p>
    <w:p w14:paraId="525BAF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allianceportsaid@suezcanal.net</w:t>
      </w:r>
    </w:p>
    <w:p w14:paraId="2261EC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Allisa.Beck@usm.edu</w:t>
      </w:r>
    </w:p>
    <w:p w14:paraId="21BDB3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Allisa.Beck@usm.edu</w:t>
      </w:r>
    </w:p>
    <w:p w14:paraId="058A9F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allison.brungard@sru.edu</w:t>
      </w:r>
    </w:p>
    <w:p w14:paraId="321826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Allison.Dolland@sta.uwi.edu</w:t>
      </w:r>
    </w:p>
    <w:p w14:paraId="6392E8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allison.horning@kctcs.edu</w:t>
      </w:r>
    </w:p>
    <w:p w14:paraId="15FA70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allison.k.current@medtronic.com</w:t>
      </w:r>
    </w:p>
    <w:p w14:paraId="43C21D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allison.kenyon@reedleycollege.edu</w:t>
      </w:r>
    </w:p>
    <w:p w14:paraId="08E630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allison.kirby@southampton.gov.uk</w:t>
      </w:r>
    </w:p>
    <w:p w14:paraId="01D5C6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Allison.Richardson@kpu.ca</w:t>
      </w:r>
    </w:p>
    <w:p w14:paraId="011E2F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allison@doltonpubliclibrary.org</w:t>
      </w:r>
    </w:p>
    <w:p w14:paraId="7E145A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Allison_Estell@uml.edu</w:t>
      </w:r>
    </w:p>
    <w:p w14:paraId="6DD8E7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allisons@bloomingtonlibrary.org</w:t>
      </w:r>
    </w:p>
    <w:p w14:paraId="3524B5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allisons@wacotx.gov</w:t>
      </w:r>
    </w:p>
    <w:p w14:paraId="5C5264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allois.library@durban.gov.za</w:t>
      </w:r>
    </w:p>
    <w:p w14:paraId="5FED47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allwardens@wit.edu</w:t>
      </w:r>
    </w:p>
    <w:p w14:paraId="2CEAF5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allysonw@doltonpubliclibrary.org</w:t>
      </w:r>
    </w:p>
    <w:p w14:paraId="4CDDDD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almartin@troy.edu</w:t>
      </w:r>
    </w:p>
    <w:p w14:paraId="76792B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almccoy1@hfcc.edu</w:t>
      </w:r>
    </w:p>
    <w:p w14:paraId="217F33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Almondlibrary@co.portage.wi.us</w:t>
      </w:r>
    </w:p>
    <w:p w14:paraId="27F682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almoore@faulkner.edu</w:t>
      </w:r>
    </w:p>
    <w:p w14:paraId="370000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alnadwa@emirates.net.ae</w:t>
      </w:r>
    </w:p>
    <w:p w14:paraId="1618D2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alogan8@uw.edu</w:t>
      </w:r>
    </w:p>
    <w:p w14:paraId="5146F5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along@pearisburg.org</w:t>
      </w:r>
    </w:p>
    <w:p w14:paraId="2A492E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along@transy.edu</w:t>
      </w:r>
    </w:p>
    <w:p w14:paraId="547779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alonial@tacomalibrary.org</w:t>
      </w:r>
    </w:p>
    <w:p w14:paraId="067E89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alorencz@astheology.ns.ca</w:t>
      </w:r>
    </w:p>
    <w:p w14:paraId="3F6A58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aloria@phpl.lib.wi.us</w:t>
      </w:r>
    </w:p>
    <w:p w14:paraId="6DD82B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aloveridge@crkn.ca</w:t>
      </w:r>
    </w:p>
    <w:p w14:paraId="18FF36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alowais@emirates.net.ae</w:t>
      </w:r>
    </w:p>
    <w:p w14:paraId="11CC2C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alowery@seolibraries.org</w:t>
      </w:r>
    </w:p>
    <w:p w14:paraId="60CFA5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alpha@alphapark.org</w:t>
      </w:r>
    </w:p>
    <w:p w14:paraId="1915F9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alphalib@ncpg.gov.za</w:t>
      </w:r>
    </w:p>
    <w:p w14:paraId="7B2406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alsabahi@unizwa.edu.om</w:t>
      </w:r>
    </w:p>
    <w:p w14:paraId="301926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alsalmij@hotmail.com</w:t>
      </w:r>
    </w:p>
    <w:p w14:paraId="4FDB4F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altaher_th@shoman.org.jo</w:t>
      </w:r>
    </w:p>
    <w:p w14:paraId="2B74FF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altx@mail.tku.edu.tw</w:t>
      </w:r>
    </w:p>
    <w:p w14:paraId="426DCC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alujan@anaheim.net</w:t>
      </w:r>
    </w:p>
    <w:p w14:paraId="095470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alutz@turtlelakepubliclibrary.org</w:t>
      </w:r>
    </w:p>
    <w:p w14:paraId="0775C2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alvarenm@elac.edu</w:t>
      </w:r>
    </w:p>
    <w:p w14:paraId="4BBC18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alven@lasalle.edu</w:t>
      </w:r>
    </w:p>
    <w:p w14:paraId="0A0AE2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alvin@bcls.lib.tx.us</w:t>
      </w:r>
    </w:p>
    <w:p w14:paraId="5EB2C4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alyson.walzer@delraylibrary.org</w:t>
      </w:r>
    </w:p>
    <w:p w14:paraId="0B236C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Alyssa.Ching@crandallu.ca</w:t>
      </w:r>
    </w:p>
    <w:p w14:paraId="68FD2F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alyssa.crow@abilenetx.gov</w:t>
      </w:r>
    </w:p>
    <w:p w14:paraId="541B5B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alyssa.jeffrey@durhamcollege.ca</w:t>
      </w:r>
    </w:p>
    <w:p w14:paraId="389666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alyssa.jennings@slu.edu</w:t>
      </w:r>
    </w:p>
    <w:p w14:paraId="7CE1A6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Alyssa.JocsonPorter@seattlecolleges.edu</w:t>
      </w:r>
    </w:p>
    <w:p w14:paraId="77BC3B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alyssa.smeltzer@cdnsciencepub.com</w:t>
      </w:r>
    </w:p>
    <w:p w14:paraId="0B48A1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alyssa.valenti@raritanval.edu</w:t>
      </w:r>
    </w:p>
    <w:p w14:paraId="7C63AC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alyssa.valenti@raritanval.edu</w:t>
      </w:r>
    </w:p>
    <w:p w14:paraId="16DE89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alyssa@derbylibrary.com</w:t>
      </w:r>
    </w:p>
    <w:p w14:paraId="725DAB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ama@mti.edu</w:t>
      </w:r>
    </w:p>
    <w:p w14:paraId="0E9A70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AMacdonald@poudrelibraries.org</w:t>
      </w:r>
    </w:p>
    <w:p w14:paraId="55D051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amacinnis@gov.pe.ca</w:t>
      </w:r>
    </w:p>
    <w:p w14:paraId="33C3A8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amackler@sedonalibrary.org</w:t>
      </w:r>
    </w:p>
    <w:p w14:paraId="741242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amacmi@essex.ac.uk</w:t>
      </w:r>
    </w:p>
    <w:p w14:paraId="7B8C26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amajerus@swls.org</w:t>
      </w:r>
    </w:p>
    <w:p w14:paraId="4AA12B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amal.issa@balamand.edu.lb</w:t>
      </w:r>
    </w:p>
    <w:p w14:paraId="2400F7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amalequeta@ucm.ac.mz</w:t>
      </w:r>
    </w:p>
    <w:p w14:paraId="541426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AMalicka@newhaven.edu</w:t>
      </w:r>
    </w:p>
    <w:p w14:paraId="241944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amalu@batelco.com.bh</w:t>
      </w:r>
    </w:p>
    <w:p w14:paraId="786B6D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amamay@middlesexcc.edu</w:t>
      </w:r>
    </w:p>
    <w:p w14:paraId="4C4DB4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amanda.barrera@amarillolibrary.org</w:t>
      </w:r>
    </w:p>
    <w:p w14:paraId="5C13CC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amanda.girelli@chathamlibraries.org</w:t>
      </w:r>
    </w:p>
    <w:p w14:paraId="7E8DB7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amanda.hutchinson@otago.ac.nz</w:t>
      </w:r>
    </w:p>
    <w:p w14:paraId="1DD746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amanda.hutchinson@otago.ac.nz</w:t>
      </w:r>
    </w:p>
    <w:p w14:paraId="66C189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amanda.johnson@northlandcollege.edu</w:t>
      </w:r>
    </w:p>
    <w:p w14:paraId="29C74F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Amanda.Marshall@nscc.ca</w:t>
      </w:r>
    </w:p>
    <w:p w14:paraId="5E3DE0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amanda.matava@trincoll.edu</w:t>
      </w:r>
    </w:p>
    <w:p w14:paraId="06CA72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amanda.melchor@tamuk.edu</w:t>
      </w:r>
    </w:p>
    <w:p w14:paraId="1F8ECF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amanda.mills@minneapolis.edu</w:t>
      </w:r>
    </w:p>
    <w:p w14:paraId="44C6EC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amanda.moeller@uwrf.edu</w:t>
      </w:r>
    </w:p>
    <w:p w14:paraId="1E717B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amanda.raiche@state.sd.us</w:t>
      </w:r>
    </w:p>
    <w:p w14:paraId="02A8B1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amanda.shandu9@gmail.com</w:t>
      </w:r>
    </w:p>
    <w:p w14:paraId="1CA610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amanda.spangler@my.lr.edu</w:t>
      </w:r>
    </w:p>
    <w:p w14:paraId="29D841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amanda.thompson@kirkwood.edu</w:t>
      </w:r>
    </w:p>
    <w:p w14:paraId="685EAC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amanda.viana@sailsinc.org</w:t>
      </w:r>
    </w:p>
    <w:p w14:paraId="131DD6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Amanda.Walch@uj.edu</w:t>
      </w:r>
    </w:p>
    <w:p w14:paraId="7AB8AA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Amanda.Wiesenhofer@llcc.edu</w:t>
      </w:r>
    </w:p>
    <w:p w14:paraId="195FCD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Amanda.Wiley@kpl.org</w:t>
      </w:r>
    </w:p>
    <w:p w14:paraId="0B68C8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amanda.yetter@townofnashvillenc.gov</w:t>
      </w:r>
    </w:p>
    <w:p w14:paraId="4DE7CD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amanda@bradfordlibrary.info</w:t>
      </w:r>
    </w:p>
    <w:p w14:paraId="50B124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amanda@effinghamlibrary.org</w:t>
      </w:r>
    </w:p>
    <w:p w14:paraId="36DD29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amanda@esrl.org</w:t>
      </w:r>
    </w:p>
    <w:p w14:paraId="5D8A54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amanda@esrl.org</w:t>
      </w:r>
    </w:p>
    <w:p w14:paraId="1ED1A9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amanda@esrl.org</w:t>
      </w:r>
    </w:p>
    <w:p w14:paraId="6C71B9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amandaa@missoulapubliclibrary.org</w:t>
      </w:r>
    </w:p>
    <w:p w14:paraId="61D8D9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amandadudley@camden.lib.in.us</w:t>
      </w:r>
    </w:p>
    <w:p w14:paraId="572C00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amandajean.nolte@uni.edu</w:t>
      </w:r>
    </w:p>
    <w:p w14:paraId="4E0A04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amandan@infodepot.org</w:t>
      </w:r>
    </w:p>
    <w:p w14:paraId="715E7B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amandanida@cwi.edu</w:t>
      </w:r>
    </w:p>
    <w:p w14:paraId="50A77B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amandawrcpl@gmail.com</w:t>
      </w:r>
    </w:p>
    <w:p w14:paraId="44438D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amanion@wctc.edu</w:t>
      </w:r>
    </w:p>
    <w:p w14:paraId="6E8DDC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amann@iwu.edu</w:t>
      </w:r>
    </w:p>
    <w:p w14:paraId="534D89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amanuelmills@lodi.gov</w:t>
      </w:r>
    </w:p>
    <w:p w14:paraId="608EA6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amanzimtoti.library@durban.gov.za</w:t>
      </w:r>
    </w:p>
    <w:p w14:paraId="5B8869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amaowad@effatuniversity.edu.sa</w:t>
      </w:r>
    </w:p>
    <w:p w14:paraId="1B3D82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amaratheftis@hotmail.com</w:t>
      </w:r>
    </w:p>
    <w:p w14:paraId="21C336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amaravegias@sjny.edu</w:t>
      </w:r>
    </w:p>
    <w:p w14:paraId="5907C3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amargossian@aua.am</w:t>
      </w:r>
    </w:p>
    <w:p w14:paraId="19F24B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amarines@ucsc.edu</w:t>
      </w:r>
    </w:p>
    <w:p w14:paraId="7F3EDA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amarmstro@radford.edu</w:t>
      </w:r>
    </w:p>
    <w:p w14:paraId="293E31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amarple@fclsonline.org</w:t>
      </w:r>
    </w:p>
    <w:p w14:paraId="520A67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amarrocolla@fergusonlibrary.org</w:t>
      </w:r>
    </w:p>
    <w:p w14:paraId="742C09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amartin@fremontlibrary.net</w:t>
      </w:r>
    </w:p>
    <w:p w14:paraId="588819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amartin@sagu.edu</w:t>
      </w:r>
    </w:p>
    <w:p w14:paraId="7842A2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amartinez@morleylibrary.org</w:t>
      </w:r>
    </w:p>
    <w:p w14:paraId="2F6BDF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amartinez@springdalelibrary.org</w:t>
      </w:r>
    </w:p>
    <w:p w14:paraId="585F5E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amartini@libraryvisit.org</w:t>
      </w:r>
    </w:p>
    <w:p w14:paraId="5DAFC7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Amason@sulc.edu</w:t>
      </w:r>
    </w:p>
    <w:p w14:paraId="3B87EB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amasters@cmlibrary.org</w:t>
      </w:r>
    </w:p>
    <w:p w14:paraId="685CC8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amatcho@nymc.edu</w:t>
      </w:r>
    </w:p>
    <w:p w14:paraId="4A78DA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amather@omahalibrary.org</w:t>
      </w:r>
    </w:p>
    <w:p w14:paraId="195939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amatsuuchi@lagcc.cuny.edu</w:t>
      </w:r>
    </w:p>
    <w:p w14:paraId="0EF4D1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amaurins@washoecounty.us</w:t>
      </w:r>
    </w:p>
    <w:p w14:paraId="61201D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amaxell@providenceathenaeum.org</w:t>
      </w:r>
    </w:p>
    <w:p w14:paraId="2815B4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ambauer@smumn.edu</w:t>
      </w:r>
    </w:p>
    <w:p w14:paraId="63BBF9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amber.allen@sgsc.edu</w:t>
      </w:r>
    </w:p>
    <w:p w14:paraId="3D4F8A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amber.bice@franklin.edu</w:t>
      </w:r>
    </w:p>
    <w:p w14:paraId="2F810B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amber.bogle@greensboro-nc.gov</w:t>
      </w:r>
    </w:p>
    <w:p w14:paraId="049932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amber.covington@rowancountync.gov</w:t>
      </w:r>
    </w:p>
    <w:p w14:paraId="04445D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amber.davis@cv.edu</w:t>
      </w:r>
    </w:p>
    <w:p w14:paraId="4DC603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amber.mathewson@pima.gov</w:t>
      </w:r>
    </w:p>
    <w:p w14:paraId="4073BE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amberm@trpld.org</w:t>
      </w:r>
    </w:p>
    <w:p w14:paraId="336395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amboswell@jsu.edu</w:t>
      </w:r>
    </w:p>
    <w:p w14:paraId="0E665A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ambroser@hartwick.edu</w:t>
      </w:r>
    </w:p>
    <w:p w14:paraId="07B02C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amcbride@montroselibrary.org</w:t>
      </w:r>
    </w:p>
    <w:p w14:paraId="0CA647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amccall@bladenco.org</w:t>
      </w:r>
    </w:p>
    <w:p w14:paraId="62002F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amccauley@harnett.org</w:t>
      </w:r>
    </w:p>
    <w:p w14:paraId="3C38F3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amccauley@harnett.org</w:t>
      </w:r>
    </w:p>
    <w:p w14:paraId="6FF464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amcclain@pencol.edu</w:t>
      </w:r>
    </w:p>
    <w:p w14:paraId="0DB718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amccollough@gpl.lib.in.us</w:t>
      </w:r>
    </w:p>
    <w:p w14:paraId="443EA4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amccown@columbustech.edu</w:t>
      </w:r>
    </w:p>
    <w:p w14:paraId="323C4E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amcghee@library.ucla.edu</w:t>
      </w:r>
    </w:p>
    <w:p w14:paraId="4EA7FF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amcghee@library.ucla.edu</w:t>
      </w:r>
    </w:p>
    <w:p w14:paraId="1E032E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amcginley@wmlnj.org</w:t>
      </w:r>
    </w:p>
    <w:p w14:paraId="7B213D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amcgohan@harding.edu</w:t>
      </w:r>
    </w:p>
    <w:p w14:paraId="454C64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amckinney@south.edu</w:t>
      </w:r>
    </w:p>
    <w:p w14:paraId="1EA5F4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amcneese@robesoncountylibrary.org</w:t>
      </w:r>
    </w:p>
    <w:p w14:paraId="5FA38B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Amcqueen@talladega.edu</w:t>
      </w:r>
    </w:p>
    <w:p w14:paraId="20373B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ameacham@rcls.org</w:t>
      </w:r>
    </w:p>
    <w:p w14:paraId="01FAF2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ameade@sersd.org</w:t>
      </w:r>
    </w:p>
    <w:p w14:paraId="133752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ameadow6@vols.utk.edu</w:t>
      </w:r>
    </w:p>
    <w:p w14:paraId="4C7064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amechterling@vcu.edu</w:t>
      </w:r>
    </w:p>
    <w:p w14:paraId="0EDCE2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ameeodom@wingate.edu</w:t>
      </w:r>
    </w:p>
    <w:p w14:paraId="4AF821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amelia.vallecillo@napavalley.edu</w:t>
      </w:r>
    </w:p>
    <w:p w14:paraId="2C268C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ameliabrister@ladelta.edu</w:t>
      </w:r>
    </w:p>
    <w:p w14:paraId="5DF8C9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amelie.bigot@ens-paris-saclay.fr</w:t>
      </w:r>
    </w:p>
    <w:p w14:paraId="2C5E7F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amercer@leeuniversity.edu</w:t>
      </w:r>
    </w:p>
    <w:p w14:paraId="40519A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amerritt@richlandlibrary.org</w:t>
      </w:r>
    </w:p>
    <w:p w14:paraId="15918D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amerritt@richlandlibrary.org</w:t>
      </w:r>
    </w:p>
    <w:p w14:paraId="0BEFEC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amesser@fran-salem.lib.in.us</w:t>
      </w:r>
    </w:p>
    <w:p w14:paraId="0E5F56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ameyer@wlaf.lib.in.us</w:t>
      </w:r>
    </w:p>
    <w:p w14:paraId="7A8049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amgooden@ncu.edu.jm</w:t>
      </w:r>
    </w:p>
    <w:p w14:paraId="26891F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amgreenlee1@hfcc.edu</w:t>
      </w:r>
    </w:p>
    <w:p w14:paraId="758207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amhconstwplib@hotmail.com</w:t>
      </w:r>
    </w:p>
    <w:p w14:paraId="18615E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amilano@lakeoswego.city</w:t>
      </w:r>
    </w:p>
    <w:p w14:paraId="6A70DF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amilkavich@lasalle.edu</w:t>
      </w:r>
    </w:p>
    <w:p w14:paraId="07280D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amills@pondertx.com</w:t>
      </w:r>
    </w:p>
    <w:p w14:paraId="26AAC1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amilum.klib@yahoo.com</w:t>
      </w:r>
    </w:p>
    <w:p w14:paraId="7FBD9B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amir.hussain@aeu.edu.my</w:t>
      </w:r>
    </w:p>
    <w:p w14:paraId="27F2B8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amira.elnemr@bibalex.org</w:t>
      </w:r>
    </w:p>
    <w:p w14:paraId="25A125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amira.hegazy@bibalex.org</w:t>
      </w:r>
    </w:p>
    <w:p w14:paraId="323B5B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amiraflor@kcls.org</w:t>
      </w:r>
    </w:p>
    <w:p w14:paraId="2A3758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amisbell@lbrls.org</w:t>
      </w:r>
    </w:p>
    <w:p w14:paraId="284364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amiskewitch@stdl.org</w:t>
      </w:r>
    </w:p>
    <w:p w14:paraId="3C81DC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amisler@paloaltou.edu</w:t>
      </w:r>
    </w:p>
    <w:p w14:paraId="5CF83F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amitchell@cmlibrary.org</w:t>
      </w:r>
    </w:p>
    <w:p w14:paraId="3ABA6F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AMIU.library@amref.ac.ke</w:t>
      </w:r>
    </w:p>
    <w:p w14:paraId="1D48BF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amixson@hallcountylibrary.org</w:t>
      </w:r>
    </w:p>
    <w:p w14:paraId="0ADA54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amizikar@wittenberg.edu</w:t>
      </w:r>
    </w:p>
    <w:p w14:paraId="74DED2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amjustis@umes.edu</w:t>
      </w:r>
    </w:p>
    <w:p w14:paraId="2334A1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amkam@cut.ac.za</w:t>
      </w:r>
    </w:p>
    <w:p w14:paraId="35179F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amlucchi@mnu.edu</w:t>
      </w:r>
    </w:p>
    <w:p w14:paraId="665C2E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AMM@reinhardt.edu</w:t>
      </w:r>
    </w:p>
    <w:p w14:paraId="7975DE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ammi.bui@utsa.edu</w:t>
      </w:r>
    </w:p>
    <w:p w14:paraId="39F088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ammoechtering@pthu.nl</w:t>
      </w:r>
    </w:p>
    <w:p w14:paraId="5B9E77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ammorgan@prcc.edu</w:t>
      </w:r>
    </w:p>
    <w:p w14:paraId="694F4A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amnguni@cut.ac.za</w:t>
      </w:r>
    </w:p>
    <w:p w14:paraId="21F17B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amodise@hsrc.ac.za</w:t>
      </w:r>
    </w:p>
    <w:p w14:paraId="48288D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amollenkamp@wgrls.org</w:t>
      </w:r>
    </w:p>
    <w:p w14:paraId="56BC8E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amoon@uwc.ac.za</w:t>
      </w:r>
    </w:p>
    <w:p w14:paraId="1AC4E2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amoor168@uncc.edu</w:t>
      </w:r>
    </w:p>
    <w:p w14:paraId="0E2F94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amoore@oak.edu</w:t>
      </w:r>
    </w:p>
    <w:p w14:paraId="5255DE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amoore@rustcollege.edu</w:t>
      </w:r>
    </w:p>
    <w:p w14:paraId="433DB4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amoots@truman.edu</w:t>
      </w:r>
    </w:p>
    <w:p w14:paraId="3149D5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amoreno@cityofeastlansing.com</w:t>
      </w:r>
    </w:p>
    <w:p w14:paraId="7882ED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amorn.p@chula.ac.th</w:t>
      </w:r>
    </w:p>
    <w:p w14:paraId="51DA06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amoseley@geogroupconsultants.com</w:t>
      </w:r>
    </w:p>
    <w:p w14:paraId="34314E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amoss@cityofwarren.org</w:t>
      </w:r>
    </w:p>
    <w:p w14:paraId="6296E4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amoss-hill@laniertech.edu</w:t>
      </w:r>
    </w:p>
    <w:p w14:paraId="51D64E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amoye@depaul.edu</w:t>
      </w:r>
    </w:p>
    <w:p w14:paraId="257ED2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ampbgy@umsl.edu</w:t>
      </w:r>
    </w:p>
    <w:p w14:paraId="0D6AB5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amputing@parliament.gov.za</w:t>
      </w:r>
    </w:p>
    <w:p w14:paraId="51D143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amramirez@lapl.org</w:t>
      </w:r>
    </w:p>
    <w:p w14:paraId="640ACA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amrice@goshenpl.lib.in.us</w:t>
      </w:r>
    </w:p>
    <w:p w14:paraId="0CFAD6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amroberts@gadsdenstate.edu</w:t>
      </w:r>
    </w:p>
    <w:p w14:paraId="0DF073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amucha@cityofwarren.org</w:t>
      </w:r>
    </w:p>
    <w:p w14:paraId="5C8EA3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amukaid@iugaza.edu.ps</w:t>
      </w:r>
    </w:p>
    <w:p w14:paraId="671E4C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amunhall@depaul.edu</w:t>
      </w:r>
    </w:p>
    <w:p w14:paraId="106D88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amunsell@uoregon.edu</w:t>
      </w:r>
    </w:p>
    <w:p w14:paraId="552097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amurphy@easthaddamlibrarysystem.org</w:t>
      </w:r>
    </w:p>
    <w:p w14:paraId="5E65EC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amurphy2@stmarytx.edu</w:t>
      </w:r>
    </w:p>
    <w:p w14:paraId="072841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amushowani@uzlib.uz.ac.zw</w:t>
      </w:r>
    </w:p>
    <w:p w14:paraId="2E650C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amutum@greatnecklibrary.org</w:t>
      </w:r>
    </w:p>
    <w:p w14:paraId="759434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amuyumba@butler.edu</w:t>
      </w:r>
    </w:p>
    <w:p w14:paraId="51AE8A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amwai@ksl.ac.ke</w:t>
      </w:r>
    </w:p>
    <w:p w14:paraId="300660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amy.albrecht@beaumonttexas.gov</w:t>
      </w:r>
    </w:p>
    <w:p w14:paraId="7FA54C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amy.bessin@asbury.edu</w:t>
      </w:r>
    </w:p>
    <w:p w14:paraId="0378CC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Amy.Beth@guttman.cuny.edu</w:t>
      </w:r>
    </w:p>
    <w:p w14:paraId="4C4902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Amy.Campbell@mcckc.edu</w:t>
      </w:r>
    </w:p>
    <w:p w14:paraId="27F823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Amy.Campbell@mcckc.edu</w:t>
      </w:r>
    </w:p>
    <w:p w14:paraId="756D32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amy.carson@ndscs.edu</w:t>
      </w:r>
    </w:p>
    <w:p w14:paraId="7945B9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amy.catania@napavalley.edu</w:t>
      </w:r>
    </w:p>
    <w:p w14:paraId="02E692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amy.Catania@solano.edu</w:t>
      </w:r>
    </w:p>
    <w:p w14:paraId="6288D9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amy.chan@anu.edu.au</w:t>
      </w:r>
    </w:p>
    <w:p w14:paraId="36FC23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amy.coughenour@state.or.us</w:t>
      </w:r>
    </w:p>
    <w:p w14:paraId="01E1BA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amy.fortner@mcckc.edu</w:t>
      </w:r>
    </w:p>
    <w:p w14:paraId="4BAE2F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amy.fortner@mcckc.edu</w:t>
      </w:r>
    </w:p>
    <w:p w14:paraId="74732E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amy.glass@icc.edu</w:t>
      </w:r>
    </w:p>
    <w:p w14:paraId="01D8AE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amy.harrell@trincoll.edu</w:t>
      </w:r>
    </w:p>
    <w:p w14:paraId="70A16C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amy.hodges@co.scurry.tx.us</w:t>
      </w:r>
    </w:p>
    <w:p w14:paraId="7BDD53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amy.hogue@libraryweb.org</w:t>
      </w:r>
    </w:p>
    <w:p w14:paraId="74D4D4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amy.howard@regiscollege.edu</w:t>
      </w:r>
    </w:p>
    <w:p w14:paraId="23F6B1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amy.humphries@granvillecounty.org</w:t>
      </w:r>
    </w:p>
    <w:p w14:paraId="4A1569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Amy.hwang@enc.edu</w:t>
      </w:r>
    </w:p>
    <w:p w14:paraId="327982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amy.jenkins@cwu.edu</w:t>
      </w:r>
    </w:p>
    <w:p w14:paraId="7A8169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amy.johnson@dos.myflorida.com</w:t>
      </w:r>
    </w:p>
    <w:p w14:paraId="51B475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amy.jones@osceolalibrary.org</w:t>
      </w:r>
    </w:p>
    <w:p w14:paraId="1314F8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amy.krahn@mcfls.org</w:t>
      </w:r>
    </w:p>
    <w:p w14:paraId="269891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amy.krahn@mcfls.org</w:t>
      </w:r>
    </w:p>
    <w:p w14:paraId="460396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Amy.L.Witzel@Dartmouth.edu</w:t>
      </w:r>
    </w:p>
    <w:p w14:paraId="12A1F6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amy.lawson@spl.org</w:t>
      </w:r>
    </w:p>
    <w:p w14:paraId="6A6846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amy.lefager@nl.edu</w:t>
      </w:r>
    </w:p>
    <w:p w14:paraId="3D5932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amy.lefager@nl.edu</w:t>
      </w:r>
    </w:p>
    <w:p w14:paraId="21E685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amy.mason@wakegov.com</w:t>
      </w:r>
    </w:p>
    <w:p w14:paraId="2390A6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amy.matthews@greensboro-nc.gov</w:t>
      </w:r>
    </w:p>
    <w:p w14:paraId="7F4BC1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amy.murphy@oplin.org</w:t>
      </w:r>
    </w:p>
    <w:p w14:paraId="184D81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amy.norman@tulsacc.edu</w:t>
      </w:r>
    </w:p>
    <w:p w14:paraId="706D59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amy.pennington@slu.edu</w:t>
      </w:r>
    </w:p>
    <w:p w14:paraId="2E15FD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amy.rollinger@iowa.gov</w:t>
      </w:r>
    </w:p>
    <w:p w14:paraId="1CA4D5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amy.sears@teaneck.bccls.org</w:t>
      </w:r>
    </w:p>
    <w:p w14:paraId="7A9174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amy.sullivan@kctcs.edu</w:t>
      </w:r>
    </w:p>
    <w:p w14:paraId="391F37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amy.taylor@countyofmerced.com</w:t>
      </w:r>
    </w:p>
    <w:p w14:paraId="7DA8A1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amy@ngpl.org</w:t>
      </w:r>
    </w:p>
    <w:p w14:paraId="49458C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amy@ocpl.lib.in.us</w:t>
      </w:r>
    </w:p>
    <w:p w14:paraId="0C29AD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amy@uncleremus.org</w:t>
      </w:r>
    </w:p>
    <w:p w14:paraId="35F501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amy@westbranchlibrary.org</w:t>
      </w:r>
    </w:p>
    <w:p w14:paraId="134753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amy_dittman@harvard.edu</w:t>
      </w:r>
    </w:p>
    <w:p w14:paraId="324FEB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amybookmobile@gmail.com</w:t>
      </w:r>
    </w:p>
    <w:p w14:paraId="3F0D3F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amydumouchel@gmail.com</w:t>
      </w:r>
    </w:p>
    <w:p w14:paraId="7A4F5D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amyers@lickingcountylibrary.info</w:t>
      </w:r>
    </w:p>
    <w:p w14:paraId="51B874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amygt@oldbridgelibrary.org</w:t>
      </w:r>
    </w:p>
    <w:p w14:paraId="2C576B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amymariecantley@gmail.com</w:t>
      </w:r>
    </w:p>
    <w:p w14:paraId="30BAD8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amyroar@tulane.edu</w:t>
      </w:r>
    </w:p>
    <w:p w14:paraId="0B0649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amyryan@clamsnet.org</w:t>
      </w:r>
    </w:p>
    <w:p w14:paraId="0B2CFD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amyskohenke@rdpl.org</w:t>
      </w:r>
    </w:p>
    <w:p w14:paraId="57FD04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an@rowan.edu</w:t>
      </w:r>
    </w:p>
    <w:p w14:paraId="20A18F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ana.hoenig@ku.de </w:t>
      </w:r>
    </w:p>
    <w:p w14:paraId="711BDF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ana.milutinovic@nb.rs@nb.rs</w:t>
      </w:r>
    </w:p>
    <w:p w14:paraId="555263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ana.olivier@augie.edu</w:t>
      </w:r>
    </w:p>
    <w:p w14:paraId="54B231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ana.velasquez@laredo.edu</w:t>
      </w:r>
    </w:p>
    <w:p w14:paraId="532A51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ana@fe.up.pr</w:t>
      </w:r>
    </w:p>
    <w:p w14:paraId="197D37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anaaman@lau.edu.lb</w:t>
      </w:r>
    </w:p>
    <w:p w14:paraId="73C755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anabelle.salas@international.gc.ca</w:t>
      </w:r>
    </w:p>
    <w:p w14:paraId="4134C3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anabil@ifao.egnet.net</w:t>
      </w:r>
    </w:p>
    <w:p w14:paraId="204BD0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anadolu@temple.edu</w:t>
      </w:r>
    </w:p>
    <w:p w14:paraId="179913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anagy@ebsco.com</w:t>
      </w:r>
    </w:p>
    <w:p w14:paraId="668AB4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anais.salamon@mcgill.ca</w:t>
      </w:r>
    </w:p>
    <w:p w14:paraId="724A00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analicia.de.anda@phoenixcollege.edu</w:t>
      </w:r>
    </w:p>
    <w:p w14:paraId="1C0B4D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anashton@vassar.edu</w:t>
      </w:r>
    </w:p>
    <w:p w14:paraId="789C43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anatb@beitberl.ac.il</w:t>
      </w:r>
    </w:p>
    <w:p w14:paraId="1DE435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anatf@tauex.tau.ac.il</w:t>
      </w:r>
    </w:p>
    <w:p w14:paraId="56E81C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anatole.cloud@famu.edu</w:t>
      </w:r>
    </w:p>
    <w:p w14:paraId="219C00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anatuba@vax.ipm.ac.ir</w:t>
      </w:r>
    </w:p>
    <w:p w14:paraId="78B9C5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anaugime@cabrillo.edu</w:t>
      </w:r>
    </w:p>
    <w:p w14:paraId="09E887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anavarrete@msjc.edu</w:t>
      </w:r>
    </w:p>
    <w:p w14:paraId="389F45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anb.unv@uruklink.net</w:t>
      </w:r>
    </w:p>
    <w:p w14:paraId="513153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anbattag@bridgeport.edu</w:t>
      </w:r>
    </w:p>
    <w:p w14:paraId="6C5DB4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anbuj@uniswa.sz</w:t>
      </w:r>
    </w:p>
    <w:p w14:paraId="61E4C8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ancube@nust.ac.zw</w:t>
      </w:r>
    </w:p>
    <w:p w14:paraId="20E664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and esmith@main.morris.org</w:t>
      </w:r>
    </w:p>
    <w:p w14:paraId="41B528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anderj6@sage.edu</w:t>
      </w:r>
    </w:p>
    <w:p w14:paraId="5DEBC3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anderskk@haslett.k12.mi.us</w:t>
      </w:r>
    </w:p>
    <w:p w14:paraId="38C35C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andersm18@sou.edu</w:t>
      </w:r>
    </w:p>
    <w:p w14:paraId="39B4EA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andersoa@southwestern.edu</w:t>
      </w:r>
    </w:p>
    <w:p w14:paraId="6C8FE9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andersoneri@nicc.edu</w:t>
      </w:r>
    </w:p>
    <w:p w14:paraId="6809F6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andie.sullivan@kernlibrary.org</w:t>
      </w:r>
    </w:p>
    <w:p w14:paraId="61493F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andile.wotshela@capetown.gov.za</w:t>
      </w:r>
    </w:p>
    <w:p w14:paraId="521657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andisherryoda@yahoo.com</w:t>
      </w:r>
    </w:p>
    <w:p w14:paraId="3E205F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andrademi@elpasotexas.gov</w:t>
      </w:r>
    </w:p>
    <w:p w14:paraId="7B0C9B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andrea.apple@kerncountylibrary.org</w:t>
      </w:r>
    </w:p>
    <w:p w14:paraId="2DBB40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andrea.atkinson@sinclair.edu</w:t>
      </w:r>
    </w:p>
    <w:p w14:paraId="03A5BC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andrea.depasquale@beniculturali.it</w:t>
      </w:r>
    </w:p>
    <w:p w14:paraId="083E34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andrea.edwards@centralcoast.nsw.gov.au</w:t>
      </w:r>
    </w:p>
    <w:p w14:paraId="5574BC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andrea.ferro@casalini.it</w:t>
      </w:r>
    </w:p>
    <w:p w14:paraId="7A6502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Andrea.Groce@usnwc.edu</w:t>
      </w:r>
    </w:p>
    <w:p w14:paraId="102E88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andrea.jaeger@umgc.edu</w:t>
      </w:r>
    </w:p>
    <w:p w14:paraId="642B22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andrea.jaquez@wnmu.edu</w:t>
      </w:r>
    </w:p>
    <w:p w14:paraId="65CC08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Andrea.Kincaid@chattanoogastate.edu</w:t>
      </w:r>
    </w:p>
    <w:p w14:paraId="5F6AEC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Andrea.Kingston@rochester.edu</w:t>
      </w:r>
    </w:p>
    <w:p w14:paraId="240FF8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andrea.neubauer@onb.ac.at</w:t>
      </w:r>
    </w:p>
    <w:p w14:paraId="13C0B7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andrea.perilli@coleurope.eu</w:t>
      </w:r>
    </w:p>
    <w:p w14:paraId="634908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andrea.reveley@arapahoe.edu</w:t>
      </w:r>
    </w:p>
    <w:p w14:paraId="03E9D3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Andrea.Webster@cityofwatsonville.org</w:t>
      </w:r>
    </w:p>
    <w:p w14:paraId="3C52AC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andrea.wirth@oregonstate.edu</w:t>
      </w:r>
    </w:p>
    <w:p w14:paraId="4AADEA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andrea@southriverlibrary.org</w:t>
      </w:r>
    </w:p>
    <w:p w14:paraId="0D168B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andreak@evpl.org</w:t>
      </w:r>
    </w:p>
    <w:p w14:paraId="3503C7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andreao@cmclibrary.org</w:t>
      </w:r>
    </w:p>
    <w:p w14:paraId="6D0220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andreas.christoph@uni-jena.de </w:t>
      </w:r>
    </w:p>
    <w:p w14:paraId="059F0F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andreas.lothamer@ub.unibe.ch</w:t>
      </w:r>
    </w:p>
    <w:p w14:paraId="421B06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andreas.luetjen@tib.eu</w:t>
      </w:r>
    </w:p>
    <w:p w14:paraId="21D9A8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andreat@oppl.org</w:t>
      </w:r>
    </w:p>
    <w:p w14:paraId="362AAC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andree@uri.edu</w:t>
      </w:r>
    </w:p>
    <w:p w14:paraId="1E25CF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andree@uri.edu</w:t>
      </w:r>
    </w:p>
    <w:p w14:paraId="2B841B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andrei.mihailovic@marquette.edu</w:t>
      </w:r>
    </w:p>
    <w:p w14:paraId="063051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andrew.armstrong@christendom.edu</w:t>
      </w:r>
    </w:p>
    <w:p w14:paraId="06C1E5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andrew.barbier@nicholls.edu</w:t>
      </w:r>
    </w:p>
    <w:p w14:paraId="577EF1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andrew.bond@lutonculture.com</w:t>
      </w:r>
    </w:p>
    <w:p w14:paraId="3C0010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andrew.chae@sjsu.edu</w:t>
      </w:r>
    </w:p>
    <w:p w14:paraId="697C4F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andrew.cherbas@corvallisoregon.gov</w:t>
      </w:r>
    </w:p>
    <w:p w14:paraId="6104A8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andrew.clark@simmons.edu</w:t>
      </w:r>
    </w:p>
    <w:p w14:paraId="0AB077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andrew.coldren@mccowan-pitman.org</w:t>
      </w:r>
    </w:p>
    <w:p w14:paraId="2EF1F0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andrew.coldren@mccowan-pitman.org</w:t>
      </w:r>
    </w:p>
    <w:p w14:paraId="129811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andrew.gottesman@bucks.edu</w:t>
      </w:r>
    </w:p>
    <w:p w14:paraId="6EEB8C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andrew.green@llgc.org.uk</w:t>
      </w:r>
    </w:p>
    <w:p w14:paraId="5D6FF1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andrew.hissett@cincinnatilibrary.org</w:t>
      </w:r>
    </w:p>
    <w:p w14:paraId="2A88FB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Andrew.Mangels@westlakelibrary.org</w:t>
      </w:r>
    </w:p>
    <w:p w14:paraId="64291A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andrew.medley@statetechmo.edu</w:t>
      </w:r>
    </w:p>
    <w:p w14:paraId="17EEC0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andrew.p.jackson@queenslibrary.org</w:t>
      </w:r>
    </w:p>
    <w:p w14:paraId="3D598C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andrew.scholtz@hct.ac.ae</w:t>
      </w:r>
    </w:p>
    <w:p w14:paraId="2F7DBD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Andrew.Simpson@port.ac.uk</w:t>
      </w:r>
    </w:p>
    <w:p w14:paraId="05E148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andrew.stanley@kanawhalibrary.org</w:t>
      </w:r>
    </w:p>
    <w:p w14:paraId="2E97A2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andrew.stout@covenantseminary.edu</w:t>
      </w:r>
    </w:p>
    <w:p w14:paraId="0A4D63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andrew.venturella@saintleo.edu</w:t>
      </w:r>
    </w:p>
    <w:p w14:paraId="55EAFA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andrew.wakelee@fresnocitycollegeedu</w:t>
      </w:r>
    </w:p>
    <w:p w14:paraId="328A6E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Andrew@nrf.ac.za</w:t>
      </w:r>
    </w:p>
    <w:p w14:paraId="03C591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andrew_creamer@brown.edu</w:t>
      </w:r>
    </w:p>
    <w:p w14:paraId="4D59CF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andrewmedlar@bookops.org</w:t>
      </w:r>
    </w:p>
    <w:p w14:paraId="096AE1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Andrewsbaselibrary@gmail.com</w:t>
      </w:r>
    </w:p>
    <w:p w14:paraId="644E49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andrewsm@seekonkschools.org</w:t>
      </w:r>
    </w:p>
    <w:p w14:paraId="2A6D5E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andrewsn@waynepubliclibrary.org</w:t>
      </w:r>
    </w:p>
    <w:p w14:paraId="40C090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andris.vilks@lnb.lv</w:t>
      </w:r>
    </w:p>
    <w:p w14:paraId="367FAB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andrychs@queensu.ca</w:t>
      </w:r>
    </w:p>
    <w:p w14:paraId="5AD647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andy.dowley@durban.gov.za</w:t>
      </w:r>
    </w:p>
    <w:p w14:paraId="6991DE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andy.dowley@durban.gov.za</w:t>
      </w:r>
    </w:p>
    <w:p w14:paraId="1C0491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andy.taylor@tulsacc.edu</w:t>
      </w:r>
    </w:p>
    <w:p w14:paraId="765F12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anesbit@uoregon.edu</w:t>
      </w:r>
    </w:p>
    <w:p w14:paraId="3852DD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aneta.kwak@utoronto.ca</w:t>
      </w:r>
    </w:p>
    <w:p w14:paraId="5E18B0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aneta.kwak@utoronto.ca</w:t>
      </w:r>
    </w:p>
    <w:p w14:paraId="743906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anette.arebrink@his.se</w:t>
      </w:r>
    </w:p>
    <w:p w14:paraId="4AB3C1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aneumann@lpls.info</w:t>
      </w:r>
    </w:p>
    <w:p w14:paraId="6D0C18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anewell1@com.edu</w:t>
      </w:r>
    </w:p>
    <w:p w14:paraId="040DB7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anewell1@framingham.edu</w:t>
      </w:r>
    </w:p>
    <w:p w14:paraId="1D4E9F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anewpher@udallas.edu</w:t>
      </w:r>
    </w:p>
    <w:p w14:paraId="6C3AB9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anfinsenj@seminolestate.edu</w:t>
      </w:r>
    </w:p>
    <w:p w14:paraId="23F13C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angan@palmerlibrary.org</w:t>
      </w:r>
    </w:p>
    <w:p w14:paraId="78AF6A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angel.chirnside@vpl.ca</w:t>
      </w:r>
    </w:p>
    <w:p w14:paraId="7C9434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Angel_Amozorrutia@Hacienda.Gob.Mx</w:t>
      </w:r>
    </w:p>
    <w:p w14:paraId="5CB82A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angela.casey@willoughby.nsw.gov.au</w:t>
      </w:r>
    </w:p>
    <w:p w14:paraId="2051A2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angela.dresselhaus@umontana.edu</w:t>
      </w:r>
    </w:p>
    <w:p w14:paraId="76DC7A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Angela.Dueck@BoothUC.ca</w:t>
      </w:r>
    </w:p>
    <w:p w14:paraId="035E3F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angela.falsey@stpete.org</w:t>
      </w:r>
    </w:p>
    <w:p w14:paraId="51B1B9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Angela.hicken@hants.gov.uk</w:t>
      </w:r>
    </w:p>
    <w:p w14:paraId="2A20F1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angela.hill@wfpl.net</w:t>
      </w:r>
    </w:p>
    <w:p w14:paraId="4CE987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angela.maranville@mail.wvu.edu</w:t>
      </w:r>
    </w:p>
    <w:p w14:paraId="360FDD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angela.martin@centralbedfordshire.gov.uk</w:t>
      </w:r>
    </w:p>
    <w:p w14:paraId="19A5A2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angela.morse@snc.edu</w:t>
      </w:r>
    </w:p>
    <w:p w14:paraId="0246B3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angela.mumo@uonbi.ac.ke</w:t>
      </w:r>
    </w:p>
    <w:p w14:paraId="6D567E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angela.palmer@lhpl.org</w:t>
      </w:r>
    </w:p>
    <w:p w14:paraId="2A318B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angela.pruitt@osceolalibrary.org</w:t>
      </w:r>
    </w:p>
    <w:p w14:paraId="49C005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angela.quick@maryvillecollege.edu</w:t>
      </w:r>
    </w:p>
    <w:p w14:paraId="66A9BF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angela.sidman@yale.edu</w:t>
      </w:r>
    </w:p>
    <w:p w14:paraId="192F79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Angela.Warren@Milton-keynes.gov.uk</w:t>
      </w:r>
    </w:p>
    <w:p w14:paraId="4D61A4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angela.zimmermann@racinelibrary.info</w:t>
      </w:r>
    </w:p>
    <w:p w14:paraId="35FE8C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angela@seqlib.org</w:t>
      </w:r>
    </w:p>
    <w:p w14:paraId="016F38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angelab@kbic-nsn.gov</w:t>
      </w:r>
    </w:p>
    <w:p w14:paraId="22C454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angelabalius@northshorecollege.edu</w:t>
      </w:r>
    </w:p>
    <w:p w14:paraId="60FA1A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angelaharris@dcccd.edu</w:t>
      </w:r>
    </w:p>
    <w:p w14:paraId="75CE0A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angelaw@multcolib.org</w:t>
      </w:r>
    </w:p>
    <w:p w14:paraId="7C6307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Angelica.fortin@sdcounty.ca.gov</w:t>
      </w:r>
    </w:p>
    <w:p w14:paraId="7E3227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angelica@usp.br</w:t>
      </w:r>
    </w:p>
    <w:p w14:paraId="651199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angelina.charles@ua.aw</w:t>
      </w:r>
    </w:p>
    <w:p w14:paraId="6F3709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angeline.diallo@univ-evry.fr</w:t>
      </w:r>
    </w:p>
    <w:p w14:paraId="2D7C90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angellk@hsu.edu</w:t>
      </w:r>
    </w:p>
    <w:p w14:paraId="1EC5B1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Angie.Creel@azwestern.edu</w:t>
      </w:r>
    </w:p>
    <w:p w14:paraId="213498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angie@los-fresnos.lib.tx.us</w:t>
      </w:r>
    </w:p>
    <w:p w14:paraId="79C116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angie@tcpls.org</w:t>
      </w:r>
    </w:p>
    <w:p w14:paraId="7F8466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angieb@woodstockil.info</w:t>
      </w:r>
    </w:p>
    <w:p w14:paraId="155365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angleton@bcls.lib.tx.us</w:t>
      </w:r>
    </w:p>
    <w:p w14:paraId="3B5714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anibal_delgado_gonzalez@daytonastate.edu</w:t>
      </w:r>
    </w:p>
    <w:p w14:paraId="16AB3E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anichols@nwrl.org</w:t>
      </w:r>
    </w:p>
    <w:p w14:paraId="429712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anicka.austin@emory.edu</w:t>
      </w:r>
    </w:p>
    <w:p w14:paraId="38A8DD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aniecebusnel@auf.org</w:t>
      </w:r>
    </w:p>
    <w:p w14:paraId="413D65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anika.ervin.ward@ocul.on.ca</w:t>
      </w:r>
    </w:p>
    <w:p w14:paraId="6B612E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anika.roehrig@tu-clausthal.de</w:t>
      </w:r>
    </w:p>
    <w:p w14:paraId="0A4762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anita.freeman@mainlib.org</w:t>
      </w:r>
    </w:p>
    <w:p w14:paraId="6F8F65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anita.lomax@durban.gov.za</w:t>
      </w:r>
    </w:p>
    <w:p w14:paraId="6B2BDB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anita.stevenson@sumterlibrary.org</w:t>
      </w:r>
    </w:p>
    <w:p w14:paraId="0C8278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anita.torres@pomonaca.gov</w:t>
      </w:r>
    </w:p>
    <w:p w14:paraId="045595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anitac@bceln.ca</w:t>
      </w:r>
    </w:p>
    <w:p w14:paraId="62570D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anitag.weathers@kctcs.edu</w:t>
      </w:r>
    </w:p>
    <w:p w14:paraId="40BD1B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Anita-Greenwell@utc.edu</w:t>
      </w:r>
    </w:p>
    <w:p w14:paraId="31E538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aniv1@univ.haifa.ac.il</w:t>
      </w:r>
    </w:p>
    <w:p w14:paraId="41A611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anjel.romero@nnmc.edu</w:t>
      </w:r>
    </w:p>
    <w:p w14:paraId="1AFDA7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anl@alassad-library.gov.sy</w:t>
      </w:r>
    </w:p>
    <w:p w14:paraId="0FFD4A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anl@aznet.org</w:t>
      </w:r>
    </w:p>
    <w:p w14:paraId="031FE8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ann.crawford@ccsu.edu</w:t>
      </w:r>
    </w:p>
    <w:p w14:paraId="7A2BC0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ann.d.hoang@njit.edu</w:t>
      </w:r>
    </w:p>
    <w:p w14:paraId="7B7B42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Ann.Flynn@uts.edu.au</w:t>
      </w:r>
    </w:p>
    <w:p w14:paraId="42BAA9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ann.gardner@credoreference.com</w:t>
      </w:r>
    </w:p>
    <w:p w14:paraId="0E0D9F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ann.holley@ci.longmont.co.us</w:t>
      </w:r>
    </w:p>
    <w:p w14:paraId="3BAC0E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ann.hutchison@barbertonlibrary.org</w:t>
      </w:r>
    </w:p>
    <w:p w14:paraId="52C43F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ann.minner@austintexas.gov</w:t>
      </w:r>
    </w:p>
    <w:p w14:paraId="4DC624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ann.reilly@universityofgalway.ie</w:t>
      </w:r>
    </w:p>
    <w:p w14:paraId="45663E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ann.roselle@phoenixcollege.edu</w:t>
      </w:r>
    </w:p>
    <w:p w14:paraId="7E727C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ann.tolzman@mesacc.edu</w:t>
      </w:r>
    </w:p>
    <w:p w14:paraId="0926CA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ann.tolzman@mesacc.edu</w:t>
      </w:r>
    </w:p>
    <w:p w14:paraId="3040CF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Ann.VanCamp@kbr.be</w:t>
      </w:r>
    </w:p>
    <w:p w14:paraId="415FBE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ann.victor@fairfield.edu</w:t>
      </w:r>
    </w:p>
    <w:p w14:paraId="1127E2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anna.bombak@ualberta.ca</w:t>
      </w:r>
    </w:p>
    <w:p w14:paraId="4228C6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anna.booraem@buncombecounty.org</w:t>
      </w:r>
    </w:p>
    <w:p w14:paraId="315BB3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anna.carlsdotter@ub.lu.se</w:t>
      </w:r>
    </w:p>
    <w:p w14:paraId="25FFDD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anna.friesen@sait.ca</w:t>
      </w:r>
    </w:p>
    <w:p w14:paraId="63F0B7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Anna.Giuga@liu.edu</w:t>
      </w:r>
    </w:p>
    <w:p w14:paraId="24B574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anna.lowe@indwes.edu</w:t>
      </w:r>
    </w:p>
    <w:p w14:paraId="604100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anna.mcguire@mnsu.edu</w:t>
      </w:r>
    </w:p>
    <w:p w14:paraId="38CF15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Anna.Nellis@woninstitute.edu</w:t>
      </w:r>
    </w:p>
    <w:p w14:paraId="7B85BA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anna@hamcopl.org</w:t>
      </w:r>
    </w:p>
    <w:p w14:paraId="5453F2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anna@wcplib.lib.oh.us</w:t>
      </w:r>
    </w:p>
    <w:p w14:paraId="3386E7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annah.matodzi@univen.ac.za</w:t>
      </w:r>
    </w:p>
    <w:p w14:paraId="5974BF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annah@ditsong.org.za</w:t>
      </w:r>
    </w:p>
    <w:p w14:paraId="6ED093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annahesterberg@columbialibrary.org</w:t>
      </w:r>
    </w:p>
    <w:p w14:paraId="52C6FF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annalis.luck@mnsu.edu</w:t>
      </w:r>
    </w:p>
    <w:p w14:paraId="3744B1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annalis.luck@mnsu.edu</w:t>
      </w:r>
    </w:p>
    <w:p w14:paraId="615F6F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annalise.day@ctc.edu.au</w:t>
      </w:r>
    </w:p>
    <w:p w14:paraId="25420E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annamaria.romano@utoronto.ca</w:t>
      </w:r>
    </w:p>
    <w:p w14:paraId="721FDD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annanichols@nwrl.org</w:t>
      </w:r>
    </w:p>
    <w:p w14:paraId="4B7ADC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annanichols@nwrl.org</w:t>
      </w:r>
    </w:p>
    <w:p w14:paraId="43726C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annastasia.ward@essex.gov.uk</w:t>
      </w:r>
    </w:p>
    <w:p w14:paraId="17C360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annbates@allendale-twp.org</w:t>
      </w:r>
    </w:p>
    <w:p w14:paraId="3D5D3B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anne.accardi@park.edu</w:t>
      </w:r>
    </w:p>
    <w:p w14:paraId="3CD2A5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anne.bell@ed.ac.uk</w:t>
      </w:r>
    </w:p>
    <w:p w14:paraId="781E95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anne.bonneville@univ-amu.fr</w:t>
      </w:r>
    </w:p>
    <w:p w14:paraId="48589D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anne.carr-wiggin@ualberta.ca</w:t>
      </w:r>
    </w:p>
    <w:p w14:paraId="0AB00A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Anne.Haimes@fultoncountyga.gov</w:t>
      </w:r>
    </w:p>
    <w:p w14:paraId="1E9E3B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anne.keanerispin@rmit.edu.au</w:t>
      </w:r>
    </w:p>
    <w:p w14:paraId="376C98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anne.lassailly-bondaz@pasteur.fr</w:t>
      </w:r>
    </w:p>
    <w:p w14:paraId="5C1339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anne.lawrence@uea.ac.uk</w:t>
      </w:r>
    </w:p>
    <w:p w14:paraId="68A2A3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anne.mcgillivray@utoronto.ca</w:t>
      </w:r>
    </w:p>
    <w:p w14:paraId="427A58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anne.mitchell@utsa.edu</w:t>
      </w:r>
    </w:p>
    <w:p w14:paraId="6AA167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Anne.Saidman@queenslibrary.org</w:t>
      </w:r>
    </w:p>
    <w:p w14:paraId="4D11A2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anne.schmid@uni-wuerzburg.de</w:t>
      </w:r>
    </w:p>
    <w:p w14:paraId="38A10F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anne.turner@CoronaCa.Gov</w:t>
      </w:r>
    </w:p>
    <w:p w14:paraId="15C9B8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anne.tuveson@uwrf.edu</w:t>
      </w:r>
    </w:p>
    <w:p w14:paraId="76A70C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anne.worden@port.ac.uk</w:t>
      </w:r>
    </w:p>
    <w:p w14:paraId="019F86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anne.zajac@utoronto.ca</w:t>
      </w:r>
    </w:p>
    <w:p w14:paraId="5FED05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Anne@GWLA.org</w:t>
      </w:r>
    </w:p>
    <w:p w14:paraId="230A6C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anne@mckaylibrary.org</w:t>
      </w:r>
    </w:p>
    <w:p w14:paraId="61E806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Anne_Nolan@brown.edu</w:t>
      </w:r>
    </w:p>
    <w:p w14:paraId="1D5322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Anneke.Coetzee@nwu.ac.za</w:t>
      </w:r>
    </w:p>
    <w:p w14:paraId="195EBA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anneke.thiel@ub.uni-osnabrueck.de</w:t>
      </w:r>
    </w:p>
    <w:p w14:paraId="621CF7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anneli.friberg@his.se</w:t>
      </w:r>
    </w:p>
    <w:p w14:paraId="0C4A35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anne-mangano@icpl.org</w:t>
      </w:r>
    </w:p>
    <w:p w14:paraId="15F068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Anne-Marie.Deitering@oregonstate.edu</w:t>
      </w:r>
    </w:p>
    <w:p w14:paraId="42E598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Anne-Marie.Richard@nscc.ca</w:t>
      </w:r>
    </w:p>
    <w:p w14:paraId="7D07AC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annemarie.rogan@liu.edu</w:t>
      </w:r>
    </w:p>
    <w:p w14:paraId="2A6DB8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annemarie@fcplibrary.lib.in.us</w:t>
      </w:r>
    </w:p>
    <w:p w14:paraId="4E43FD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annemorgan@atsu.edu</w:t>
      </w:r>
    </w:p>
    <w:p w14:paraId="215458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annen@berriganshire.nsw.gov.au</w:t>
      </w:r>
    </w:p>
    <w:p w14:paraId="3BCE46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annenjoroge270@gmail.com</w:t>
      </w:r>
    </w:p>
    <w:p w14:paraId="7376FD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anne-sophie.declerck@univ-lille.fr</w:t>
      </w:r>
    </w:p>
    <w:p w14:paraId="36DA83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annette.dornin@tafesa.edu.au</w:t>
      </w:r>
    </w:p>
    <w:p w14:paraId="77E196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Annette.Noack@uni-giessen.de</w:t>
      </w:r>
    </w:p>
    <w:p w14:paraId="24653E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Annette.Specht@ulb.uni-bonn.de</w:t>
      </w:r>
    </w:p>
    <w:p w14:paraId="5B13FB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Annick.richard@univ-amu.fr</w:t>
      </w:r>
    </w:p>
    <w:p w14:paraId="28AF83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annie.savoie@umoncton.ca</w:t>
      </w:r>
    </w:p>
    <w:p w14:paraId="7048F6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ann-Kristin.hohlfeld@sub.uni-hamburg.de</w:t>
      </w:r>
    </w:p>
    <w:p w14:paraId="3A367D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annlocklear@scotlandcounty.org</w:t>
      </w:r>
    </w:p>
    <w:p w14:paraId="5772CA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AnnMarie.Gray@mtholyoke.edu</w:t>
      </w:r>
    </w:p>
    <w:p w14:paraId="69BEE4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annmariem@evpl.org</w:t>
      </w:r>
    </w:p>
    <w:p w14:paraId="5B4202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annmaryrobert@yahoo.com</w:t>
      </w:r>
    </w:p>
    <w:p w14:paraId="0E6BA9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anoble@tcpclibrary.org</w:t>
      </w:r>
    </w:p>
    <w:p w14:paraId="533FBF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anoriega@colby.edu</w:t>
      </w:r>
    </w:p>
    <w:p w14:paraId="4FAAB1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anosakhere@munpl.org</w:t>
      </w:r>
    </w:p>
    <w:p w14:paraId="626212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anosakhere@munpl.org</w:t>
      </w:r>
    </w:p>
    <w:p w14:paraId="67714A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anouck.carsignol@graduateinstitute.ch</w:t>
      </w:r>
    </w:p>
    <w:p w14:paraId="00461F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anp125@txstate.edu</w:t>
      </w:r>
    </w:p>
    <w:p w14:paraId="1D428D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antayaj@cadl.org</w:t>
      </w:r>
    </w:p>
    <w:p w14:paraId="1D2CE4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anthi@library.tuc.gr</w:t>
      </w:r>
    </w:p>
    <w:p w14:paraId="5E5690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Anthony.Abela@unisa.edu.au</w:t>
      </w:r>
    </w:p>
    <w:p w14:paraId="39E58D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anthony.calliste@sta.uwi.edu</w:t>
      </w:r>
    </w:p>
    <w:p w14:paraId="3661E8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anthony.halstead@countyofnapa.org</w:t>
      </w:r>
    </w:p>
    <w:p w14:paraId="651C4F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anthony.mengelkamp@tufts.edu</w:t>
      </w:r>
    </w:p>
    <w:p w14:paraId="0A234D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anthony.taylor@mville.edu</w:t>
      </w:r>
    </w:p>
    <w:p w14:paraId="07732D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anthony_verdescajr@pba.edu</w:t>
      </w:r>
    </w:p>
    <w:p w14:paraId="68995B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anthonyfischetti@nypl.org</w:t>
      </w:r>
    </w:p>
    <w:p w14:paraId="5E4CF9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antoine.simonsoundira@univ-brest.fr</w:t>
      </w:r>
    </w:p>
    <w:p w14:paraId="49FDA6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antolinidebbie@middlecountrypubliclibrary.org</w:t>
      </w:r>
    </w:p>
    <w:p w14:paraId="22F6C0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antonia.fuchs@unisg.ch</w:t>
      </w:r>
    </w:p>
    <w:p w14:paraId="6F41F2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antonia.ida.fontana@bncf.firenze.sbn.it</w:t>
      </w:r>
    </w:p>
    <w:p w14:paraId="4FEE4F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antonio.arranz@bne.es</w:t>
      </w:r>
    </w:p>
    <w:p w14:paraId="045BB0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Antonio_Rosales@Hacienda.Gob.Mx</w:t>
      </w:r>
    </w:p>
    <w:p w14:paraId="4C9174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antrim_brenda@smc.edu</w:t>
      </w:r>
    </w:p>
    <w:p w14:paraId="032B89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anu.moorthy@library.gatech.edu</w:t>
      </w:r>
    </w:p>
    <w:p w14:paraId="38441E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anurnberger@dunedinfl.net</w:t>
      </w:r>
    </w:p>
    <w:p w14:paraId="284096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anushiem@dut.ac.za</w:t>
      </w:r>
    </w:p>
    <w:p w14:paraId="50DDD1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anwar.ejaz@qau.edu.pk</w:t>
      </w:r>
    </w:p>
    <w:p w14:paraId="68ACDA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aobrien@baconlibrary.org</w:t>
      </w:r>
    </w:p>
    <w:p w14:paraId="4A4BD4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aobrien@daviecountync.gov</w:t>
      </w:r>
    </w:p>
    <w:p w14:paraId="5A1EBC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aocardiel@utep.edu</w:t>
      </w:r>
    </w:p>
    <w:p w14:paraId="681FC3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aogunka@hostos.cuny.edu</w:t>
      </w:r>
    </w:p>
    <w:p w14:paraId="258FEB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aoife.obrien@ucd.ie</w:t>
      </w:r>
    </w:p>
    <w:p w14:paraId="1D3EA0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aoife.obrien@ucd.ie</w:t>
      </w:r>
    </w:p>
    <w:p w14:paraId="068FDA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aomar@indiana.edu</w:t>
      </w:r>
    </w:p>
    <w:p w14:paraId="57C267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aomare@auk.edu.kw</w:t>
      </w:r>
    </w:p>
    <w:p w14:paraId="57FAB8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aonwuzuligbo@aud.edu</w:t>
      </w:r>
    </w:p>
    <w:p w14:paraId="4887AE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aorsini@bcdlibrary.org</w:t>
      </w:r>
    </w:p>
    <w:p w14:paraId="184223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aotero@geneseo.edu</w:t>
      </w:r>
    </w:p>
    <w:p w14:paraId="3C5B08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aoulanov@mec.cuny.edu</w:t>
      </w:r>
    </w:p>
    <w:p w14:paraId="0B51CD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aowen@shsst.edu</w:t>
      </w:r>
    </w:p>
    <w:p w14:paraId="5C3305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aozarslanturk@itu.edu.tr </w:t>
      </w:r>
    </w:p>
    <w:p w14:paraId="2C76DE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apakhtigian@dccc.edu</w:t>
      </w:r>
    </w:p>
    <w:p w14:paraId="6749E9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Apalerm@Ciesas.Edu.Mx</w:t>
      </w:r>
    </w:p>
    <w:p w14:paraId="198A96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apapini1@bryant.edu</w:t>
      </w:r>
    </w:p>
    <w:p w14:paraId="74B91D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aparks@olathelibrary.org</w:t>
      </w:r>
    </w:p>
    <w:p w14:paraId="7C9F2C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apaterra@worcesterlibrary.org</w:t>
      </w:r>
    </w:p>
    <w:p w14:paraId="0178C0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Apatterson@dvc.edu</w:t>
      </w:r>
    </w:p>
    <w:p w14:paraId="1079B8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APatton@library.msstate.edu</w:t>
      </w:r>
    </w:p>
    <w:p w14:paraId="28A186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apavani@lambda.ele.puc-rio.br</w:t>
      </w:r>
    </w:p>
    <w:p w14:paraId="57AADD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apavlina@sf.edu</w:t>
      </w:r>
    </w:p>
    <w:p w14:paraId="50F7DB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apbrowne@hunter.cuny.edu</w:t>
      </w:r>
    </w:p>
    <w:p w14:paraId="4F9B53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apearce@sjrls.org</w:t>
      </w:r>
    </w:p>
    <w:p w14:paraId="14D563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apearson@bridgewater.edu</w:t>
      </w:r>
    </w:p>
    <w:p w14:paraId="5950D7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apearson@bridgewater.edu</w:t>
      </w:r>
    </w:p>
    <w:p w14:paraId="0D57BE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apearson@siena.edu</w:t>
      </w:r>
    </w:p>
    <w:p w14:paraId="7A439D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Aperez@Upn.Mx</w:t>
      </w:r>
    </w:p>
    <w:p w14:paraId="0EF676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apeterson@ocontolibrary.org</w:t>
      </w:r>
    </w:p>
    <w:p w14:paraId="2034A8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apflughoeft@nmc.edu</w:t>
      </w:r>
    </w:p>
    <w:p w14:paraId="1F2705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aphelps@bhmlib.org</w:t>
      </w:r>
    </w:p>
    <w:p w14:paraId="370FA0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aphillips@sjcfl.us</w:t>
      </w:r>
    </w:p>
    <w:p w14:paraId="6D8631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aphillips15@radford.edu</w:t>
      </w:r>
    </w:p>
    <w:p w14:paraId="5022C8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api@api.org.kw</w:t>
      </w:r>
    </w:p>
    <w:p w14:paraId="6175FF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apierre@Princeton.edu</w:t>
      </w:r>
    </w:p>
    <w:p w14:paraId="06E814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apietras@pinellas-park.com</w:t>
      </w:r>
    </w:p>
    <w:p w14:paraId="106147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apignatari@stdl.org</w:t>
      </w:r>
    </w:p>
    <w:p w14:paraId="7EFB9A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apiro@westhartfordct.gov</w:t>
      </w:r>
    </w:p>
    <w:p w14:paraId="1575E4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aplante@ncu.edu</w:t>
      </w:r>
    </w:p>
    <w:p w14:paraId="66D787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aplante@ncu.edu</w:t>
      </w:r>
    </w:p>
    <w:p w14:paraId="756DA3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apober@lmxac.org</w:t>
      </w:r>
    </w:p>
    <w:p w14:paraId="0A32F1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apollak@gratz.edu</w:t>
      </w:r>
    </w:p>
    <w:p w14:paraId="5F6A94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apope@pts.edu</w:t>
      </w:r>
    </w:p>
    <w:p w14:paraId="16CE10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apowell@lbwcc.edu</w:t>
      </w:r>
    </w:p>
    <w:p w14:paraId="7A51D5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apoyo@br.inter.edu</w:t>
      </w:r>
    </w:p>
    <w:p w14:paraId="30839A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applea@faytechcc.edu</w:t>
      </w:r>
    </w:p>
    <w:p w14:paraId="43C04F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appleby@arcpls.org</w:t>
      </w:r>
    </w:p>
    <w:p w14:paraId="43BC96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applingm@mailbox.sc.edu</w:t>
      </w:r>
    </w:p>
    <w:p w14:paraId="34E3CE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aprice6@csustan.edu</w:t>
      </w:r>
    </w:p>
    <w:p w14:paraId="228379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apridgen@abcnash.edu</w:t>
      </w:r>
    </w:p>
    <w:p w14:paraId="28DFE5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april.earle@farmingdale.edu</w:t>
      </w:r>
    </w:p>
    <w:p w14:paraId="3062D9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april.rome@nicholls.edu</w:t>
      </w:r>
    </w:p>
    <w:p w14:paraId="5B342D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april.young@rutherfordcountync.gov</w:t>
      </w:r>
    </w:p>
    <w:p w14:paraId="7BCA55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april.young@rutherfordcountync.gov</w:t>
      </w:r>
    </w:p>
    <w:p w14:paraId="1C50BD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april@laruelibrary.org</w:t>
      </w:r>
    </w:p>
    <w:p w14:paraId="60723B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april@neflin.org</w:t>
      </w:r>
    </w:p>
    <w:p w14:paraId="195C91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April_Weed@dekalbschoolsga.org</w:t>
      </w:r>
    </w:p>
    <w:p w14:paraId="0F492A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aprokop@sheppardlibrary.org</w:t>
      </w:r>
    </w:p>
    <w:p w14:paraId="04E81E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apsiegel@ucdavis.edu</w:t>
      </w:r>
    </w:p>
    <w:p w14:paraId="57EF37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aq8554@wayne.edu</w:t>
      </w:r>
    </w:p>
    <w:p w14:paraId="0F2D84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aquam@winona.edu</w:t>
      </w:r>
    </w:p>
    <w:p w14:paraId="603A1B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arabiann@vaniercollege.qc.ca</w:t>
      </w:r>
    </w:p>
    <w:p w14:paraId="302D87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aracelir@cos.edu</w:t>
      </w:r>
    </w:p>
    <w:p w14:paraId="5DA8FE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aradzvickas@lincolncollege.edu</w:t>
      </w:r>
    </w:p>
    <w:p w14:paraId="372EE3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arafat.arifi@unibas.ch</w:t>
      </w:r>
    </w:p>
    <w:p w14:paraId="1CCA13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araff@clamsnet.org</w:t>
      </w:r>
    </w:p>
    <w:p w14:paraId="0F4C16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arahova@nlg.gr</w:t>
      </w:r>
    </w:p>
    <w:p w14:paraId="7511AE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aramkids@aramlibrary.org</w:t>
      </w:r>
    </w:p>
    <w:p w14:paraId="424FDF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aramos58@stmarytx.edu</w:t>
      </w:r>
    </w:p>
    <w:p w14:paraId="0D2DC3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aranda.bell@cedarhilltx.com</w:t>
      </w:r>
    </w:p>
    <w:p w14:paraId="2FB2F3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aras-m@southtexascollege.edu</w:t>
      </w:r>
    </w:p>
    <w:p w14:paraId="7F43A0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arattler@nwacc.edu</w:t>
      </w:r>
    </w:p>
    <w:p w14:paraId="6081DD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aravenell@etbu.edu</w:t>
      </w:r>
    </w:p>
    <w:p w14:paraId="711FEC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araynor@berlinpeck.org</w:t>
      </w:r>
    </w:p>
    <w:p w14:paraId="70C8D4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arbeatty@seu.edu</w:t>
      </w:r>
    </w:p>
    <w:p w14:paraId="639444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arcadiapark@dallaslibrary.org</w:t>
      </w:r>
    </w:p>
    <w:p w14:paraId="4A0FC1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arcanupl@oplin.org</w:t>
      </w:r>
    </w:p>
    <w:p w14:paraId="59853F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arce@internetegypt.com</w:t>
      </w:r>
    </w:p>
    <w:p w14:paraId="67DCE4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archerm@uwm.edu</w:t>
      </w:r>
    </w:p>
    <w:p w14:paraId="202C27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archerp1@netins.net</w:t>
      </w:r>
    </w:p>
    <w:p w14:paraId="590121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archoi@dgist.ac.kr</w:t>
      </w:r>
    </w:p>
    <w:p w14:paraId="1B6A11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archoi@dgist.ac.kr</w:t>
      </w:r>
    </w:p>
    <w:p w14:paraId="4F21D9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ardmorelib@ardmore.net</w:t>
      </w:r>
    </w:p>
    <w:p w14:paraId="609331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arendsej@cput.ac.za</w:t>
      </w:r>
    </w:p>
    <w:p w14:paraId="09E6D6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arepzynski@centralgatech.edu</w:t>
      </w:r>
    </w:p>
    <w:p w14:paraId="77BEEB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arex@otsegolibrary.org</w:t>
      </w:r>
    </w:p>
    <w:p w14:paraId="725C63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argelia.avila@cid.edu.mx</w:t>
      </w:r>
    </w:p>
    <w:p w14:paraId="5D5047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arglass@eureka.edu</w:t>
      </w:r>
    </w:p>
    <w:p w14:paraId="6BD8D2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ARHARK@cbe.ab.ca</w:t>
      </w:r>
    </w:p>
    <w:p w14:paraId="782221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arhilinger@sailsinc.org</w:t>
      </w:r>
    </w:p>
    <w:p w14:paraId="5071C7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arhoda@cts.edu</w:t>
      </w:r>
    </w:p>
    <w:p w14:paraId="380FBB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ariane.fehring@edwardriver.nsw.gov.au</w:t>
      </w:r>
    </w:p>
    <w:p w14:paraId="4E8E31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arice@nnu.edu</w:t>
      </w:r>
    </w:p>
    <w:p w14:paraId="40064E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arichard@cmlibrary.org</w:t>
      </w:r>
    </w:p>
    <w:p w14:paraId="4D0379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aricketts@cochise.az.gov</w:t>
      </w:r>
    </w:p>
    <w:p w14:paraId="196310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ariel.dyer@bakersfieldcollege.edu</w:t>
      </w:r>
    </w:p>
    <w:p w14:paraId="088360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arify@anadolu.edu.tr</w:t>
      </w:r>
    </w:p>
    <w:p w14:paraId="3314AD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arjayafrica@gmail.com</w:t>
      </w:r>
    </w:p>
    <w:p w14:paraId="3B4BEA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arjun.sabharwal@utoledo.edu</w:t>
      </w:r>
    </w:p>
    <w:p w14:paraId="6A698A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arlene.dolabaille@sta.uwi.edu</w:t>
      </w:r>
    </w:p>
    <w:p w14:paraId="6DE135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arlene.healy@ucd.ie</w:t>
      </w:r>
    </w:p>
    <w:p w14:paraId="73DC3A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arlene.johnson@uc.edu</w:t>
      </w:r>
    </w:p>
    <w:p w14:paraId="62C78F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arlene.osullivan@rmit.edu.au</w:t>
      </w:r>
    </w:p>
    <w:p w14:paraId="1CDA00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arlene@salinelibrary.org</w:t>
      </w:r>
    </w:p>
    <w:p w14:paraId="725387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armcgee@idoc.in.gov</w:t>
      </w:r>
    </w:p>
    <w:p w14:paraId="09800E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Arminda.Sandoval@wnmu.edu</w:t>
      </w:r>
    </w:p>
    <w:p w14:paraId="10A73F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armolzen@dmpl.org</w:t>
      </w:r>
    </w:p>
    <w:p w14:paraId="7B3119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armsj@kellogg.edu</w:t>
      </w:r>
    </w:p>
    <w:p w14:paraId="25BC06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armstrsj1@udmercy.edu</w:t>
      </w:r>
    </w:p>
    <w:p w14:paraId="394A2E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arndtt@dickinson.edu</w:t>
      </w:r>
    </w:p>
    <w:p w14:paraId="6DE515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arndtt@dickinson.edu</w:t>
      </w:r>
    </w:p>
    <w:p w14:paraId="087F1E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arnold.mwanzu@aku.edu</w:t>
      </w:r>
    </w:p>
    <w:p w14:paraId="0FB527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arnold.twala@ul.ac.za</w:t>
      </w:r>
    </w:p>
    <w:p w14:paraId="33C75E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arnoldrs@ci.staunton.va.us</w:t>
      </w:r>
    </w:p>
    <w:p w14:paraId="02718E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aroads@ku.edu</w:t>
      </w:r>
    </w:p>
    <w:p w14:paraId="597548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arobinson@shrls.org</w:t>
      </w:r>
    </w:p>
    <w:p w14:paraId="037C7A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aroda@mincultura.gov.co</w:t>
      </w:r>
    </w:p>
    <w:p w14:paraId="59800A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arojas@lagcc.cuny.edu</w:t>
      </w:r>
    </w:p>
    <w:p w14:paraId="201521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arolfe@georgefox.edu</w:t>
      </w:r>
    </w:p>
    <w:p w14:paraId="65AB2C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aroll@calstate.edu</w:t>
      </w:r>
    </w:p>
    <w:p w14:paraId="72D1B7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aromanyschyn@tpl.toronto.on.ca</w:t>
      </w:r>
    </w:p>
    <w:p w14:paraId="728394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aromualdo@shawanolibrary.org</w:t>
      </w:r>
    </w:p>
    <w:p w14:paraId="3CED51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aronson@mail.biu.ac.il</w:t>
      </w:r>
    </w:p>
    <w:p w14:paraId="776802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arose@burnetcountylibrary.org</w:t>
      </w:r>
    </w:p>
    <w:p w14:paraId="6C27AC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arosen@whitelakelibrary.org</w:t>
      </w:r>
    </w:p>
    <w:p w14:paraId="491DCA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arpllib@yahoo.co.in</w:t>
      </w:r>
    </w:p>
    <w:p w14:paraId="16EF9F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arredondodr@unk.edu</w:t>
      </w:r>
    </w:p>
    <w:p w14:paraId="01D7C6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arredondoe@uhd.edu</w:t>
      </w:r>
    </w:p>
    <w:p w14:paraId="4DF66A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arroyotheresa@mcplibrary.org</w:t>
      </w:r>
    </w:p>
    <w:p w14:paraId="015CCD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arsenaults@northern.on.ca</w:t>
      </w:r>
    </w:p>
    <w:p w14:paraId="603668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artesacro_arqurbanismo@pontificia.edu.mx</w:t>
      </w:r>
    </w:p>
    <w:p w14:paraId="2250AD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artfac@mum.mans.eun.eg</w:t>
      </w:r>
    </w:p>
    <w:p w14:paraId="0C13A0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arthaya@pbclibrary.org</w:t>
      </w:r>
    </w:p>
    <w:p w14:paraId="680ED0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arthurmelton@alc.edu</w:t>
      </w:r>
    </w:p>
    <w:p w14:paraId="1B58B1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art-university@art.ac.ir</w:t>
      </w:r>
    </w:p>
    <w:p w14:paraId="349770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arvi.hurskainen@helsinki.fi</w:t>
      </w:r>
    </w:p>
    <w:p w14:paraId="30D141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arwa@arwauniversity.edu.ye</w:t>
      </w:r>
    </w:p>
    <w:p w14:paraId="66D515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arwilliams@peralta.edu</w:t>
      </w:r>
    </w:p>
    <w:p w14:paraId="17B827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asa.lund-moberg@nai.uu.se</w:t>
      </w:r>
    </w:p>
    <w:p w14:paraId="0ECA8F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asalaz@uoregon.edu</w:t>
      </w:r>
    </w:p>
    <w:p w14:paraId="0BE63E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asanches@palmerlibrary.org</w:t>
      </w:r>
    </w:p>
    <w:p w14:paraId="1B0318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asandell@weldonpubliclibrary.org</w:t>
      </w:r>
    </w:p>
    <w:p w14:paraId="60CD20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asandoval01@wesleyan.edu</w:t>
      </w:r>
    </w:p>
    <w:p w14:paraId="386023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asanford@ebsco.com</w:t>
      </w:r>
    </w:p>
    <w:p w14:paraId="5B2E50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asarneso@lasell.edu</w:t>
      </w:r>
    </w:p>
    <w:p w14:paraId="1ADB5A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Asarneso@lasell.edu</w:t>
      </w:r>
    </w:p>
    <w:p w14:paraId="6C3AB1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asaur@kdl.org</w:t>
      </w:r>
    </w:p>
    <w:p w14:paraId="22BB18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asb2154@columbia.edu</w:t>
      </w:r>
    </w:p>
    <w:p w14:paraId="7EAB17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asbellc@ohoopeelibrary.org</w:t>
      </w:r>
    </w:p>
    <w:p w14:paraId="04B9D6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ascanzani@brandeis.edu</w:t>
      </w:r>
    </w:p>
    <w:p w14:paraId="6875DC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aschaebler@immaculata.edu</w:t>
      </w:r>
    </w:p>
    <w:p w14:paraId="0C8B3F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aschimelman@sanmarcostx.gov</w:t>
      </w:r>
    </w:p>
    <w:p w14:paraId="551C46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aschmall@mtmercy.edu</w:t>
      </w:r>
    </w:p>
    <w:p w14:paraId="38DB25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aschrock@ncpl.lib.in.us</w:t>
      </w:r>
    </w:p>
    <w:p w14:paraId="4A4912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aschultz@iowapark.com</w:t>
      </w:r>
    </w:p>
    <w:p w14:paraId="70619D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aschultz@shawanolibrary.org</w:t>
      </w:r>
    </w:p>
    <w:p w14:paraId="6BE42F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aschumann@biblio.org</w:t>
      </w:r>
    </w:p>
    <w:p w14:paraId="2BFD94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aschwelm@cabrini.edu</w:t>
      </w:r>
    </w:p>
    <w:p w14:paraId="3A318D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aschwirtlich@nla.gov.au</w:t>
      </w:r>
    </w:p>
    <w:p w14:paraId="1A01C5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ascott@ligonier.lib.in.us</w:t>
      </w:r>
    </w:p>
    <w:p w14:paraId="510564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ascott12@columbiastate.edu</w:t>
      </w:r>
    </w:p>
    <w:p w14:paraId="56E01E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asearcy@cabq.gov</w:t>
      </w:r>
    </w:p>
    <w:p w14:paraId="6EFF42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aseiffert@ucsb.edu</w:t>
      </w:r>
    </w:p>
    <w:p w14:paraId="519800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asexton@wooster.edu</w:t>
      </w:r>
    </w:p>
    <w:p w14:paraId="4F5F5B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asfisher@manchester.edu</w:t>
      </w:r>
    </w:p>
    <w:p w14:paraId="18571D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asg2@stmarys-ca.edu</w:t>
      </w:r>
    </w:p>
    <w:p w14:paraId="612673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ashackley@henderson.lib.nc.us</w:t>
      </w:r>
    </w:p>
    <w:p w14:paraId="1B20B0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ashaki.jackson@slu.edu</w:t>
      </w:r>
    </w:p>
    <w:p w14:paraId="50312B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asharpe@wti-ep.com</w:t>
      </w:r>
    </w:p>
    <w:p w14:paraId="095BC3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ashbyd@montgomery.edu</w:t>
      </w:r>
    </w:p>
    <w:p w14:paraId="206AA3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ashelley@fvrl.org</w:t>
      </w:r>
    </w:p>
    <w:p w14:paraId="360058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ashepherd@dunedinfl.net</w:t>
      </w:r>
    </w:p>
    <w:p w14:paraId="465656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asherc@wwu.edu</w:t>
      </w:r>
    </w:p>
    <w:p w14:paraId="793CEB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asherman@otld.org</w:t>
      </w:r>
    </w:p>
    <w:p w14:paraId="31286D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ashervillelibrary@durban.gov.za</w:t>
      </w:r>
    </w:p>
    <w:p w14:paraId="76F45A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ashields@sulc.edu</w:t>
      </w:r>
    </w:p>
    <w:p w14:paraId="174E9A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Ashlee.Chavez@corvallisoregon.gov</w:t>
      </w:r>
    </w:p>
    <w:p w14:paraId="3D8E5A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ashley.cole@eku.edu</w:t>
      </w:r>
    </w:p>
    <w:p w14:paraId="192220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ashley.cole@eku.edu</w:t>
      </w:r>
    </w:p>
    <w:p w14:paraId="4D4AB4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ashley.denney@sjc.edu</w:t>
      </w:r>
    </w:p>
    <w:p w14:paraId="45F1ED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ashley.maiville@oberlin.edu</w:t>
      </w:r>
    </w:p>
    <w:p w14:paraId="6D2EDA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Ashley.Montes@vvc.edu</w:t>
      </w:r>
    </w:p>
    <w:p w14:paraId="399445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ashley.r.fortenberry@jsums.edu</w:t>
      </w:r>
    </w:p>
    <w:p w14:paraId="08372F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ashley.smith@moody.edu</w:t>
      </w:r>
    </w:p>
    <w:p w14:paraId="4816B2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ashley.wagers@jcplib.org</w:t>
      </w:r>
    </w:p>
    <w:p w14:paraId="29BCE3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ashley@bradleybeachlibrary.org</w:t>
      </w:r>
    </w:p>
    <w:p w14:paraId="4E771A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ashleyk@hutchinsoncnty.com</w:t>
      </w:r>
    </w:p>
    <w:p w14:paraId="4A30F8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ashleylibrary13@gmail.com</w:t>
      </w:r>
    </w:p>
    <w:p w14:paraId="53A871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ashleypscott08@gmail.com</w:t>
      </w:r>
    </w:p>
    <w:p w14:paraId="002A1F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ashleyseuell@gs.edu</w:t>
      </w:r>
    </w:p>
    <w:p w14:paraId="6B0FDF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ashleyt@kaukauna-wi.org</w:t>
      </w:r>
    </w:p>
    <w:p w14:paraId="5AEF2C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ashraf.fouda@guc.edu.eg</w:t>
      </w:r>
    </w:p>
    <w:p w14:paraId="248693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ashraf.sakr@bibalex.org</w:t>
      </w:r>
    </w:p>
    <w:p w14:paraId="59D679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ashraf.sharif@aku.edu</w:t>
      </w:r>
    </w:p>
    <w:p w14:paraId="13FC83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ashrafh@aucegypt.edu</w:t>
      </w:r>
    </w:p>
    <w:p w14:paraId="593C04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ashref@oplin.org</w:t>
      </w:r>
    </w:p>
    <w:p w14:paraId="6E95E0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ashtonlibrary6715@gmail.com</w:t>
      </w:r>
    </w:p>
    <w:p w14:paraId="06CB9D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asieving@telluridelibrary.org</w:t>
      </w:r>
    </w:p>
    <w:p w14:paraId="4C53FD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asilverman@ccls.org</w:t>
      </w:r>
    </w:p>
    <w:p w14:paraId="4D2FBB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asimmons@detroitpubliclibrary.org</w:t>
      </w:r>
    </w:p>
    <w:p w14:paraId="3B4A9E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asimpson@winterparklibrary.org</w:t>
      </w:r>
    </w:p>
    <w:p w14:paraId="38A65E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asims@bluecc.edu</w:t>
      </w:r>
    </w:p>
    <w:p w14:paraId="618955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asims@colum.edu</w:t>
      </w:r>
    </w:p>
    <w:p w14:paraId="6C91AD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asin@cpp.edu</w:t>
      </w:r>
    </w:p>
    <w:p w14:paraId="2BAC25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askewsandholts.com</w:t>
      </w:r>
    </w:p>
    <w:p w14:paraId="06350C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asma_alkatheeri@uaeu.ac.ae</w:t>
      </w:r>
    </w:p>
    <w:p w14:paraId="3C1CA2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asma_wati@usm.my</w:t>
      </w:r>
    </w:p>
    <w:p w14:paraId="31A2FA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asmacklin@carlow.edu</w:t>
      </w:r>
    </w:p>
    <w:p w14:paraId="547C2D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asmaeel@pmu.edu.sa</w:t>
      </w:r>
    </w:p>
    <w:p w14:paraId="3AE621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asmakhan@ln.edu.hk</w:t>
      </w:r>
    </w:p>
    <w:p w14:paraId="29A12D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asmall@library.tamu.edu</w:t>
      </w:r>
    </w:p>
    <w:p w14:paraId="27680C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asmartin@mit.edu</w:t>
      </w:r>
    </w:p>
    <w:p w14:paraId="5DB5BA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asmeret.gheabreab@dal.ca</w:t>
      </w:r>
    </w:p>
    <w:p w14:paraId="1FC200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asmills@davidson.edu</w:t>
      </w:r>
    </w:p>
    <w:p w14:paraId="709FA2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asmith@polklibrary.org</w:t>
      </w:r>
    </w:p>
    <w:p w14:paraId="3736F7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aSmith@scad.edu</w:t>
      </w:r>
    </w:p>
    <w:p w14:paraId="52BB61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asmith@sunysullivan.edu</w:t>
      </w:r>
    </w:p>
    <w:p w14:paraId="798537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asmith@suscc.edu</w:t>
      </w:r>
    </w:p>
    <w:p w14:paraId="06A0F0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asmith@trenholmstate.edu</w:t>
      </w:r>
    </w:p>
    <w:p w14:paraId="67257D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asner@bgumail.bgu.ac.il</w:t>
      </w:r>
    </w:p>
    <w:p w14:paraId="24518D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asoliven@rose.edu</w:t>
      </w:r>
    </w:p>
    <w:p w14:paraId="679D77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asouthworth@smccme.edu</w:t>
      </w:r>
    </w:p>
    <w:p w14:paraId="1EF0F2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aspencer@ntcc.edu</w:t>
      </w:r>
    </w:p>
    <w:p w14:paraId="1CA44D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asporre@aacps.org</w:t>
      </w:r>
    </w:p>
    <w:p w14:paraId="6631CA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asprague@mtsac.edu</w:t>
      </w:r>
    </w:p>
    <w:p w14:paraId="1F3E2C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asprague@mtsac.edu</w:t>
      </w:r>
    </w:p>
    <w:p w14:paraId="2F4411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aspratlin@maryville.edu</w:t>
      </w:r>
    </w:p>
    <w:p w14:paraId="615F7D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aspratlin@maryville.edu</w:t>
      </w:r>
    </w:p>
    <w:p w14:paraId="275D19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asprinkles@gptx.org</w:t>
      </w:r>
    </w:p>
    <w:p w14:paraId="39AD99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asraab@owu.edu</w:t>
      </w:r>
    </w:p>
    <w:p w14:paraId="53E66C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assabil@lb.refer.org</w:t>
      </w:r>
    </w:p>
    <w:p w14:paraId="49E558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assiut@frcu.eun.eg</w:t>
      </w:r>
    </w:p>
    <w:p w14:paraId="7E75DE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asstdir@abbottlibrary.org</w:t>
      </w:r>
    </w:p>
    <w:p w14:paraId="0AD7F2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astanley@georgialibraries.org</w:t>
      </w:r>
    </w:p>
    <w:p w14:paraId="1986C5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astavro@ut.edu</w:t>
      </w:r>
    </w:p>
    <w:p w14:paraId="624CC4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astenger2@ivytech.edu</w:t>
      </w:r>
    </w:p>
    <w:p w14:paraId="360D5B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astewart@catawbacountync.gov</w:t>
      </w:r>
    </w:p>
    <w:p w14:paraId="3977DB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astorlib@astoriail.net</w:t>
      </w:r>
    </w:p>
    <w:p w14:paraId="463264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astrid.auzou-connes@ensta-paris.fr</w:t>
      </w:r>
    </w:p>
    <w:p w14:paraId="164EB2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astrid.behrends@uol.de</w:t>
      </w:r>
    </w:p>
    <w:p w14:paraId="642383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astridbritten@hotmail.com</w:t>
      </w:r>
    </w:p>
    <w:p w14:paraId="417FDB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astroud@monon.lib.in.us</w:t>
      </w:r>
    </w:p>
    <w:p w14:paraId="612580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astrzyzewski@monarchlibraries.org</w:t>
      </w:r>
    </w:p>
    <w:p w14:paraId="76C705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astultz@umatillafl.org</w:t>
      </w:r>
    </w:p>
    <w:p w14:paraId="4C3775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asulliv1@daemen.edu</w:t>
      </w:r>
    </w:p>
    <w:p w14:paraId="06AB2C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asullivan@peralta.edu</w:t>
      </w:r>
    </w:p>
    <w:p w14:paraId="6FCC32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asusalla@madl.org</w:t>
      </w:r>
    </w:p>
    <w:p w14:paraId="07AD5C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aswarm@llu.edu</w:t>
      </w:r>
    </w:p>
    <w:p w14:paraId="20C5AC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aswinford@alleganycountylibrary.info</w:t>
      </w:r>
    </w:p>
    <w:p w14:paraId="5A7970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aswitzer@shakerlibrary.org</w:t>
      </w:r>
    </w:p>
    <w:p w14:paraId="7FE51D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asyed@aus.edu</w:t>
      </w:r>
    </w:p>
    <w:p w14:paraId="13A8AF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asyeh.ghafourian@bulac.fr</w:t>
      </w:r>
    </w:p>
    <w:p w14:paraId="496A6D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asymulev@usf.edu</w:t>
      </w:r>
    </w:p>
    <w:p w14:paraId="12FE70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asymulev@usf.edu</w:t>
      </w:r>
    </w:p>
    <w:p w14:paraId="462AB7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ata@atauni.edu.tr</w:t>
      </w:r>
    </w:p>
    <w:p w14:paraId="6FD8DB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atadman@ebrpl.com</w:t>
      </w:r>
    </w:p>
    <w:p w14:paraId="6D7077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ataum.kutuphane@ankara.edu.tr</w:t>
      </w:r>
    </w:p>
    <w:p w14:paraId="0E9BD8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atavani@cohasset.ocln.org</w:t>
      </w:r>
    </w:p>
    <w:p w14:paraId="0BD6F3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ataylor@spindalenc.net</w:t>
      </w:r>
    </w:p>
    <w:p w14:paraId="50360C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ataylor@tylertexas.com</w:t>
      </w:r>
    </w:p>
    <w:p w14:paraId="448FB2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ataylor@willard.lib.in.us</w:t>
      </w:r>
    </w:p>
    <w:p w14:paraId="57CAC6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atchison.melissa@howeisd.net</w:t>
      </w:r>
    </w:p>
    <w:p w14:paraId="1931C5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ateagle@somd.lib.md.us</w:t>
      </w:r>
    </w:p>
    <w:p w14:paraId="258225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ateng@sbu.edu</w:t>
      </w:r>
    </w:p>
    <w:p w14:paraId="0CE3BA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ateske@cslibrary.org</w:t>
      </w:r>
    </w:p>
    <w:p w14:paraId="177B13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athacker@pvcc.edu</w:t>
      </w:r>
    </w:p>
    <w:p w14:paraId="67A0F5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athena@ucf.edu</w:t>
      </w:r>
    </w:p>
    <w:p w14:paraId="24E5B9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athens_library@outlook.com</w:t>
      </w:r>
    </w:p>
    <w:p w14:paraId="1C06A1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athiel@sailsinc.org</w:t>
      </w:r>
    </w:p>
    <w:p w14:paraId="4578FE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athinoula.evagorou@cut.ac.cy</w:t>
      </w:r>
    </w:p>
    <w:p w14:paraId="4DC278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athinoula.evagorou@cut.ac.cy</w:t>
      </w:r>
    </w:p>
    <w:p w14:paraId="38A3C3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athinoula.evagorou@cut.ac.cy</w:t>
      </w:r>
    </w:p>
    <w:p w14:paraId="7D7CB5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athlonepark.library@durban.gov.za</w:t>
      </w:r>
    </w:p>
    <w:p w14:paraId="344B31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athomas@main.morris.org</w:t>
      </w:r>
    </w:p>
    <w:p w14:paraId="43C0C5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athome@colum.edu</w:t>
      </w:r>
    </w:p>
    <w:p w14:paraId="557514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athompson@linclib.org</w:t>
      </w:r>
    </w:p>
    <w:p w14:paraId="079B58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athornton@stillman.edu</w:t>
      </w:r>
    </w:p>
    <w:p w14:paraId="6D8FC4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athurlow@ebsco.com</w:t>
      </w:r>
    </w:p>
    <w:p w14:paraId="3F6886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atiff@selco.info</w:t>
      </w:r>
    </w:p>
    <w:p w14:paraId="2808E9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atikah.azri@apu.edu.my</w:t>
      </w:r>
    </w:p>
    <w:p w14:paraId="78ECEA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atilgan@ankara.edu.tr</w:t>
      </w:r>
    </w:p>
    <w:p w14:paraId="33FF45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atilgan@ankara.edu.tr</w:t>
      </w:r>
    </w:p>
    <w:p w14:paraId="6307C6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atill1@scsu.edu</w:t>
      </w:r>
    </w:p>
    <w:p w14:paraId="3C5DD0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atillett@umn.edu</w:t>
      </w:r>
    </w:p>
    <w:p w14:paraId="760E45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atiyah.hadi@apu.edu.my</w:t>
      </w:r>
    </w:p>
    <w:p w14:paraId="1C9BFC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atjenkins@bham.lib.al.us</w:t>
      </w:r>
    </w:p>
    <w:p w14:paraId="273ADE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atlantalibrary@montmorencylibrary.com</w:t>
      </w:r>
    </w:p>
    <w:p w14:paraId="1863D1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atodd@metrolibrary.org</w:t>
      </w:r>
    </w:p>
    <w:p w14:paraId="4860C0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atodd@phpl.info</w:t>
      </w:r>
    </w:p>
    <w:p w14:paraId="42BA46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atole@wsu.ac.za</w:t>
      </w:r>
    </w:p>
    <w:p w14:paraId="7F3C3F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atoman@schertz.com</w:t>
      </w:r>
    </w:p>
    <w:p w14:paraId="4551A8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atornatore@southwest.tn.edu</w:t>
      </w:r>
    </w:p>
    <w:p w14:paraId="68B34A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atorres@MyEPL.org</w:t>
      </w:r>
    </w:p>
    <w:p w14:paraId="413DDB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atrammell@tarleton.edu</w:t>
      </w:r>
    </w:p>
    <w:p w14:paraId="7D2916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atrotter@earlibrary.org</w:t>
      </w:r>
    </w:p>
    <w:p w14:paraId="2C46F1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atteridgeville@tshwane.gov.za</w:t>
      </w:r>
    </w:p>
    <w:p w14:paraId="38A350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atthorpe@iuk.edu</w:t>
      </w:r>
    </w:p>
    <w:p w14:paraId="6C4742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atticus.frey@solano.edu</w:t>
      </w:r>
    </w:p>
    <w:p w14:paraId="04CF5A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atuglu@bahcesehir.edu.tr</w:t>
      </w:r>
    </w:p>
    <w:p w14:paraId="21D3BD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atullos@orangecountync.gov</w:t>
      </w:r>
    </w:p>
    <w:p w14:paraId="5306C1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aturan@bilgi.edu.tr</w:t>
      </w:r>
    </w:p>
    <w:p w14:paraId="4530B8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aturgasen@altoona-iowa.com</w:t>
      </w:r>
    </w:p>
    <w:p w14:paraId="791191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aturner@clarkbooks.org</w:t>
      </w:r>
    </w:p>
    <w:p w14:paraId="320BBA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aturner@pcpl21.org</w:t>
      </w:r>
    </w:p>
    <w:p w14:paraId="07066B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atweet@folsom.ca.us</w:t>
      </w:r>
    </w:p>
    <w:p w14:paraId="1C5D8E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Aubrey.Kapranos@lsco.edu</w:t>
      </w:r>
    </w:p>
    <w:p w14:paraId="4C4329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aubrey.sanders@austintexas.gov</w:t>
      </w:r>
    </w:p>
    <w:p w14:paraId="47A73F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auclib@auclib.edu.eg</w:t>
      </w:r>
    </w:p>
    <w:p w14:paraId="76300A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audeliaroad@dallaslibrary.org</w:t>
      </w:r>
    </w:p>
    <w:p w14:paraId="2C137A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audrecr@bgsu.edu</w:t>
      </w:r>
    </w:p>
    <w:p w14:paraId="025268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audrey.drohan@ucd.ie</w:t>
      </w:r>
    </w:p>
    <w:p w14:paraId="2E77C7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audrey.drohan@ucd.ie</w:t>
      </w:r>
    </w:p>
    <w:p w14:paraId="443269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audrey.kohlbeck@co.marathon.wi.us</w:t>
      </w:r>
    </w:p>
    <w:p w14:paraId="5CF892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audrey.koke@saintleo.edu</w:t>
      </w:r>
    </w:p>
    <w:p w14:paraId="47142F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audrey@giventufts.com</w:t>
      </w:r>
    </w:p>
    <w:p w14:paraId="6C7CF3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Audrey@gmpl.org</w:t>
      </w:r>
    </w:p>
    <w:p w14:paraId="109A04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audreydeel@richwoodlibrary.org</w:t>
      </w:r>
    </w:p>
    <w:p w14:paraId="7FBB07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aufderhaark@bluffton.edu</w:t>
      </w:r>
    </w:p>
    <w:p w14:paraId="451513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augustine.gitonga@aku.edu</w:t>
      </w:r>
    </w:p>
    <w:p w14:paraId="549C1A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aukemash@oplin.org</w:t>
      </w:r>
    </w:p>
    <w:p w14:paraId="03A270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aura.fluet@myunion.edu</w:t>
      </w:r>
    </w:p>
    <w:p w14:paraId="09CC41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aurelie.lavau-girard@univ-lemans.fr</w:t>
      </w:r>
    </w:p>
    <w:p w14:paraId="7BFF7D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aurence.mace@univ-reunion.fr</w:t>
      </w:r>
    </w:p>
    <w:p w14:paraId="138195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aurore.caucheteux@univ-reims.fr</w:t>
      </w:r>
    </w:p>
    <w:p w14:paraId="6D5B7B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aurore.sorieux@univ-rennes2.fr</w:t>
      </w:r>
    </w:p>
    <w:p w14:paraId="69AD6F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aursprung@cityofliberty.org</w:t>
      </w:r>
    </w:p>
    <w:p w14:paraId="3D9055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auskunft@sub.uni-hamburg.de</w:t>
      </w:r>
    </w:p>
    <w:p w14:paraId="6522F1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austerville.library@durban.gov.za</w:t>
      </w:r>
    </w:p>
    <w:p w14:paraId="088C55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austin.dane@minnesotanorth.edu</w:t>
      </w:r>
    </w:p>
    <w:p w14:paraId="0AAF27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Austin.Lenzen@csulb.edu</w:t>
      </w:r>
    </w:p>
    <w:p w14:paraId="7C83B7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austint@umsystem.edu</w:t>
      </w:r>
    </w:p>
    <w:p w14:paraId="6431CC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autumn@westbanklibrary.com</w:t>
      </w:r>
    </w:p>
    <w:p w14:paraId="6579EA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av1891@wayne.edu</w:t>
      </w:r>
    </w:p>
    <w:p w14:paraId="1122F4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ava.ehde@mymanatee.org</w:t>
      </w:r>
    </w:p>
    <w:p w14:paraId="050B70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avaldry@compton.edu</w:t>
      </w:r>
    </w:p>
    <w:p w14:paraId="22E7C4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avanderw@risd.edu</w:t>
      </w:r>
    </w:p>
    <w:p w14:paraId="3071FD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avandoren@lssu.edu</w:t>
      </w:r>
    </w:p>
    <w:p w14:paraId="2027C4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Avargas@Conafe.Gob.Mx</w:t>
      </w:r>
    </w:p>
    <w:p w14:paraId="309C7E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avargasm@ringling.edu</w:t>
      </w:r>
    </w:p>
    <w:p w14:paraId="7EB79E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AVasudevan@nwpolytech.ca</w:t>
      </w:r>
    </w:p>
    <w:p w14:paraId="654CA1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aveizaga@bpl.org</w:t>
      </w:r>
    </w:p>
    <w:p w14:paraId="47CD92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  <w:highlight w:val="cyan"/>
        </w:rPr>
      </w:pPr>
      <w:r w:rsidRPr="00845FE5">
        <w:rPr>
          <w:rFonts w:ascii="Cambria" w:eastAsia="MS Mincho" w:hAnsi="Cambria" w:cs="Times New Roman"/>
          <w:sz w:val="22"/>
        </w:rPr>
        <w:t>avervaras@ruthhughes.o</w:t>
      </w:r>
      <w:r w:rsidRPr="00845FE5">
        <w:rPr>
          <w:rFonts w:ascii="Cambria" w:eastAsia="MS Mincho" w:hAnsi="Cambria" w:cs="Times New Roman"/>
          <w:sz w:val="22"/>
          <w:highlight w:val="cyan"/>
        </w:rPr>
        <w:t>rg</w:t>
      </w:r>
    </w:p>
    <w:p w14:paraId="347279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  <w:highlight w:val="cyan"/>
        </w:rPr>
        <w:t>MS</w:t>
      </w:r>
      <w:r w:rsidRPr="00845FE5">
        <w:rPr>
          <w:rFonts w:ascii="Cambria" w:eastAsia="MS Mincho" w:hAnsi="Cambria" w:cs="Times New Roman"/>
          <w:sz w:val="22"/>
        </w:rPr>
        <w:t>ummers@ruthhughes.org</w:t>
      </w:r>
    </w:p>
    <w:p w14:paraId="26B4A1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avery.olearczyk@ccv.edu</w:t>
      </w:r>
    </w:p>
    <w:p w14:paraId="7AAB19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avery.olearczyk@northernvermont.edu</w:t>
      </w:r>
    </w:p>
    <w:p w14:paraId="1109B0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avery.olearczyk@northernvermont.edu</w:t>
      </w:r>
    </w:p>
    <w:p w14:paraId="3BD469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avesey@k.meijigakuin.ac.jp</w:t>
      </w:r>
    </w:p>
    <w:p w14:paraId="5ED6CC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avh@llgc.org.uk</w:t>
      </w:r>
    </w:p>
    <w:p w14:paraId="717284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avi.woontner@iaia.edu</w:t>
      </w:r>
    </w:p>
    <w:p w14:paraId="513F16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avis.jones@wakegov.com</w:t>
      </w:r>
    </w:p>
    <w:p w14:paraId="7C4CE5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avivian@alamancelibraries.org</w:t>
      </w:r>
    </w:p>
    <w:p w14:paraId="2D0BB5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avner@bgumail.bgu.ac.il</w:t>
      </w:r>
    </w:p>
    <w:p w14:paraId="3547CD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avnetk@mail.nlm.nih.gov</w:t>
      </w:r>
    </w:p>
    <w:p w14:paraId="1EA0D0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avogel@lcld.org</w:t>
      </w:r>
    </w:p>
    <w:p w14:paraId="1A6C7D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AVolk@mtaloy.edu</w:t>
      </w:r>
    </w:p>
    <w:p w14:paraId="4F0AC8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awaddell@auroracollege.nt.ca</w:t>
      </w:r>
    </w:p>
    <w:p w14:paraId="6BB3A2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awagner@briggslibrary.org</w:t>
      </w:r>
    </w:p>
    <w:p w14:paraId="6564F8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awagner@spokanelibrary.org</w:t>
      </w:r>
    </w:p>
    <w:p w14:paraId="6D9FF7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awakeman@jmml.org</w:t>
      </w:r>
    </w:p>
    <w:p w14:paraId="2CF1CD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awalker@docolib.org</w:t>
      </w:r>
    </w:p>
    <w:p w14:paraId="5367C4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awalker@nwrl.org</w:t>
      </w:r>
    </w:p>
    <w:p w14:paraId="4EE5D0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awang@norwalk.edu</w:t>
      </w:r>
    </w:p>
    <w:p w14:paraId="6189E8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awarren@westbpl.org</w:t>
      </w:r>
    </w:p>
    <w:p w14:paraId="029ED9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aweaver@richlandlibrary.com</w:t>
      </w:r>
    </w:p>
    <w:p w14:paraId="23025B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awebb@forsythtech.edu</w:t>
      </w:r>
    </w:p>
    <w:p w14:paraId="2C7653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awebber@texascollege.edu</w:t>
      </w:r>
    </w:p>
    <w:p w14:paraId="526F1A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aweinste11@touro.edu</w:t>
      </w:r>
    </w:p>
    <w:p w14:paraId="0B5438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aweisheit@sheridanwyolibrary.org</w:t>
      </w:r>
    </w:p>
    <w:p w14:paraId="390B86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awells@franklincountync.us</w:t>
      </w:r>
    </w:p>
    <w:p w14:paraId="0A27EC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awessies@uu.edu</w:t>
      </w:r>
    </w:p>
    <w:p w14:paraId="38A412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awest@clark.edu</w:t>
      </w:r>
    </w:p>
    <w:p w14:paraId="095D8A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awhite@handleyregional.org</w:t>
      </w:r>
    </w:p>
    <w:p w14:paraId="6485FC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awhite@owlibrary.org</w:t>
      </w:r>
    </w:p>
    <w:p w14:paraId="032BE4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awhite@sscpl.lib.in.us</w:t>
      </w:r>
    </w:p>
    <w:p w14:paraId="45E2DD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awiegand@cityoflewisville.com</w:t>
      </w:r>
    </w:p>
    <w:p w14:paraId="2B68B9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awiggins@bhmlib.org</w:t>
      </w:r>
    </w:p>
    <w:p w14:paraId="6BA20D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awildman@cypresscollege.edu</w:t>
      </w:r>
    </w:p>
    <w:p w14:paraId="42F7DC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awiley@negeorgialibraries.org</w:t>
      </w:r>
    </w:p>
    <w:p w14:paraId="39D2AD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awilken@altoonapubliclibrary.org</w:t>
      </w:r>
    </w:p>
    <w:p w14:paraId="6243FA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awilliams@boone.lib.ia.us</w:t>
      </w:r>
    </w:p>
    <w:p w14:paraId="64E9D8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awilliams@kckcc.edu</w:t>
      </w:r>
    </w:p>
    <w:p w14:paraId="7A1AB8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awilliams@usj.edu</w:t>
      </w:r>
    </w:p>
    <w:p w14:paraId="6E1BE3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awilliams150@ccc.edu</w:t>
      </w:r>
    </w:p>
    <w:p w14:paraId="3EF13E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awills@gprc.ab.ca</w:t>
      </w:r>
    </w:p>
    <w:p w14:paraId="47FEE1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awills@mccneb.edu</w:t>
      </w:r>
    </w:p>
    <w:p w14:paraId="18234C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awills@nwpolytech.ca</w:t>
      </w:r>
    </w:p>
    <w:p w14:paraId="1D3B01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awillson@cnu.edu</w:t>
      </w:r>
    </w:p>
    <w:p w14:paraId="7BBD0E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awilso26@umd.edu</w:t>
      </w:r>
    </w:p>
    <w:p w14:paraId="1ED433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awilson@easthaddamlibrarysystem.org</w:t>
      </w:r>
    </w:p>
    <w:p w14:paraId="4DD9C6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awilson@monroecc.edu</w:t>
      </w:r>
    </w:p>
    <w:p w14:paraId="368E98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awimer@citadel.edu</w:t>
      </w:r>
    </w:p>
    <w:p w14:paraId="17780C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awind@esu.edu</w:t>
      </w:r>
    </w:p>
    <w:p w14:paraId="739255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awinger@library.msstate.edu</w:t>
      </w:r>
    </w:p>
    <w:p w14:paraId="4FE2FF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awise@gc.edu</w:t>
      </w:r>
    </w:p>
    <w:p w14:paraId="526142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awisehart@nehlibrary.org</w:t>
      </w:r>
    </w:p>
    <w:p w14:paraId="783613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awodnick@gcls.org</w:t>
      </w:r>
    </w:p>
    <w:p w14:paraId="4D9893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awqafdxb@emirates.net.ae</w:t>
      </w:r>
    </w:p>
    <w:p w14:paraId="717218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awright@ci.carmel.ca.us</w:t>
      </w:r>
    </w:p>
    <w:p w14:paraId="411BB9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ayanda.ngobese@newcastle.gov.za</w:t>
      </w:r>
    </w:p>
    <w:p w14:paraId="5F9E1C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ayanda.rawutini@capetown.gov.za</w:t>
      </w:r>
    </w:p>
    <w:p w14:paraId="4FB8FF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ayang@concordiasem.ab.ca</w:t>
      </w:r>
    </w:p>
    <w:p w14:paraId="072D80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ayaqoub@auk.edu.kw</w:t>
      </w:r>
    </w:p>
    <w:p w14:paraId="77AE3D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ayca.sezen@bilkent.edu.tr</w:t>
      </w:r>
    </w:p>
    <w:p w14:paraId="72848E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ayeager@niagaracc.suny.edu</w:t>
      </w:r>
    </w:p>
    <w:p w14:paraId="626EC4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ayertzel@fscj.edu</w:t>
      </w:r>
    </w:p>
    <w:p w14:paraId="4E67B4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ayesilbas@usf.edu</w:t>
      </w:r>
    </w:p>
    <w:p w14:paraId="7B9201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ayetter@perrylibrary.org</w:t>
      </w:r>
    </w:p>
    <w:p w14:paraId="2B4646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ayohshandu@gmail.com</w:t>
      </w:r>
    </w:p>
    <w:p w14:paraId="41FEC4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ayohshandu@gmail.com</w:t>
      </w:r>
    </w:p>
    <w:p w14:paraId="65CCE2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ayseakbiyik@iyte.edu.tr</w:t>
      </w:r>
    </w:p>
    <w:p w14:paraId="000C54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azaid@kapl.org.sa</w:t>
      </w:r>
    </w:p>
    <w:p w14:paraId="740409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azar.katouzian@escondidolibrary.org</w:t>
      </w:r>
    </w:p>
    <w:p w14:paraId="59E663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azar.younespour@hec.ca</w:t>
      </w:r>
    </w:p>
    <w:p w14:paraId="767F90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azehr@concord.k12.in.us</w:t>
      </w:r>
    </w:p>
    <w:p w14:paraId="16E7A4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azeltzer@patagoniapubliclibrary.org</w:t>
      </w:r>
    </w:p>
    <w:p w14:paraId="4F95D2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aziadie@saintpeters.edu</w:t>
      </w:r>
    </w:p>
    <w:p w14:paraId="41C0B2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aziegler@ncu.edu</w:t>
      </w:r>
    </w:p>
    <w:p w14:paraId="187F8A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azimmerl@brynmawr.edu</w:t>
      </w:r>
    </w:p>
    <w:p w14:paraId="7000F9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azorzetto@brocku.ca</w:t>
      </w:r>
    </w:p>
    <w:p w14:paraId="706E33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azydek@warsawlibrary.org</w:t>
      </w:r>
    </w:p>
    <w:p w14:paraId="4ECDB6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azzolina@upenn.edu</w:t>
      </w:r>
    </w:p>
    <w:p w14:paraId="44E4BF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b.bobak@smb.spk-berlin.de</w:t>
      </w:r>
    </w:p>
    <w:p w14:paraId="168A80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b.christenson@wrlsweb.org</w:t>
      </w:r>
    </w:p>
    <w:p w14:paraId="5A5F3F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B.Eckert@rockvalleycollege.edu</w:t>
      </w:r>
    </w:p>
    <w:p w14:paraId="130959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b.ewers@qut.edu.au</w:t>
      </w:r>
    </w:p>
    <w:p w14:paraId="68A859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b.hansen@lincolnlibraries.org</w:t>
      </w:r>
    </w:p>
    <w:p w14:paraId="1D7A76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b.harrell@ewc.edu</w:t>
      </w:r>
    </w:p>
    <w:p w14:paraId="7E1A00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b.hazard@hvcc.edu</w:t>
      </w:r>
    </w:p>
    <w:p w14:paraId="469510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b.holquist@ieee.org</w:t>
      </w:r>
    </w:p>
    <w:p w14:paraId="5FB8E6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b.j.ramsden@hud.ac.uk</w:t>
      </w:r>
    </w:p>
    <w:p w14:paraId="537BA8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B.Johnson@massey.ac.nz</w:t>
      </w:r>
    </w:p>
    <w:p w14:paraId="4A0BA2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b.jones@yorksj.ac.uk</w:t>
      </w:r>
    </w:p>
    <w:p w14:paraId="3B780A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b.luebbers@sb-regensburg.de</w:t>
      </w:r>
    </w:p>
    <w:p w14:paraId="07327E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b.nicolson-guest@griffith.edu.au</w:t>
      </w:r>
    </w:p>
    <w:p w14:paraId="373789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B.Stoltz@ru.ac.za</w:t>
      </w:r>
    </w:p>
    <w:p w14:paraId="68AA11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b.whiten@ucl.ac.uk</w:t>
      </w:r>
    </w:p>
    <w:p w14:paraId="5F6E89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b_aljabri@uaeu.ac.ae</w:t>
      </w:r>
    </w:p>
    <w:p w14:paraId="2EA2EA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baath-University@net.sy</w:t>
      </w:r>
    </w:p>
    <w:p w14:paraId="3B1600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babak.zarin@crrl.org</w:t>
      </w:r>
    </w:p>
    <w:p w14:paraId="5611B2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babcock-landry@livingston.bccls.org</w:t>
      </w:r>
    </w:p>
    <w:p w14:paraId="7FF64D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Babcock-landry@livingston.bccls.org</w:t>
      </w:r>
    </w:p>
    <w:p w14:paraId="271540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babernethy@gsu.edu</w:t>
      </w:r>
    </w:p>
    <w:p w14:paraId="75505B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baberr@crown.edu</w:t>
      </w:r>
    </w:p>
    <w:p w14:paraId="26D630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bachmanlake@dallaslibrary.org</w:t>
      </w:r>
    </w:p>
    <w:p w14:paraId="021EFC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backowrm@uwec.edu</w:t>
      </w:r>
    </w:p>
    <w:p w14:paraId="79D2AA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bacpri@ecok.edu</w:t>
      </w:r>
    </w:p>
    <w:p w14:paraId="21F48F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badenm@ipfw.edu</w:t>
      </w:r>
    </w:p>
    <w:p w14:paraId="3E3522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bader@wlb-stuttgart.de</w:t>
      </w:r>
    </w:p>
    <w:p w14:paraId="176C99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badillo_luz@smc.edu</w:t>
      </w:r>
    </w:p>
    <w:p w14:paraId="3C5125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baera@rowan.edu</w:t>
      </w:r>
    </w:p>
    <w:p w14:paraId="1025A3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bagarnse@oaklandcc.edu</w:t>
      </w:r>
    </w:p>
    <w:p w14:paraId="0F0577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bagarnse@oaklandcc.edu</w:t>
      </w:r>
    </w:p>
    <w:p w14:paraId="5FB5C9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bagbasegbe-Demerson@oaklandlibrary.org</w:t>
      </w:r>
    </w:p>
    <w:p w14:paraId="5BF0C2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bagley@gonzaga.edu</w:t>
      </w:r>
    </w:p>
    <w:p w14:paraId="3E7338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baha@frcu.eun.eg</w:t>
      </w:r>
    </w:p>
    <w:p w14:paraId="654C1D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bahar@ics.org.eg</w:t>
      </w:r>
    </w:p>
    <w:p w14:paraId="340775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BAHickam@indianatech.edu</w:t>
      </w:r>
    </w:p>
    <w:p w14:paraId="1D2EC8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bahr@alfred.edu</w:t>
      </w:r>
    </w:p>
    <w:p w14:paraId="26D494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bailey.smith@tamuk.edu</w:t>
      </w:r>
    </w:p>
    <w:p w14:paraId="444900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bailey@noblenet.org</w:t>
      </w:r>
    </w:p>
    <w:p w14:paraId="3FA8A5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baileyr@woodstockil.info</w:t>
      </w:r>
    </w:p>
    <w:p w14:paraId="43ECA5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bairdc@dickinson.edu</w:t>
      </w:r>
    </w:p>
    <w:p w14:paraId="68A823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bairdc@montclair.edu</w:t>
      </w:r>
    </w:p>
    <w:p w14:paraId="1570D5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bairdca@deltapubliclibrary.org</w:t>
      </w:r>
    </w:p>
    <w:p w14:paraId="24C1D5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bakennedy@wccnet.edu</w:t>
      </w:r>
    </w:p>
    <w:p w14:paraId="3B1C8A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bakenpark@fslib.gov.za</w:t>
      </w:r>
    </w:p>
    <w:p w14:paraId="510D3C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bakenpark@fslib.gov.za</w:t>
      </w:r>
    </w:p>
    <w:p w14:paraId="03D492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baker@granvillelibrary.org</w:t>
      </w:r>
    </w:p>
    <w:p w14:paraId="0D1044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baker@lakemichigancollge.edu</w:t>
      </w:r>
    </w:p>
    <w:p w14:paraId="441232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bakerbe@oplin.org</w:t>
      </w:r>
    </w:p>
    <w:p w14:paraId="09397E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bakere@carteret.edu</w:t>
      </w:r>
    </w:p>
    <w:p w14:paraId="7DB20A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bakerne@earlham.edu</w:t>
      </w:r>
    </w:p>
    <w:p w14:paraId="3249EA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bakersh@oplin.org</w:t>
      </w:r>
    </w:p>
    <w:p w14:paraId="58BDCE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bakkens@uwgb.edu</w:t>
      </w:r>
    </w:p>
    <w:p w14:paraId="04A196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baksh@csusm.edu</w:t>
      </w:r>
    </w:p>
    <w:p w14:paraId="460479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balabekova@nlrk.kz, org@nlrk.kz</w:t>
      </w:r>
    </w:p>
    <w:p w14:paraId="34ACAB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ballito@kwadukuza.gov.za</w:t>
      </w:r>
    </w:p>
    <w:p w14:paraId="5F2CBA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ballr@klamathcc.edu</w:t>
      </w:r>
    </w:p>
    <w:p w14:paraId="520BA5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balranaldlibrary@balranald.nsw.gov.au</w:t>
      </w:r>
    </w:p>
    <w:p w14:paraId="23CEBC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baltun@ybu.edu.tr</w:t>
      </w:r>
    </w:p>
    <w:p w14:paraId="4D2DBB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bamata@csus.edu</w:t>
      </w:r>
    </w:p>
    <w:p w14:paraId="6E7811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bames@simpson.lib.me.us</w:t>
      </w:r>
    </w:p>
    <w:p w14:paraId="0F35FE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banachp@easternct.edu</w:t>
      </w:r>
    </w:p>
    <w:p w14:paraId="257AC4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banderso@ccpl.lib.oh.us</w:t>
      </w:r>
    </w:p>
    <w:p w14:paraId="71D5DC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banderson@blackearthlibrary.org</w:t>
      </w:r>
    </w:p>
    <w:p w14:paraId="34764B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banderson@marion.lib.oh.us</w:t>
      </w:r>
    </w:p>
    <w:p w14:paraId="393CD6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banderson17@roosevelt.edu</w:t>
      </w:r>
    </w:p>
    <w:p w14:paraId="6DFA35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bandrews@lbs.edu</w:t>
      </w:r>
    </w:p>
    <w:p w14:paraId="32E2D0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Bandrus@binghamton.edu</w:t>
      </w:r>
    </w:p>
    <w:p w14:paraId="427330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banick@millburnlibrary.org</w:t>
      </w:r>
    </w:p>
    <w:p w14:paraId="58111C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bansej@nicc.edu</w:t>
      </w:r>
    </w:p>
    <w:p w14:paraId="238D46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banu.tunali@ozyegin.edu.tr</w:t>
      </w:r>
    </w:p>
    <w:p w14:paraId="7DC8B6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barajasr@hawaii.edu</w:t>
      </w:r>
    </w:p>
    <w:p w14:paraId="181154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barbara.bailey@glastonbury-ct.gov</w:t>
      </w:r>
    </w:p>
    <w:p w14:paraId="6BDE2C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barbara.beard@beaumonttexas.gov</w:t>
      </w:r>
    </w:p>
    <w:p w14:paraId="45587E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barbara.campbell@harlingen.tstc.edu</w:t>
      </w:r>
    </w:p>
    <w:p w14:paraId="6EEEF8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barbara.gray@journalism.cuny.edu</w:t>
      </w:r>
    </w:p>
    <w:p w14:paraId="60B465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barbara.howe@cgc.edu</w:t>
      </w:r>
    </w:p>
    <w:p w14:paraId="03A45A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barbara.korey@sunydutchess.edu</w:t>
      </w:r>
    </w:p>
    <w:p w14:paraId="532DA7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barbara.lough@toledolibrary.org</w:t>
      </w:r>
    </w:p>
    <w:p w14:paraId="198BDA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barbara.mcarthur@ttu.edu</w:t>
      </w:r>
    </w:p>
    <w:p w14:paraId="255627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Barbara.Nelke@uregina.ca</w:t>
      </w:r>
    </w:p>
    <w:p w14:paraId="754536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barbara.todes@randwick.nsw.gov.au</w:t>
      </w:r>
    </w:p>
    <w:p w14:paraId="7B5678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barbara.victorino@dliflc.edu</w:t>
      </w:r>
    </w:p>
    <w:p w14:paraId="3F54EE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barbara.winters@bcsmn.edu</w:t>
      </w:r>
    </w:p>
    <w:p w14:paraId="385995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barbara.zeller @ leuphana.de</w:t>
      </w:r>
    </w:p>
    <w:p w14:paraId="5FBE7D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barbara@ilovetoread.org</w:t>
      </w:r>
    </w:p>
    <w:p w14:paraId="29DCCB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barbaraf@oppl.org</w:t>
      </w:r>
    </w:p>
    <w:p w14:paraId="167CAD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barbarafr@wacotx.gov</w:t>
      </w:r>
    </w:p>
    <w:p w14:paraId="482111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barbato_kellie@roberts.edu</w:t>
      </w:r>
    </w:p>
    <w:p w14:paraId="379EF6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BarberL@dekalblibrary.org</w:t>
      </w:r>
    </w:p>
    <w:p w14:paraId="686DEA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Barbie.Henson@Kctcs.Edu</w:t>
      </w:r>
    </w:p>
    <w:p w14:paraId="5BD602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barbie.schulze@colliercountyfl.gov</w:t>
      </w:r>
    </w:p>
    <w:p w14:paraId="3C1AB5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barcolib@yahoo.com</w:t>
      </w:r>
    </w:p>
    <w:p w14:paraId="67A909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bardan@lhup.edu</w:t>
      </w:r>
    </w:p>
    <w:p w14:paraId="5ADE9A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barfieldh@forsythpl.org</w:t>
      </w:r>
    </w:p>
    <w:p w14:paraId="28CF0F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barhorsh@oplin.org</w:t>
      </w:r>
    </w:p>
    <w:p w14:paraId="2A95E5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BarikJ@mohave.gov</w:t>
      </w:r>
    </w:p>
    <w:p w14:paraId="537F26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barilyne@hawaii.edu</w:t>
      </w:r>
    </w:p>
    <w:p w14:paraId="4FEE9C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barklywestlib@ncpg.gov.za</w:t>
      </w:r>
    </w:p>
    <w:p w14:paraId="0FEF98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barlequeeuw@logancountylibraries.org</w:t>
      </w:r>
    </w:p>
    <w:p w14:paraId="75BC64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barlowd@westervillelibrary.org</w:t>
      </w:r>
    </w:p>
    <w:p w14:paraId="575D69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barlowsh@gvsu.edu</w:t>
      </w:r>
    </w:p>
    <w:p w14:paraId="35AACC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barmstrong@leeuniversity.edu</w:t>
      </w:r>
    </w:p>
    <w:p w14:paraId="7481FF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barnesmark@fhda.edu</w:t>
      </w:r>
    </w:p>
    <w:p w14:paraId="3A3A24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barnesw@sandhills.edu</w:t>
      </w:r>
    </w:p>
    <w:p w14:paraId="639B0D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barnhart@westga.edu</w:t>
      </w:r>
    </w:p>
    <w:p w14:paraId="4E71F8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barnhat2@oplin.org</w:t>
      </w:r>
    </w:p>
    <w:p w14:paraId="05605A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barnhate@oplin.org</w:t>
      </w:r>
    </w:p>
    <w:p w14:paraId="5C8F0D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barnumsb@elpasotexas.gov</w:t>
      </w:r>
    </w:p>
    <w:p w14:paraId="7700EC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baronea@phsc.edu</w:t>
      </w:r>
    </w:p>
    <w:p w14:paraId="79808E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barret.havens@woodbury.edu</w:t>
      </w:r>
    </w:p>
    <w:p w14:paraId="53F81D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barretjs@forsyth.cc</w:t>
      </w:r>
    </w:p>
    <w:p w14:paraId="709FC7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barretop@gtc.edu</w:t>
      </w:r>
    </w:p>
    <w:p w14:paraId="3CB5C6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barricellal@ecu.edu</w:t>
      </w:r>
    </w:p>
    <w:p w14:paraId="249E5A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bartelssm@guilford.edu</w:t>
      </w:r>
    </w:p>
    <w:p w14:paraId="6A1134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barth@sub.uni-goettingen.de</w:t>
      </w:r>
    </w:p>
    <w:p w14:paraId="310D10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bartoli@easttroy.lib.wi.us</w:t>
      </w:r>
    </w:p>
    <w:p w14:paraId="5D5014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baruch@University.haifa.ac.il</w:t>
      </w:r>
    </w:p>
    <w:p w14:paraId="642EF3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basdaye.bharath@sta.uwi.edu</w:t>
      </w:r>
    </w:p>
    <w:p w14:paraId="78508F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bashburn@pldl.org</w:t>
      </w:r>
    </w:p>
    <w:p w14:paraId="45ACA1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basista@cranburypubliclibrary.org</w:t>
      </w:r>
    </w:p>
    <w:p w14:paraId="0AB102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baslibrary@baragaschools.org</w:t>
      </w:r>
    </w:p>
    <w:p w14:paraId="43AACB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bastian.wiesemann@uni-potsdam.en</w:t>
      </w:r>
    </w:p>
    <w:p w14:paraId="0A4189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batchelorc@wou.edu</w:t>
      </w:r>
    </w:p>
    <w:p w14:paraId="0F51C6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batemansbay.library@esc.nsw.gov.au</w:t>
      </w:r>
    </w:p>
    <w:p w14:paraId="4F400F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batho.estcourt@gmail.com</w:t>
      </w:r>
    </w:p>
    <w:p w14:paraId="67A538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Batlang.Serema@mopipi.ub.bw</w:t>
      </w:r>
    </w:p>
    <w:p w14:paraId="487982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batlharoslib@ncpg.gov.za</w:t>
      </w:r>
    </w:p>
    <w:p w14:paraId="788999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batoma@illinois.edu</w:t>
      </w:r>
    </w:p>
    <w:p w14:paraId="51C6F4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batseba.50moerane@gmail.com</w:t>
      </w:r>
    </w:p>
    <w:p w14:paraId="5898C4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bau@inco.com.lb</w:t>
      </w:r>
    </w:p>
    <w:p w14:paraId="77B4C8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bauger@sclibnj.org</w:t>
      </w:r>
    </w:p>
    <w:p w14:paraId="6D88C2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baume@pobox.upenn.edu</w:t>
      </w:r>
    </w:p>
    <w:p w14:paraId="3295F5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bausten@delnortecountylibrary.org</w:t>
      </w:r>
    </w:p>
    <w:p w14:paraId="3E096F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bautz@wrightlibrary.org</w:t>
      </w:r>
    </w:p>
    <w:p w14:paraId="0AF719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bavila1@dom.edu</w:t>
      </w:r>
    </w:p>
    <w:p w14:paraId="448C9A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bax@princeton.edu</w:t>
      </w:r>
    </w:p>
    <w:p w14:paraId="610476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baxterj@liveoakpl.org</w:t>
      </w:r>
    </w:p>
    <w:p w14:paraId="034BEC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bayerba@oplin.org</w:t>
      </w:r>
    </w:p>
    <w:p w14:paraId="12C955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baytur@bilkent.edu.tr</w:t>
      </w:r>
    </w:p>
    <w:p w14:paraId="50DD7E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bayview.library@durban.gov.za</w:t>
      </w:r>
    </w:p>
    <w:p w14:paraId="5C5176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bazelejw@miamioh.edu</w:t>
      </w:r>
    </w:p>
    <w:p w14:paraId="3C47B3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bb2913@msstate.edu</w:t>
      </w:r>
    </w:p>
    <w:p w14:paraId="25B92A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bbadisang@gov.bw</w:t>
      </w:r>
    </w:p>
    <w:p w14:paraId="4BB2FF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bbaldino@bridgeportpubliclibrary.org</w:t>
      </w:r>
    </w:p>
    <w:p w14:paraId="2D0D52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bbannon@chicagopubliclibrary.org</w:t>
      </w:r>
    </w:p>
    <w:p w14:paraId="732823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bbarnard@midland.edu</w:t>
      </w:r>
    </w:p>
    <w:p w14:paraId="65DD98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bbarnes@cumberland.lib.nc.us</w:t>
      </w:r>
    </w:p>
    <w:p w14:paraId="0129CA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bbarrett@thehills.nsw.gov.au</w:t>
      </w:r>
    </w:p>
    <w:p w14:paraId="3B4582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bbarton@brenau.edu</w:t>
      </w:r>
    </w:p>
    <w:p w14:paraId="7499B5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bbaumert@carleton.edu</w:t>
      </w:r>
    </w:p>
    <w:p w14:paraId="47DBE4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bbays@hawaii.edu</w:t>
      </w:r>
    </w:p>
    <w:p w14:paraId="59E91B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bbeltran@oneidanation.org</w:t>
      </w:r>
    </w:p>
    <w:p w14:paraId="5EDC75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bbelvin@lmxac.org</w:t>
      </w:r>
    </w:p>
    <w:p w14:paraId="4AA488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bberg@phm.k12.in.us</w:t>
      </w:r>
    </w:p>
    <w:p w14:paraId="2508C4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bbesser@inverhills.edu</w:t>
      </w:r>
    </w:p>
    <w:p w14:paraId="5C6BC9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bbickford@library.msstate.edu</w:t>
      </w:r>
    </w:p>
    <w:p w14:paraId="2E2E4B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bbiggs@yourppl.org</w:t>
      </w:r>
    </w:p>
    <w:p w14:paraId="4112AB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bbilz@lpts.edu</w:t>
      </w:r>
    </w:p>
    <w:p w14:paraId="0443F3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bbleck@oconomowoclibrary.org</w:t>
      </w:r>
    </w:p>
    <w:p w14:paraId="3DE29A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bblomquist@abbottlibrary.org</w:t>
      </w:r>
    </w:p>
    <w:p w14:paraId="395A52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bbodemer@calpoly.edu</w:t>
      </w:r>
    </w:p>
    <w:p w14:paraId="590DFF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bboehm@waynesburg.edu</w:t>
      </w:r>
    </w:p>
    <w:p w14:paraId="090EC1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bbohn@chapman.edu</w:t>
      </w:r>
    </w:p>
    <w:p w14:paraId="161BEE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bbolton@boonvillelib.org</w:t>
      </w:r>
    </w:p>
    <w:p w14:paraId="488C86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bbourne@unca.edu</w:t>
      </w:r>
    </w:p>
    <w:p w14:paraId="521623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bbradford@tangilibrary.com</w:t>
      </w:r>
    </w:p>
    <w:p w14:paraId="364BDC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bbradshaw@hickorync.gov</w:t>
      </w:r>
    </w:p>
    <w:p w14:paraId="175143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bbrady@nwmissouri.edu</w:t>
      </w:r>
    </w:p>
    <w:p w14:paraId="23A051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bbrantley@bpcc.edu</w:t>
      </w:r>
    </w:p>
    <w:p w14:paraId="585E8D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bbrattin@mykpl.info</w:t>
      </w:r>
    </w:p>
    <w:p w14:paraId="3E6E93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bbrattin@mykpl.info</w:t>
      </w:r>
    </w:p>
    <w:p w14:paraId="331E35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bbrattin@mykpl.info</w:t>
      </w:r>
    </w:p>
    <w:p w14:paraId="28F558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bbrattin@mykpl.info</w:t>
      </w:r>
    </w:p>
    <w:p w14:paraId="674ADA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bbringman@mtso.edu</w:t>
      </w:r>
    </w:p>
    <w:p w14:paraId="3D9DB8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bbrown@ocrl.org</w:t>
      </w:r>
    </w:p>
    <w:p w14:paraId="66B891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bbrudner0708@post03.curry.edu</w:t>
      </w:r>
    </w:p>
    <w:p w14:paraId="51ACF1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bbuck@umd.edu</w:t>
      </w:r>
    </w:p>
    <w:p w14:paraId="72AD30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bbuckley@stcharleslibrary.org</w:t>
      </w:r>
    </w:p>
    <w:p w14:paraId="791C21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bburchett@gcpl.lib.oh.us</w:t>
      </w:r>
    </w:p>
    <w:p w14:paraId="473393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bburke@national.edu</w:t>
      </w:r>
    </w:p>
    <w:p w14:paraId="20B233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bburnap@bossardlibrary.org</w:t>
      </w:r>
    </w:p>
    <w:p w14:paraId="6F63AE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bc.enquiries@britishcouncil.org.bh</w:t>
      </w:r>
    </w:p>
    <w:p w14:paraId="5E2F34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bc.muscat@om.britishcouncil.org</w:t>
      </w:r>
    </w:p>
    <w:p w14:paraId="540490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bc_library_ashwaubenon@browncountywi.gov</w:t>
      </w:r>
    </w:p>
    <w:p w14:paraId="4E3260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bc_library_denmark@browncountywi.gov</w:t>
      </w:r>
    </w:p>
    <w:p w14:paraId="7DA762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bc_library_depere@browncountywi.gov</w:t>
      </w:r>
    </w:p>
    <w:p w14:paraId="1989AA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bc_library_east@browncountywi.gov</w:t>
      </w:r>
    </w:p>
    <w:p w14:paraId="516D62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bc_library_howard@browncountywi.gov</w:t>
      </w:r>
    </w:p>
    <w:p w14:paraId="6C768C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bc_library_pulaski@browncountywi.gov</w:t>
      </w:r>
    </w:p>
    <w:p w14:paraId="1AE7D1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bc_library_southwest@browncountywi.gov</w:t>
      </w:r>
    </w:p>
    <w:p w14:paraId="4A6766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bc_library_wrightstown@browncountywi.gov</w:t>
      </w:r>
    </w:p>
    <w:p w14:paraId="7BE495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bcaldarello@mail.ncmissouri.edu</w:t>
      </w:r>
    </w:p>
    <w:p w14:paraId="0B4EBF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bcamman@britishcouncil.org.jo</w:t>
      </w:r>
    </w:p>
    <w:p w14:paraId="6721E1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bcanacional@yahoo.co.br</w:t>
      </w:r>
    </w:p>
    <w:p w14:paraId="19D438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bcanovan@dbq.edu</w:t>
      </w:r>
    </w:p>
    <w:p w14:paraId="7D7900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bcarlisle@indianahumanities.org</w:t>
      </w:r>
    </w:p>
    <w:p w14:paraId="260405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bcarrel@jjay.cuny.edu</w:t>
      </w:r>
    </w:p>
    <w:p w14:paraId="034B80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bcarter0@highpoint.edu</w:t>
      </w:r>
    </w:p>
    <w:p w14:paraId="027D99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bcasanova@inglesidetx.gov</w:t>
      </w:r>
    </w:p>
    <w:p w14:paraId="2769E3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bcbarnes@loyno.edu</w:t>
      </w:r>
    </w:p>
    <w:p w14:paraId="245931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bcfernandez@ucdavis.edu</w:t>
      </w:r>
    </w:p>
    <w:p w14:paraId="0CD038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bchambers@oxy.edu</w:t>
      </w:r>
    </w:p>
    <w:p w14:paraId="2B1F43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bchandler@madisoncountync.gov</w:t>
      </w:r>
    </w:p>
    <w:p w14:paraId="695CF1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bchandler@madisoncountync.gov</w:t>
      </w:r>
    </w:p>
    <w:p w14:paraId="2DA559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bcharlot@nccu.edu</w:t>
      </w:r>
    </w:p>
    <w:p w14:paraId="3B700A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bcheeks@cwmars.org</w:t>
      </w:r>
    </w:p>
    <w:p w14:paraId="54530A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bchen@sf.edu</w:t>
      </w:r>
    </w:p>
    <w:p w14:paraId="10C349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Bcialc@Unam.Mx</w:t>
      </w:r>
    </w:p>
    <w:p w14:paraId="2EF691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bcisneros@mcounty.com</w:t>
      </w:r>
    </w:p>
    <w:p w14:paraId="443169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bcjin@deu.ac.kr</w:t>
      </w:r>
    </w:p>
    <w:p w14:paraId="36AD13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bcl@meherrinlib.org</w:t>
      </w:r>
    </w:p>
    <w:p w14:paraId="28E478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bcl@srcaccess.net</w:t>
      </w:r>
    </w:p>
    <w:p w14:paraId="5FF44F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bclib@bridgecitytex.com</w:t>
      </w:r>
    </w:p>
    <w:p w14:paraId="3AABA4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bclibrary48416@yahoo.com</w:t>
      </w:r>
    </w:p>
    <w:p w14:paraId="65DCF9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bcole@mazolibrary.org</w:t>
      </w:r>
    </w:p>
    <w:p w14:paraId="696423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bconlan@warren-wilson.edu</w:t>
      </w:r>
    </w:p>
    <w:p w14:paraId="41B630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bcorbit@racc.edu</w:t>
      </w:r>
    </w:p>
    <w:p w14:paraId="05698D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bcostell@stetson.edu</w:t>
      </w:r>
    </w:p>
    <w:p w14:paraId="3D6C89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bcotterm@nebrwesleyan.edu</w:t>
      </w:r>
    </w:p>
    <w:p w14:paraId="07E7A0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bcourtem@endicott.edu</w:t>
      </w:r>
    </w:p>
    <w:p w14:paraId="5C025A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bcowan@conception.edu</w:t>
      </w:r>
    </w:p>
    <w:p w14:paraId="6151FA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BCOWARD@CORTLANDLIBRARY.COM</w:t>
      </w:r>
    </w:p>
    <w:p w14:paraId="2102FF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bcrider@hbu.edu</w:t>
      </w:r>
    </w:p>
    <w:p w14:paraId="0B1E06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bcroteau@northshore.edu</w:t>
      </w:r>
    </w:p>
    <w:p w14:paraId="19E80D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bcroy@edmonds.edu</w:t>
      </w:r>
    </w:p>
    <w:p w14:paraId="7647E8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bcryan@syr.edu</w:t>
      </w:r>
    </w:p>
    <w:p w14:paraId="3F9D60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bcsr@batelco.com.bh</w:t>
      </w:r>
    </w:p>
    <w:p w14:paraId="1394E0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bcunio@endicott.edu</w:t>
      </w:r>
    </w:p>
    <w:p w14:paraId="517328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bcusten@library.lacounty.gov</w:t>
      </w:r>
    </w:p>
    <w:p w14:paraId="49DAA5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bcutter@thegdl.org</w:t>
      </w:r>
    </w:p>
    <w:p w14:paraId="641242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bcwjlm@britishcouncil.org.il</w:t>
      </w:r>
    </w:p>
    <w:p w14:paraId="2B9C56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Bcyrier@addisonlibrary.org</w:t>
      </w:r>
    </w:p>
    <w:p w14:paraId="27A4DA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bdaniels@unionky.edu</w:t>
      </w:r>
    </w:p>
    <w:p w14:paraId="7A5FE5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BDanin@uarts.edu</w:t>
      </w:r>
    </w:p>
    <w:p w14:paraId="4C0485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bdaugherty-costa@sailsinc.org</w:t>
      </w:r>
    </w:p>
    <w:p w14:paraId="6473CF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bdavis@cottey.edu</w:t>
      </w:r>
    </w:p>
    <w:p w14:paraId="49F7C7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bdavis@cynthianalibrary.org</w:t>
      </w:r>
    </w:p>
    <w:p w14:paraId="41B27B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bdeakins@thorntownpl.org</w:t>
      </w:r>
    </w:p>
    <w:p w14:paraId="77415B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bdelpidio@camdencountylibrary.org</w:t>
      </w:r>
    </w:p>
    <w:p w14:paraId="21584C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bdesmarchelier@parisnanterre.fr</w:t>
      </w:r>
    </w:p>
    <w:p w14:paraId="5379A9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bdewitt@ualibrary.org</w:t>
      </w:r>
    </w:p>
    <w:p w14:paraId="7D695A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bdickman@edgewood.edu</w:t>
      </w:r>
    </w:p>
    <w:p w14:paraId="4DAFFB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bdickman@edgewood.edu</w:t>
      </w:r>
    </w:p>
    <w:p w14:paraId="73594D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bdickman@edgewood.edu</w:t>
      </w:r>
    </w:p>
    <w:p w14:paraId="440CE6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BDickow@downeyspacecenter.org</w:t>
      </w:r>
    </w:p>
    <w:p w14:paraId="3DFB9C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bdigiallonardo@barry.edu</w:t>
      </w:r>
    </w:p>
    <w:p w14:paraId="78A700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bdissanayake@csu.edu.au</w:t>
      </w:r>
    </w:p>
    <w:p w14:paraId="39BF65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bdlamuka@nwpg.gov.za</w:t>
      </w:r>
    </w:p>
    <w:p w14:paraId="7E9419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bdoll@francis.edu</w:t>
      </w:r>
    </w:p>
    <w:p w14:paraId="12A73B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bdoll@francis.edu</w:t>
      </w:r>
    </w:p>
    <w:p w14:paraId="34A2A8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bdriver@sbts.edu</w:t>
      </w:r>
    </w:p>
    <w:p w14:paraId="5F3240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bdriver@swbts.edu</w:t>
      </w:r>
    </w:p>
    <w:p w14:paraId="25F17B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bdrohlw@milwaukee.gov</w:t>
      </w:r>
    </w:p>
    <w:p w14:paraId="3C094E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bdubois@huntington.edu</w:t>
      </w:r>
    </w:p>
    <w:p w14:paraId="4C06FD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bdubreuil@ncf.edu</w:t>
      </w:r>
    </w:p>
    <w:p w14:paraId="432ED2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bduffy@pafa.edu</w:t>
      </w:r>
    </w:p>
    <w:p w14:paraId="7659C5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bduggins@spalding.edu</w:t>
      </w:r>
    </w:p>
    <w:p w14:paraId="6D01A1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bdungan@eltinglibrary.org</w:t>
      </w:r>
    </w:p>
    <w:p w14:paraId="72A8AC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BDutton@columbuslibrary.org</w:t>
      </w:r>
    </w:p>
    <w:p w14:paraId="4BF66C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bdwebb@smu.edu</w:t>
      </w:r>
    </w:p>
    <w:p w14:paraId="479A2A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beachjs@longwood.edu</w:t>
      </w:r>
    </w:p>
    <w:p w14:paraId="005E07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bearh@dickinson.edu</w:t>
      </w:r>
    </w:p>
    <w:p w14:paraId="324297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beasley@smcl.org</w:t>
      </w:r>
    </w:p>
    <w:p w14:paraId="3FBB18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Beat.Mattman@zhbluzern.ch</w:t>
      </w:r>
    </w:p>
    <w:p w14:paraId="07B1E4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beate.aretz@sbb.spk-berlin</w:t>
      </w:r>
    </w:p>
    <w:p w14:paraId="4E961A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beatrice.eleuteri@aib.it</w:t>
      </w:r>
    </w:p>
    <w:p w14:paraId="6F7F6F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beatrice.gaillard@univ-lyon2.fr</w:t>
      </w:r>
    </w:p>
    <w:p w14:paraId="06F3E6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beatrice@ausied.com</w:t>
      </w:r>
    </w:p>
    <w:p w14:paraId="55E82F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beatrice-mkenda@uiowa.edu</w:t>
      </w:r>
    </w:p>
    <w:p w14:paraId="477A47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beatrix@fslib.gov.za</w:t>
      </w:r>
    </w:p>
    <w:p w14:paraId="392568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beatriz.delgado@clint.net</w:t>
      </w:r>
    </w:p>
    <w:p w14:paraId="6B21DD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beatrizs@ci.commerce.ca.us</w:t>
      </w:r>
    </w:p>
    <w:p w14:paraId="0D30D6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beau@leblib.org</w:t>
      </w:r>
    </w:p>
    <w:p w14:paraId="259A5F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beaulaj@joburg.org.za</w:t>
      </w:r>
    </w:p>
    <w:p w14:paraId="2E4510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beaumontlib@telis.org</w:t>
      </w:r>
    </w:p>
    <w:p w14:paraId="2A8AD7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beauregard@noblenet.org</w:t>
      </w:r>
    </w:p>
    <w:p w14:paraId="2B7B4A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bebettencourt@scu.edu</w:t>
      </w:r>
    </w:p>
    <w:p w14:paraId="33F674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beburwash@mtroyal.ca</w:t>
      </w:r>
    </w:p>
    <w:p w14:paraId="10D051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becca.peters@metrostate.edu</w:t>
      </w:r>
    </w:p>
    <w:p w14:paraId="22E0D4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beckea@millsaps.edu</w:t>
      </w:r>
    </w:p>
    <w:p w14:paraId="263A08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beckenan@luther.edu</w:t>
      </w:r>
    </w:p>
    <w:p w14:paraId="1B619A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becker@williamsbay.lib.wi.us</w:t>
      </w:r>
    </w:p>
    <w:p w14:paraId="0A6F4D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beckercb@uwec.edu</w:t>
      </w:r>
    </w:p>
    <w:p w14:paraId="6AECB2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becksh1@oplin.org</w:t>
      </w:r>
    </w:p>
    <w:p w14:paraId="157C9E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Becky.Bilby@siouxcenterlibrary.org</w:t>
      </w:r>
    </w:p>
    <w:p w14:paraId="68DC3D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becky.demartini@byuh.edu</w:t>
      </w:r>
    </w:p>
    <w:p w14:paraId="6435F7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becky.givens@covenantseminary.edu</w:t>
      </w:r>
    </w:p>
    <w:p w14:paraId="056E50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Becky.Tinker@marist.edu</w:t>
      </w:r>
    </w:p>
    <w:p w14:paraId="7414F5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becky@mountlaurellibrary.org</w:t>
      </w:r>
    </w:p>
    <w:p w14:paraId="6328BB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beckyo@westervillelibrary.org</w:t>
      </w:r>
    </w:p>
    <w:p w14:paraId="2C9DFD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beckyr@shmlibrary.org</w:t>
      </w:r>
    </w:p>
    <w:p w14:paraId="441129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bedel@mcdl.info</w:t>
      </w:r>
    </w:p>
    <w:p w14:paraId="616E1B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bedmondson@wilson-co.com</w:t>
      </w:r>
    </w:p>
    <w:p w14:paraId="58174C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bedwards@aclibrary.org</w:t>
      </w:r>
    </w:p>
    <w:p w14:paraId="10DE88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bedwards@monterey.org </w:t>
      </w:r>
    </w:p>
    <w:p w14:paraId="44261F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bee.farina@stonybrook.edu</w:t>
      </w:r>
    </w:p>
    <w:p w14:paraId="058EF0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bee.sekretariat@bsb-muenchen.de</w:t>
      </w:r>
    </w:p>
    <w:p w14:paraId="57BADD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beggers@seolibraries.org</w:t>
      </w:r>
    </w:p>
    <w:p w14:paraId="36DE85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begumtasdan@uludag.edu.tr</w:t>
      </w:r>
    </w:p>
    <w:p w14:paraId="11B2C4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beheer@library.leidenuniv.nl</w:t>
      </w:r>
    </w:p>
    <w:p w14:paraId="12238B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behney_m@mitchell.edu</w:t>
      </w:r>
    </w:p>
    <w:p w14:paraId="78A33A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beininsh@oplin.org</w:t>
      </w:r>
    </w:p>
    <w:p w14:paraId="28FA9A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beisbies@mtmary.edu</w:t>
      </w:r>
    </w:p>
    <w:p w14:paraId="31001A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bekkuml@wrlsweb.org</w:t>
      </w:r>
    </w:p>
    <w:p w14:paraId="6C00D1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belinahmilk@webmail.co.za</w:t>
      </w:r>
    </w:p>
    <w:p w14:paraId="7662D8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belinda.blue@loudoun.gov</w:t>
      </w:r>
    </w:p>
    <w:p w14:paraId="4923B1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belinda.lawson@act.gov.au</w:t>
      </w:r>
    </w:p>
    <w:p w14:paraId="795B4A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belinda.mclean@tafeqld.edu.au</w:t>
      </w:r>
    </w:p>
    <w:p w14:paraId="3E3A03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belindam@westervillelibrary.org</w:t>
      </w:r>
    </w:p>
    <w:p w14:paraId="529AC8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belindasingleton@suu.edu</w:t>
      </w:r>
    </w:p>
    <w:p w14:paraId="170D76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bell4@pdx.edu</w:t>
      </w:r>
    </w:p>
    <w:p w14:paraId="7A8B21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bella.nolan@bl.uk</w:t>
      </w:r>
    </w:p>
    <w:p w14:paraId="468D15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bellaire@oplin.org</w:t>
      </w:r>
    </w:p>
    <w:p w14:paraId="2D8957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bellamy.jacobs@seattlecolleges.edu</w:t>
      </w:r>
    </w:p>
    <w:p w14:paraId="08E7D1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bellamy.jacobs@seattlecolleges.edu</w:t>
      </w:r>
    </w:p>
    <w:p w14:paraId="405A77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bellassu@oplin.org</w:t>
      </w:r>
    </w:p>
    <w:p w14:paraId="69AEE8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bellavia@dyc.edu</w:t>
      </w:r>
    </w:p>
    <w:p w14:paraId="76275F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belld@ohio.edu</w:t>
      </w:r>
    </w:p>
    <w:p w14:paraId="5F8CE0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BellE3@michigan.gov</w:t>
      </w:r>
    </w:p>
    <w:p w14:paraId="3A9745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bellectr@oplin.org</w:t>
      </w:r>
    </w:p>
    <w:p w14:paraId="585A9C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bellemerj@lmc.edu</w:t>
      </w:r>
    </w:p>
    <w:p w14:paraId="2731DF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bellemerj@lmc.edu</w:t>
      </w:r>
    </w:p>
    <w:p w14:paraId="3F486F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belli@bloomfield.bccls.org</w:t>
      </w:r>
    </w:p>
    <w:p w14:paraId="58E42B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bellib@comcast.net</w:t>
      </w:r>
    </w:p>
    <w:p w14:paraId="446018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bellingenlib@crl.nsw.gov.au</w:t>
      </w:r>
    </w:p>
    <w:p w14:paraId="358E3E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bellino@bccls.org</w:t>
      </w:r>
    </w:p>
    <w:p w14:paraId="2D02FD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bellis@middlebury.edu</w:t>
      </w:r>
    </w:p>
    <w:p w14:paraId="66D01D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bellm@crl.edu</w:t>
      </w:r>
    </w:p>
    <w:p w14:paraId="58FB66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bellodyk@newpaltz.edu</w:t>
      </w:r>
    </w:p>
    <w:p w14:paraId="3F93E2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bellucci@cliffsidepark.bccls.org</w:t>
      </w:r>
    </w:p>
    <w:p w14:paraId="2765DA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bellvillelibrary@sbcglobal.net</w:t>
      </w:r>
    </w:p>
    <w:p w14:paraId="096E58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bellvu@monroe.lib.mi.us</w:t>
      </w:r>
    </w:p>
    <w:p w14:paraId="693463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belmontlibrary@swls.org</w:t>
      </w:r>
    </w:p>
    <w:p w14:paraId="19EC60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belzr@llcoop.org</w:t>
      </w:r>
    </w:p>
    <w:p w14:paraId="1C4604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bembokane@hotmail.com</w:t>
      </w:r>
    </w:p>
    <w:p w14:paraId="4535BD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ben.kon@delraylibrary.org</w:t>
      </w:r>
    </w:p>
    <w:p w14:paraId="39A24D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Ben.Lehman@sic.edu</w:t>
      </w:r>
    </w:p>
    <w:p w14:paraId="2288CB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ben.tri@saintpaul.edu</w:t>
      </w:r>
    </w:p>
    <w:p w14:paraId="7503B3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ben@keiseruniversity.edu</w:t>
      </w:r>
    </w:p>
    <w:p w14:paraId="29FF0B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benchee@upng.ac.pg</w:t>
      </w:r>
    </w:p>
    <w:p w14:paraId="3862D1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benedettis@uncw.edu</w:t>
      </w:r>
    </w:p>
    <w:p w14:paraId="42121E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Benedicte.Bringtown-Agasson@bis-sorbonne.fr</w:t>
      </w:r>
    </w:p>
    <w:p w14:paraId="4C17DA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benedictk@cua.edu</w:t>
      </w:r>
    </w:p>
    <w:p w14:paraId="4A348A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Benedikt.Winkhart@uni-bayreuth.de</w:t>
      </w:r>
    </w:p>
    <w:p w14:paraId="5CAE99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benjamin.fasching-gray@webster.ac.at</w:t>
      </w:r>
    </w:p>
    <w:p w14:paraId="3134C5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benjamin.ferguson@vcsu.edu</w:t>
      </w:r>
    </w:p>
    <w:p w14:paraId="5089A2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benjamin.flaemig@zhbluzern.ch</w:t>
      </w:r>
    </w:p>
    <w:p w14:paraId="4B369F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benjamin.murphy@ncdcr.gov</w:t>
      </w:r>
    </w:p>
    <w:p w14:paraId="09A44B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benjamin.ross@sic.edu</w:t>
      </w:r>
    </w:p>
    <w:p w14:paraId="7EEDAB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benjamin.sandoval@npc.edu</w:t>
      </w:r>
    </w:p>
    <w:p w14:paraId="7EE680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benjamin.wilting@amarillolibrary.org</w:t>
      </w:r>
    </w:p>
    <w:p w14:paraId="6BD1BC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bennetph@oplin.org</w:t>
      </w:r>
    </w:p>
    <w:p w14:paraId="684625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bennettm@dekalblibrary.org</w:t>
      </w:r>
    </w:p>
    <w:p w14:paraId="660C00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benrubi@usfca.edu</w:t>
      </w:r>
    </w:p>
    <w:p w14:paraId="758350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bensonrm@roanestate.edu</w:t>
      </w:r>
    </w:p>
    <w:p w14:paraId="49B911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bente.roren@mf.no</w:t>
      </w:r>
    </w:p>
    <w:p w14:paraId="5BE1FD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bentoncountypl@hotmail.com</w:t>
      </w:r>
    </w:p>
    <w:p w14:paraId="07D442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bentz@lvc.edu</w:t>
      </w:r>
    </w:p>
    <w:p w14:paraId="74FC8C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Benzina_medali@yahoo.fr</w:t>
      </w:r>
    </w:p>
    <w:p w14:paraId="17AA9C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benzonialibrary@gmail.com</w:t>
      </w:r>
    </w:p>
    <w:p w14:paraId="075223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Berberich@ub.uni-heidelberg.de</w:t>
      </w:r>
    </w:p>
    <w:p w14:paraId="751B9C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berenger.hainaut@u-picardie.fr</w:t>
      </w:r>
    </w:p>
    <w:p w14:paraId="3F438B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berge@apsu.edu</w:t>
      </w:r>
    </w:p>
    <w:p w14:paraId="1D3AFC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berger@yu.edu</w:t>
      </w:r>
    </w:p>
    <w:p w14:paraId="7B02B2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bergfeltt@duq.edu</w:t>
      </w:r>
    </w:p>
    <w:p w14:paraId="3199DA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bergjd@mailbox.sc.edu</w:t>
      </w:r>
    </w:p>
    <w:p w14:paraId="765675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bergjd@mailbox.sc.edu</w:t>
      </w:r>
    </w:p>
    <w:p w14:paraId="6DDC4A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bergjd@scls.lib.wi.us</w:t>
      </w:r>
    </w:p>
    <w:p w14:paraId="37166F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bergul@hacettepe.edu.tr</w:t>
      </w:r>
    </w:p>
    <w:p w14:paraId="72D366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bergville.library@gmail.com</w:t>
      </w:r>
    </w:p>
    <w:p w14:paraId="331A8B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bergville.library@gmail.com</w:t>
      </w:r>
    </w:p>
    <w:p w14:paraId="1C5EED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bernadette.duvernoy@haynerlibrary.org</w:t>
      </w:r>
    </w:p>
    <w:p w14:paraId="00B705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bernadette.fleet@camden.nsw.gov.au</w:t>
      </w:r>
    </w:p>
    <w:p w14:paraId="086073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bernadette.hugan@nashville.gov</w:t>
      </w:r>
    </w:p>
    <w:p w14:paraId="7734C5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bernadette.ryan@southwales.ac.uk</w:t>
      </w:r>
    </w:p>
    <w:p w14:paraId="3E7FA0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bernadette.worrelljohnson@uwimona.edu.jm</w:t>
      </w:r>
    </w:p>
    <w:p w14:paraId="413177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bernard.teissier@entpe.fr</w:t>
      </w:r>
    </w:p>
    <w:p w14:paraId="21B311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bernard@kws.go.ke</w:t>
      </w:r>
    </w:p>
    <w:p w14:paraId="6DB68B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bernhard.aigner@uni-passau.de</w:t>
      </w:r>
    </w:p>
    <w:p w14:paraId="0F2499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bernice.shelwood@jsums.edu</w:t>
      </w:r>
    </w:p>
    <w:p w14:paraId="0A1596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bernsteinstj@ccsu.edu</w:t>
      </w:r>
    </w:p>
    <w:p w14:paraId="792BA7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berowskfj@herkimer.edu</w:t>
      </w:r>
    </w:p>
    <w:p w14:paraId="1AB48E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berthamae.walker@ub.edu.bs</w:t>
      </w:r>
    </w:p>
    <w:p w14:paraId="1BCB39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Bessie.Davis@tn.gov</w:t>
      </w:r>
    </w:p>
    <w:p w14:paraId="5E692F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Beth.Davies@bpl.bc.ca</w:t>
      </w:r>
    </w:p>
    <w:p w14:paraId="044A59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beth.leibengood@clyde.lib.oh.us</w:t>
      </w:r>
    </w:p>
    <w:p w14:paraId="33529A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Beth.Lindsay@stpete.org</w:t>
      </w:r>
    </w:p>
    <w:p w14:paraId="02F936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beth.malapanes@gatewaycc.edu</w:t>
      </w:r>
    </w:p>
    <w:p w14:paraId="2D9BA7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beth.russell@nyu.edu</w:t>
      </w:r>
    </w:p>
    <w:p w14:paraId="4774DE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beth.thoms@montgomerycollege.edu</w:t>
      </w:r>
    </w:p>
    <w:p w14:paraId="6995E8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beth.toren@mail.wvu.edu</w:t>
      </w:r>
    </w:p>
    <w:p w14:paraId="36F3FD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beth.vandenboogaard@norquest.ca</w:t>
      </w:r>
    </w:p>
    <w:p w14:paraId="495331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beth.yoke@cincinnatilibrary.org</w:t>
      </w:r>
    </w:p>
    <w:p w14:paraId="17A605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beth@btrl.net</w:t>
      </w:r>
    </w:p>
    <w:p w14:paraId="572DF4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beth@crockettlibrary.com</w:t>
      </w:r>
    </w:p>
    <w:p w14:paraId="18FCC1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Beth_Bernhardt@uncg.edu</w:t>
      </w:r>
    </w:p>
    <w:p w14:paraId="33AA82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beth_reardon@milton.edu</w:t>
      </w:r>
    </w:p>
    <w:p w14:paraId="2F4B9A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bethadcock@baugo.org</w:t>
      </w:r>
    </w:p>
    <w:p w14:paraId="0281ED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bethal.library2@inafrica.co.za</w:t>
      </w:r>
    </w:p>
    <w:p w14:paraId="4D8D9F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bethanie@mfplibrary.org</w:t>
      </w:r>
    </w:p>
    <w:p w14:paraId="4D1BA9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bethann.ryan@dtcc.edu</w:t>
      </w:r>
    </w:p>
    <w:p w14:paraId="3930C4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bethany.blankemeyer@duke.edu</w:t>
      </w:r>
    </w:p>
    <w:p w14:paraId="1EDCB0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bethany.bratney@novik12.org</w:t>
      </w:r>
    </w:p>
    <w:p w14:paraId="135B0A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bethany.herman@hccs.edu</w:t>
      </w:r>
    </w:p>
    <w:p w14:paraId="26B9AA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bethany.mclemore@okbu.edu</w:t>
      </w:r>
    </w:p>
    <w:p w14:paraId="3BE0BF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bethany.schatzke@rocky.edu</w:t>
      </w:r>
    </w:p>
    <w:p w14:paraId="382A7E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bethany.young@cnu.edu</w:t>
      </w:r>
    </w:p>
    <w:p w14:paraId="51347D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bethdean@guntersvillelibrary.org</w:t>
      </w:r>
    </w:p>
    <w:p w14:paraId="65BF20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bethni.king@georgetown.org</w:t>
      </w:r>
    </w:p>
    <w:p w14:paraId="705413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bethpl@fslib.gov.za</w:t>
      </w:r>
    </w:p>
    <w:p w14:paraId="647F48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bethprice14@webster.edu</w:t>
      </w:r>
    </w:p>
    <w:p w14:paraId="021DFF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bethprice14@webster.edu</w:t>
      </w:r>
    </w:p>
    <w:p w14:paraId="53EFC7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bethulie@fslib.gov.za</w:t>
      </w:r>
    </w:p>
    <w:p w14:paraId="30BE4C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betsey@tpml.org</w:t>
      </w:r>
    </w:p>
    <w:p w14:paraId="0F827A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betsy.erickson@ephraimcity.org</w:t>
      </w:r>
    </w:p>
    <w:p w14:paraId="1B9E4C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betsy.helesic@sulross.edu</w:t>
      </w:r>
    </w:p>
    <w:p w14:paraId="22EFAC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betsy.sandford@westvalley.edu</w:t>
      </w:r>
    </w:p>
    <w:p w14:paraId="5FB246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betsy@fcplibrary.lib.in.us</w:t>
      </w:r>
    </w:p>
    <w:p w14:paraId="55432F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betsy@wheatonlibrary.org</w:t>
      </w:r>
    </w:p>
    <w:p w14:paraId="0D761B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bettedillehay@mathewslibrary.org</w:t>
      </w:r>
    </w:p>
    <w:p w14:paraId="070A00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bettem@pflugervilletx.gov</w:t>
      </w:r>
    </w:p>
    <w:p w14:paraId="25B86F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bettina.augustin@sbnd.de</w:t>
      </w:r>
    </w:p>
    <w:p w14:paraId="2FA0B3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bettina.hoeck@ub.uni-marburg.de</w:t>
      </w:r>
    </w:p>
    <w:p w14:paraId="431277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bettina.schwarzer@uol.de</w:t>
      </w:r>
    </w:p>
    <w:p w14:paraId="366C75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betty.h.rugh@lonestar.edu</w:t>
      </w:r>
    </w:p>
    <w:p w14:paraId="79D8E7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betty@albright.org</w:t>
      </w:r>
    </w:p>
    <w:p w14:paraId="113494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beulah_balli@loc.edu</w:t>
      </w:r>
    </w:p>
    <w:p w14:paraId="292180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bev.follin@hmpl.info</w:t>
      </w:r>
    </w:p>
    <w:p w14:paraId="055097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bev.sinclair@canadabay.nsw.gov.au</w:t>
      </w:r>
    </w:p>
    <w:p w14:paraId="7FD5A7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bevans@brooklyn.cuny.edu</w:t>
      </w:r>
    </w:p>
    <w:p w14:paraId="428C58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beverly.blair@lynchburgva.gov</w:t>
      </w:r>
    </w:p>
    <w:p w14:paraId="1D1BBE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beverly.cottrill@clark.lib.wv.us</w:t>
      </w:r>
    </w:p>
    <w:p w14:paraId="4C68EA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beverly.rowan@mopl.org</w:t>
      </w:r>
    </w:p>
    <w:p w14:paraId="6FFB15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bevillwl@appstate.edu</w:t>
      </w:r>
    </w:p>
    <w:p w14:paraId="0E68B6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beyerink@ucmo.edu</w:t>
      </w:r>
    </w:p>
    <w:p w14:paraId="623B3F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bfair@krlibrary.org</w:t>
      </w:r>
    </w:p>
    <w:p w14:paraId="15F58E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bfalato@usf.edu</w:t>
      </w:r>
    </w:p>
    <w:p w14:paraId="085D3D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bfarr@msjc.edu</w:t>
      </w:r>
    </w:p>
    <w:p w14:paraId="7C1024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bfaulkner@ctcd.edu</w:t>
      </w:r>
    </w:p>
    <w:p w14:paraId="125C70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bfgbikpi@hotmail.com</w:t>
      </w:r>
    </w:p>
    <w:p w14:paraId="7F5661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bfirchau@remc1.org</w:t>
      </w:r>
    </w:p>
    <w:p w14:paraId="2FD556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bflath@mtangel.edu</w:t>
      </w:r>
    </w:p>
    <w:p w14:paraId="265B00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bforsterwilibrarian@gmail.com</w:t>
      </w:r>
    </w:p>
    <w:p w14:paraId="0C334A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bfowler@wrl.org</w:t>
      </w:r>
    </w:p>
    <w:p w14:paraId="26B709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bfreeman@seolibraries.org</w:t>
      </w:r>
    </w:p>
    <w:p w14:paraId="57067B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bfry@blisslibrary.org</w:t>
      </w:r>
    </w:p>
    <w:p w14:paraId="2EC2D2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bgarabat@iam.net.ma</w:t>
      </w:r>
    </w:p>
    <w:p w14:paraId="03234B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bgarabedian@nbpl.info</w:t>
      </w:r>
    </w:p>
    <w:p w14:paraId="7C1479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bgarciabarron@msjc.edu</w:t>
      </w:r>
    </w:p>
    <w:p w14:paraId="38878F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bgatetou@iam.net.ma</w:t>
      </w:r>
    </w:p>
    <w:p w14:paraId="439E05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bgaudette@biblio.org</w:t>
      </w:r>
    </w:p>
    <w:p w14:paraId="2032D8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bgay@waukesha-wi.gov</w:t>
      </w:r>
    </w:p>
    <w:p w14:paraId="59A19D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bgay@waukesha-wi.gov</w:t>
      </w:r>
    </w:p>
    <w:p w14:paraId="281B7E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bgernand@ida.org</w:t>
      </w:r>
    </w:p>
    <w:p w14:paraId="41C9B4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bgillenwater@jefflibrary.org</w:t>
      </w:r>
    </w:p>
    <w:p w14:paraId="722CF2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BGKing@manchesterct.gov</w:t>
      </w:r>
    </w:p>
    <w:p w14:paraId="4154A6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bglackin@semo.edu</w:t>
      </w:r>
    </w:p>
    <w:p w14:paraId="677B05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bglenn@uaptc.edu</w:t>
      </w:r>
    </w:p>
    <w:p w14:paraId="757E6E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bgoodwin@pettigrewlibraries.org</w:t>
      </w:r>
    </w:p>
    <w:p w14:paraId="0E57E6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bgordon@cass.lib.mi.us</w:t>
      </w:r>
    </w:p>
    <w:p w14:paraId="5D3E8C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bgoss@jeffstateonline.com</w:t>
      </w:r>
    </w:p>
    <w:p w14:paraId="43A133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bgratch@ccsf.cc.ca.us</w:t>
      </w:r>
    </w:p>
    <w:p w14:paraId="1A5445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bgriffiths@wilmettelibrary.info</w:t>
      </w:r>
    </w:p>
    <w:p w14:paraId="2E06C1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bguevara@cmlibrary.org</w:t>
      </w:r>
    </w:p>
    <w:p w14:paraId="544BB0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bguevara@cmlibrary.org</w:t>
      </w:r>
    </w:p>
    <w:p w14:paraId="76CC03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bhall6@uab.edu</w:t>
      </w:r>
    </w:p>
    <w:p w14:paraId="0BC10F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bhamilton@elinlib.org</w:t>
      </w:r>
    </w:p>
    <w:p w14:paraId="086CE9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bharris@dillard.edu</w:t>
      </w:r>
    </w:p>
    <w:p w14:paraId="5533AA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bharris@helenplum.org</w:t>
      </w:r>
    </w:p>
    <w:p w14:paraId="3A2764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bhartje@burnetcountylibrary.org</w:t>
      </w:r>
    </w:p>
    <w:p w14:paraId="1438D8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bhatch@ualibrary.org</w:t>
      </w:r>
    </w:p>
    <w:p w14:paraId="63DEF4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bhauser1@stedwards.edu</w:t>
      </w:r>
    </w:p>
    <w:p w14:paraId="7B5384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bhaynes@claflin.edu</w:t>
      </w:r>
    </w:p>
    <w:p w14:paraId="4DFF2A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bheckman@bexleylibrary.org</w:t>
      </w:r>
    </w:p>
    <w:p w14:paraId="510735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bhekie@live.com</w:t>
      </w:r>
    </w:p>
    <w:p w14:paraId="1CA2F5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bhekip@mbombela.gov.za</w:t>
      </w:r>
    </w:p>
    <w:p w14:paraId="32C17B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bherzog@tusclibrary.org</w:t>
      </w:r>
    </w:p>
    <w:p w14:paraId="43A27D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bheverts@peirce.edu</w:t>
      </w:r>
    </w:p>
    <w:p w14:paraId="4BC7A1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bhiatt@cityofbowietx.com</w:t>
      </w:r>
    </w:p>
    <w:p w14:paraId="449E02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bhjohnson@usf.edu</w:t>
      </w:r>
    </w:p>
    <w:p w14:paraId="7CE362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bhm@sfsu.edu</w:t>
      </w:r>
    </w:p>
    <w:p w14:paraId="3A37E3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bhoffman@lccc.edu</w:t>
      </w:r>
    </w:p>
    <w:p w14:paraId="0D2C08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bhogben@ithaca.edu</w:t>
      </w:r>
    </w:p>
    <w:p w14:paraId="6D3E5C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bhopkins@jkmlibrary.org</w:t>
      </w:r>
    </w:p>
    <w:p w14:paraId="0C5D48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bhorn@tcc.edu</w:t>
      </w:r>
    </w:p>
    <w:p w14:paraId="71C41B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bhoward@delawarelibrary.org</w:t>
      </w:r>
    </w:p>
    <w:p w14:paraId="0B6557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bhpl@comcast.net</w:t>
      </w:r>
    </w:p>
    <w:p w14:paraId="49D957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bhubers@tkschools.org</w:t>
      </w:r>
    </w:p>
    <w:p w14:paraId="320C4E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bhuddle@loyno.edu</w:t>
      </w:r>
    </w:p>
    <w:p w14:paraId="1D291A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bhugo@norwich.edu</w:t>
      </w:r>
    </w:p>
    <w:p w14:paraId="4CF963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bhusch@doorcountylibrary.org</w:t>
      </w:r>
    </w:p>
    <w:p w14:paraId="1661D1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bialkowm@dyc.edu</w:t>
      </w:r>
    </w:p>
    <w:p w14:paraId="41A6D6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bianca@library.caltech.edu</w:t>
      </w:r>
    </w:p>
    <w:p w14:paraId="387E00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bianne.bobbitt@cincinnatilibrary.org</w:t>
      </w:r>
    </w:p>
    <w:p w14:paraId="54E318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bibl@ankara.goethe.org</w:t>
      </w:r>
    </w:p>
    <w:p w14:paraId="2738B4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biblacad@biblacad.ro</w:t>
      </w:r>
    </w:p>
    <w:p w14:paraId="457326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biblio.pubblico@unipd.it</w:t>
      </w:r>
    </w:p>
    <w:p w14:paraId="6DA9BB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biblio@lnb.lt</w:t>
      </w:r>
    </w:p>
    <w:p w14:paraId="238530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biblio@puce.edu.ec</w:t>
      </w:r>
    </w:p>
    <w:p w14:paraId="479BEF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biblio@usek.edu.lb</w:t>
      </w:r>
    </w:p>
    <w:p w14:paraId="442E3B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biblio@usfq.edu.ec</w:t>
      </w:r>
    </w:p>
    <w:p w14:paraId="3CA8F5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bibliogo@units.it</w:t>
      </w:r>
    </w:p>
    <w:p w14:paraId="38EE1D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biblioteca.informazioni-mi@unicatt.it</w:t>
      </w:r>
    </w:p>
    <w:p w14:paraId="21DFFA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biblioteca.nacional.py@gmail.com</w:t>
      </w:r>
    </w:p>
    <w:p w14:paraId="2892B6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biblioteca@bibnat.ro</w:t>
      </w:r>
    </w:p>
    <w:p w14:paraId="1F7FFF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biblioteca@bnrm.md</w:t>
      </w:r>
    </w:p>
    <w:p w14:paraId="0C760E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biblioteca@colesp.org</w:t>
      </w:r>
    </w:p>
    <w:p w14:paraId="282296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biblioteca@funglode.org</w:t>
      </w:r>
    </w:p>
    <w:p w14:paraId="51E276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biblioteca@pontificia.edu.mx</w:t>
      </w:r>
    </w:p>
    <w:p w14:paraId="77E0D6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biblioteca@ude.edu.ar</w:t>
      </w:r>
    </w:p>
    <w:p w14:paraId="078C93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biblioteca@unah.edu.hn</w:t>
      </w:r>
    </w:p>
    <w:p w14:paraId="370AA1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biblioteca@univalle.edu.co</w:t>
      </w:r>
    </w:p>
    <w:p w14:paraId="2DF4C1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bibliotecadepositariaonu@comune.assisi.pg.it</w:t>
      </w:r>
    </w:p>
    <w:p w14:paraId="21BF52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biblioteca-eri@una.ac.cr</w:t>
      </w:r>
    </w:p>
    <w:p w14:paraId="43C7DA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biblioteca-eri@una.ac.cr</w:t>
      </w:r>
    </w:p>
    <w:p w14:paraId="651F18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bibliotecanacional@mcd.gob.gt</w:t>
      </w:r>
    </w:p>
    <w:p w14:paraId="74EB1F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bibliotecaonu@rosario.gov.ar</w:t>
      </w:r>
    </w:p>
    <w:p w14:paraId="7B2D6E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biblioteka@pism.pl</w:t>
      </w:r>
    </w:p>
    <w:p w14:paraId="18E795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biblioteka@sejm.gov.pl</w:t>
      </w:r>
    </w:p>
    <w:p w14:paraId="076206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biblioteket@abo.fi</w:t>
      </w:r>
    </w:p>
    <w:p w14:paraId="56980F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biblioteket@riksdagen.se</w:t>
      </w:r>
    </w:p>
    <w:p w14:paraId="228C6B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bibliothecaire@ideo-cairo.org</w:t>
      </w:r>
    </w:p>
    <w:p w14:paraId="000AA1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bibliotheek.kma@mindef.nl</w:t>
      </w:r>
    </w:p>
    <w:p w14:paraId="32EC83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bibliothek@eu-ethno.uni-freiburg.de</w:t>
      </w:r>
    </w:p>
    <w:p w14:paraId="3673AD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bibliothek@hfwu.de</w:t>
      </w:r>
    </w:p>
    <w:p w14:paraId="0ECE36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bibliothek@istanbul.dainst.org</w:t>
      </w:r>
    </w:p>
    <w:p w14:paraId="180520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bibliothek@rabat.goethe.org</w:t>
      </w:r>
    </w:p>
    <w:p w14:paraId="17C83E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bibliotheque.nationale@email.ati.tn</w:t>
      </w:r>
    </w:p>
    <w:p w14:paraId="781663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bibliotheque.nationale@email.ati.tn</w:t>
      </w:r>
    </w:p>
    <w:p w14:paraId="0DF4F3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bibliotheque@ifriran.org</w:t>
      </w:r>
    </w:p>
    <w:p w14:paraId="093818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bibliotheque@lachambre.be</w:t>
      </w:r>
    </w:p>
    <w:p w14:paraId="48106A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biblnar@bn.org.pl</w:t>
      </w:r>
    </w:p>
    <w:p w14:paraId="38CE8F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bibna@adinet.com.uy</w:t>
      </w:r>
    </w:p>
    <w:p w14:paraId="67685B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bibonu@ufrgs.br</w:t>
      </w:r>
    </w:p>
    <w:p w14:paraId="298E9C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bibrabat@cervantes.org.ma</w:t>
      </w:r>
    </w:p>
    <w:p w14:paraId="5F1F62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bibtan@cervantes.es</w:t>
      </w:r>
    </w:p>
    <w:p w14:paraId="521223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BIdema@nwpolytech.ca</w:t>
      </w:r>
    </w:p>
    <w:p w14:paraId="1CF68F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biefbdi@cbinf.com</w:t>
      </w:r>
    </w:p>
    <w:p w14:paraId="39EF06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biegunt@macomb.edu</w:t>
      </w:r>
    </w:p>
    <w:p w14:paraId="21E289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biegunt@macomb.edu</w:t>
      </w:r>
    </w:p>
    <w:p w14:paraId="0AAFC1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bieler@tuhh.de</w:t>
      </w:r>
    </w:p>
    <w:p w14:paraId="13ACF9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bienvenida.del-castillo@lehman.cuny.edu</w:t>
      </w:r>
    </w:p>
    <w:p w14:paraId="6DEB8E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BIG@reinhardt.edu</w:t>
      </w:r>
    </w:p>
    <w:p w14:paraId="00B421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bilal.bozkurt@marmara.edu.tr</w:t>
      </w:r>
    </w:p>
    <w:p w14:paraId="19700A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BilalD@lincolnu.edu</w:t>
      </w:r>
    </w:p>
    <w:p w14:paraId="7A4BFE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bilgekat@bilkent.edu.tr</w:t>
      </w:r>
    </w:p>
    <w:p w14:paraId="50759E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bilgi@mam.gov.tr</w:t>
      </w:r>
    </w:p>
    <w:p w14:paraId="4B545B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bilgi@mkutup.gov.tr</w:t>
      </w:r>
    </w:p>
    <w:p w14:paraId="7E4C56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bilgi@tdkkitaplik.org.tr</w:t>
      </w:r>
    </w:p>
    <w:p w14:paraId="519C88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bill.french@solacc.edu</w:t>
      </w:r>
    </w:p>
    <w:p w14:paraId="7D1E85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bill.macnaught@dia.govt.nz</w:t>
      </w:r>
    </w:p>
    <w:p w14:paraId="16F04A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bill.maltarich@nyu.edu</w:t>
      </w:r>
    </w:p>
    <w:p w14:paraId="1B70D1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bill.nyman@prairie.edu</w:t>
      </w:r>
    </w:p>
    <w:p w14:paraId="520F46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Bill_Hair@baylor.edu</w:t>
      </w:r>
    </w:p>
    <w:p w14:paraId="2F0E3B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billie.langlois@castleton.edu</w:t>
      </w:r>
    </w:p>
    <w:p w14:paraId="500ED2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billiejo@rauchholzlibrary.org</w:t>
      </w:r>
    </w:p>
    <w:p w14:paraId="63AD9F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Billijo.Cavanaugh@royalroads.ca</w:t>
      </w:r>
    </w:p>
    <w:p w14:paraId="16BDDA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bim@paaet.edu.kw</w:t>
      </w:r>
    </w:p>
    <w:p w14:paraId="0C7903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binah@sdnhon.org.hn</w:t>
      </w:r>
    </w:p>
    <w:p w14:paraId="19906A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binal@pan.gbm.net</w:t>
      </w:r>
    </w:p>
    <w:p w14:paraId="544A2E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binanic@tmx.com.ni</w:t>
      </w:r>
    </w:p>
    <w:p w14:paraId="3CD6EB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bips@britac.ac.uk</w:t>
      </w:r>
    </w:p>
    <w:p w14:paraId="1C0F51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biraki@aphrc.org</w:t>
      </w:r>
    </w:p>
    <w:p w14:paraId="12AE07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biranvand@pnu.ac.ir</w:t>
      </w:r>
    </w:p>
    <w:p w14:paraId="3961C8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birchrunlibrary@birchruntwp.com</w:t>
      </w:r>
    </w:p>
    <w:p w14:paraId="775E9F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birdj@menomonielibrary.org</w:t>
      </w:r>
    </w:p>
    <w:p w14:paraId="042BFE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birele@fas.harvard.edu</w:t>
      </w:r>
    </w:p>
    <w:p w14:paraId="26DBF0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birgit.becher@iued.uni-heidelberg.de</w:t>
      </w:r>
    </w:p>
    <w:p w14:paraId="5E96A3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birgit.fraser@aru.ac.uk</w:t>
      </w:r>
    </w:p>
    <w:p w14:paraId="5417F7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birgit.rattay@sbb.spk-berlin.de</w:t>
      </w:r>
    </w:p>
    <w:p w14:paraId="367BCA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birgit.spiteri@ub.uni-freiburg.de</w:t>
      </w:r>
    </w:p>
    <w:p w14:paraId="460C73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bishopj@libcoop.net</w:t>
      </w:r>
    </w:p>
    <w:p w14:paraId="66C4DB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bishopp@krlibrary.org</w:t>
      </w:r>
    </w:p>
    <w:p w14:paraId="292DE8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bissonns@vaniercollege.qc.ca</w:t>
      </w:r>
    </w:p>
    <w:p w14:paraId="6148DA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bissonns@vaniercollege.qc.ca</w:t>
      </w:r>
    </w:p>
    <w:p w14:paraId="43001F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biyelap@unizulu.ac.za</w:t>
      </w:r>
    </w:p>
    <w:p w14:paraId="76D1EA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biyelaxolile@yahoo.com</w:t>
      </w:r>
    </w:p>
    <w:p w14:paraId="6E2E30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bizon1@tcnj.edu</w:t>
      </w:r>
    </w:p>
    <w:p w14:paraId="7D0A9D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bjacoby@ycp.edu</w:t>
      </w:r>
    </w:p>
    <w:p w14:paraId="1B4F85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bjeffords@itt-tech.edu</w:t>
      </w:r>
    </w:p>
    <w:p w14:paraId="54BBE4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bjohnson@fcdlibrary.org</w:t>
      </w:r>
    </w:p>
    <w:p w14:paraId="474C1A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bjwheeler@brownstownpl.org</w:t>
      </w:r>
    </w:p>
    <w:p w14:paraId="4D9D6A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bk914@icc.edu</w:t>
      </w:r>
    </w:p>
    <w:p w14:paraId="2B166F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bkatuma@cc.ac.mw</w:t>
      </w:r>
    </w:p>
    <w:p w14:paraId="16C20F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bkatz@solanocounty.com</w:t>
      </w:r>
    </w:p>
    <w:p w14:paraId="2DCAFA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bkeene@harford.edu</w:t>
      </w:r>
    </w:p>
    <w:p w14:paraId="5EEA33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bkeiser@monroepl.org</w:t>
      </w:r>
    </w:p>
    <w:p w14:paraId="59BE17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bkenney@whiteplainslibrary.org</w:t>
      </w:r>
    </w:p>
    <w:p w14:paraId="6C9BCB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bkern@allegheny.edu</w:t>
      </w:r>
    </w:p>
    <w:p w14:paraId="2FE670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bkettells@stpetebeach.org</w:t>
      </w:r>
    </w:p>
    <w:p w14:paraId="367326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bkilee@fordham.edu</w:t>
      </w:r>
    </w:p>
    <w:p w14:paraId="7A8DDD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bkilee@fordham.edu</w:t>
      </w:r>
    </w:p>
    <w:p w14:paraId="2F662A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bkinslow@colfaxptpl.org</w:t>
      </w:r>
    </w:p>
    <w:p w14:paraId="7D69A3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bkleopfer@idoc.in.gov</w:t>
      </w:r>
    </w:p>
    <w:p w14:paraId="58B700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bklimasa@epcc.edu</w:t>
      </w:r>
    </w:p>
    <w:p w14:paraId="7FA868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bkmarato@bu.edu</w:t>
      </w:r>
    </w:p>
    <w:p w14:paraId="7ACBAC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bknight@hackleylibrary.org</w:t>
      </w:r>
    </w:p>
    <w:p w14:paraId="72A81F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bkofke@prlib.org</w:t>
      </w:r>
    </w:p>
    <w:p w14:paraId="36C1D0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bkokot@wlsmail.org</w:t>
      </w:r>
    </w:p>
    <w:p w14:paraId="4462EB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bkonick@hpl.ca</w:t>
      </w:r>
    </w:p>
    <w:p w14:paraId="21DF5F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bkorycia@nileslibrary.org</w:t>
      </w:r>
    </w:p>
    <w:p w14:paraId="116684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bkrueger@deerparkpl.org</w:t>
      </w:r>
    </w:p>
    <w:p w14:paraId="250490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bkuk@biblioteka-ks.org</w:t>
      </w:r>
    </w:p>
    <w:p w14:paraId="3B261D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bkwach@cue.or.ke</w:t>
      </w:r>
    </w:p>
    <w:p w14:paraId="404DAC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bl278@hunter.cuny.edu</w:t>
      </w:r>
    </w:p>
    <w:p w14:paraId="7ED4E4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blackj@juniata.edu</w:t>
      </w:r>
    </w:p>
    <w:p w14:paraId="485DE5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blafazan@springfieldpubliclibrary.com</w:t>
      </w:r>
    </w:p>
    <w:p w14:paraId="552834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blagodna@wvu.edu</w:t>
      </w:r>
    </w:p>
    <w:p w14:paraId="02712A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BlairG@lindsey.edu</w:t>
      </w:r>
    </w:p>
    <w:p w14:paraId="4A68C0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blairpl@wrlsweb.org</w:t>
      </w:r>
    </w:p>
    <w:p w14:paraId="2FA9CF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blake@uncleremus.org</w:t>
      </w:r>
    </w:p>
    <w:p w14:paraId="207E55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blandina-giblin@uiowa.edu</w:t>
      </w:r>
    </w:p>
    <w:p w14:paraId="29B172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blandine.sauvlet@mom.fr</w:t>
      </w:r>
    </w:p>
    <w:p w14:paraId="178B29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blane.halliday@pgcmls.info</w:t>
      </w:r>
    </w:p>
    <w:p w14:paraId="50B79A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blarson@cityofmuskego.org</w:t>
      </w:r>
    </w:p>
    <w:p w14:paraId="2EBCB8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blarson@muskego.wi.gov</w:t>
      </w:r>
    </w:p>
    <w:p w14:paraId="190E14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blawrence@neflin.org</w:t>
      </w:r>
    </w:p>
    <w:p w14:paraId="4C2C3D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Blaylock@tenet.edu</w:t>
      </w:r>
    </w:p>
    <w:p w14:paraId="584CF9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blbrown@vt.edu</w:t>
      </w:r>
    </w:p>
    <w:p w14:paraId="1BF999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ble@mtsac.edu</w:t>
      </w:r>
    </w:p>
    <w:p w14:paraId="517E7F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ble@mtsac.edu</w:t>
      </w:r>
    </w:p>
    <w:p w14:paraId="7CDEBF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blehmann@blvpl.org</w:t>
      </w:r>
    </w:p>
    <w:p w14:paraId="087477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blib96@sbcglobal.net</w:t>
      </w:r>
    </w:p>
    <w:p w14:paraId="771B41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blissbranch@gmail.com</w:t>
      </w:r>
    </w:p>
    <w:p w14:paraId="6BAAC1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blist@leecountync.gov</w:t>
      </w:r>
    </w:p>
    <w:p w14:paraId="10DAAE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blist@leecountync.gov</w:t>
      </w:r>
    </w:p>
    <w:p w14:paraId="307728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blist@leecountync.gov</w:t>
      </w:r>
    </w:p>
    <w:p w14:paraId="665B75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blittle@barnesvillelibrary.org</w:t>
      </w:r>
    </w:p>
    <w:p w14:paraId="5DB785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blockr@seattleu.edu</w:t>
      </w:r>
    </w:p>
    <w:p w14:paraId="649866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blockwood@calabasaslibrary.org</w:t>
      </w:r>
    </w:p>
    <w:p w14:paraId="459696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blockwood@cityofcalabasas.com</w:t>
      </w:r>
    </w:p>
    <w:p w14:paraId="3D0D78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bloemhoflibrary@gmail.com</w:t>
      </w:r>
    </w:p>
    <w:p w14:paraId="48E6BC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bloom@bccls.org</w:t>
      </w:r>
    </w:p>
    <w:p w14:paraId="56E3F8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bloomber@augsburg.edu</w:t>
      </w:r>
    </w:p>
    <w:p w14:paraId="02CE9A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BloseSD@ufs.ac.za</w:t>
      </w:r>
    </w:p>
    <w:p w14:paraId="4B0F38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blosesd@ufs.ac.za</w:t>
      </w:r>
    </w:p>
    <w:p w14:paraId="21E741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blosslib@epix.net</w:t>
      </w:r>
    </w:p>
    <w:p w14:paraId="3FC665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blowers@bccls.org</w:t>
      </w:r>
    </w:p>
    <w:p w14:paraId="3928AE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blreid19@catawba.edu</w:t>
      </w:r>
    </w:p>
    <w:p w14:paraId="68BC91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blsollars@ualr.edu</w:t>
      </w:r>
    </w:p>
    <w:p w14:paraId="2530D7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blukas@harford.edu</w:t>
      </w:r>
    </w:p>
    <w:p w14:paraId="5DC57E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blumberg@littlefallslibrary.org</w:t>
      </w:r>
    </w:p>
    <w:p w14:paraId="7CA1A1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bluther@randolphlibrary.org</w:t>
      </w:r>
    </w:p>
    <w:p w14:paraId="5FCA3A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blynn@uu.edu</w:t>
      </w:r>
    </w:p>
    <w:p w14:paraId="6C2A7D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bma@prefeitura.sp.gov.br</w:t>
      </w:r>
    </w:p>
    <w:p w14:paraId="3528EA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bmacwithey@gillespiecounty.org</w:t>
      </w:r>
    </w:p>
    <w:p w14:paraId="7DB17B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bmadden2@massbay.edu</w:t>
      </w:r>
    </w:p>
    <w:p w14:paraId="1CCC09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bmahoneyayres@westongov.com</w:t>
      </w:r>
    </w:p>
    <w:p w14:paraId="5A9586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bmalmotairy@kau.edu.sa</w:t>
      </w:r>
    </w:p>
    <w:p w14:paraId="354D71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bmanning@cumberland.lib.nc.us</w:t>
      </w:r>
    </w:p>
    <w:p w14:paraId="771ADE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bmarkley@delmar.edu</w:t>
      </w:r>
    </w:p>
    <w:p w14:paraId="5CC6D0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bmartell@lib.siu.edu</w:t>
      </w:r>
    </w:p>
    <w:p w14:paraId="5235D4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bmartin@capelibrary.org</w:t>
      </w:r>
    </w:p>
    <w:p w14:paraId="761913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bmartin@gallupnm.gov</w:t>
      </w:r>
    </w:p>
    <w:p w14:paraId="3B0BBB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bmartino@ccpl.lib.oh.us</w:t>
      </w:r>
    </w:p>
    <w:p w14:paraId="4C16BC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bmartino@ccplohio.org</w:t>
      </w:r>
    </w:p>
    <w:p w14:paraId="1F3DE6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bmartino@holmeslib.org</w:t>
      </w:r>
    </w:p>
    <w:p w14:paraId="24BB33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bmaxson@uoregon.edu</w:t>
      </w:r>
    </w:p>
    <w:p w14:paraId="3CAE25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bmbachmann@fortlewis.edu</w:t>
      </w:r>
    </w:p>
    <w:p w14:paraId="7FDD46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bmcaffe@tamuct.edu</w:t>
      </w:r>
    </w:p>
    <w:p w14:paraId="66E34F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bmcaskil@georgebrown.ca</w:t>
      </w:r>
    </w:p>
    <w:p w14:paraId="397109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bmcatee@scciowa.edu</w:t>
      </w:r>
    </w:p>
    <w:p w14:paraId="408F15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bmccall@polklibrary.org</w:t>
      </w:r>
    </w:p>
    <w:p w14:paraId="4C354C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bmccormick@hedbergpubliclibrary.org</w:t>
      </w:r>
    </w:p>
    <w:p w14:paraId="33B5CE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bmccrea@badaxelibrary.org</w:t>
      </w:r>
    </w:p>
    <w:p w14:paraId="60C969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bmcdade@bpl.lib.me.us</w:t>
      </w:r>
    </w:p>
    <w:p w14:paraId="29F087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bmcgowan@uwf.edu</w:t>
      </w:r>
    </w:p>
    <w:p w14:paraId="0B92D4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bmcintyre@prlib.org</w:t>
      </w:r>
    </w:p>
    <w:p w14:paraId="1AEE9F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bmckay@lesley.edu</w:t>
      </w:r>
    </w:p>
    <w:p w14:paraId="4F79D2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bmckay@lesley.edu</w:t>
      </w:r>
    </w:p>
    <w:p w14:paraId="0F89F0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bmckenna@stfx.ca</w:t>
      </w:r>
    </w:p>
    <w:p w14:paraId="39D81B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bmcvay@trls.lib.ms.us</w:t>
      </w:r>
    </w:p>
    <w:p w14:paraId="32B30B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bmedlin@mclib.net</w:t>
      </w:r>
    </w:p>
    <w:p w14:paraId="19D817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bmerry@redlibrary.org</w:t>
      </w:r>
    </w:p>
    <w:p w14:paraId="121ACD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bmikel@lbwcc.edu</w:t>
      </w:r>
    </w:p>
    <w:p w14:paraId="29409D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bmiller@earlibrary.org</w:t>
      </w:r>
    </w:p>
    <w:p w14:paraId="2EF309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bmiller@fullerton.edu</w:t>
      </w:r>
    </w:p>
    <w:p w14:paraId="3CC73F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bmiller@fullerton.edu</w:t>
      </w:r>
    </w:p>
    <w:p w14:paraId="42D1D7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bmiller2@lorainccc.edu</w:t>
      </w:r>
    </w:p>
    <w:p w14:paraId="074A3E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bmiller5@gmu.edu</w:t>
      </w:r>
    </w:p>
    <w:p w14:paraId="465981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bmjohns@svsu.edu</w:t>
      </w:r>
    </w:p>
    <w:p w14:paraId="72CB77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bml@mocolib.net</w:t>
      </w:r>
    </w:p>
    <w:p w14:paraId="02AAD6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BMoody@daytonmetrolibrary.org</w:t>
      </w:r>
    </w:p>
    <w:p w14:paraId="6EF696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bmoore@mlc.lib.ms.us</w:t>
      </w:r>
    </w:p>
    <w:p w14:paraId="0505ED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bmulholland@oldscollege.ca</w:t>
      </w:r>
    </w:p>
    <w:p w14:paraId="4F7C1D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bmurphey@sc4.edu</w:t>
      </w:r>
    </w:p>
    <w:p w14:paraId="679309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bmuthanga@anu.ac.ke</w:t>
      </w:r>
    </w:p>
    <w:p w14:paraId="0ED76F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bn.benin@bj.refer.org</w:t>
      </w:r>
    </w:p>
    <w:p w14:paraId="79D622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bnakitare@museums.or.ke</w:t>
      </w:r>
    </w:p>
    <w:p w14:paraId="26F001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bnangola@gmail.com</w:t>
      </w:r>
    </w:p>
    <w:p w14:paraId="607C37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bnburkina@gmail.com</w:t>
      </w:r>
    </w:p>
    <w:p w14:paraId="1864C0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bnc-rm.ufficiostampa@beniculturali.it</w:t>
      </w:r>
    </w:p>
    <w:p w14:paraId="6C39E6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bnc-rm.valorizzazione@beniculturali.it</w:t>
      </w:r>
    </w:p>
    <w:p w14:paraId="045C4E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bncultura.gov@andorra.ad</w:t>
      </w:r>
    </w:p>
    <w:p w14:paraId="643CD7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bnebeker@raritanval.edu</w:t>
      </w:r>
    </w:p>
    <w:p w14:paraId="0D2CAF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bneff@akronlibrary.org</w:t>
      </w:r>
    </w:p>
    <w:p w14:paraId="065FF1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bness@flagler.edu</w:t>
      </w:r>
    </w:p>
    <w:p w14:paraId="29AF93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Bngu@adelaide.tabor.edu.au</w:t>
      </w:r>
    </w:p>
    <w:p w14:paraId="4FC536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bnnash@ega.edu</w:t>
      </w:r>
    </w:p>
    <w:p w14:paraId="5BC893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bnrm@menara.ma</w:t>
      </w:r>
    </w:p>
    <w:p w14:paraId="38E1E8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bo@usj.edu.lb</w:t>
      </w:r>
    </w:p>
    <w:p w14:paraId="4DB30A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Boaz.Polcheck@biu.ac.il</w:t>
      </w:r>
    </w:p>
    <w:p w14:paraId="68B8B1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bob.burdick@cincinnatilibrary.org</w:t>
      </w:r>
    </w:p>
    <w:p w14:paraId="1082FF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bob.holzmann@tulsacc.edu</w:t>
      </w:r>
    </w:p>
    <w:p w14:paraId="0C89CF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bob.krauss@biola.edu</w:t>
      </w:r>
    </w:p>
    <w:p w14:paraId="1DE910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Bob@ecrl.lib.mn.us</w:t>
      </w:r>
    </w:p>
    <w:p w14:paraId="113A2D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bo-baker@utc.edu</w:t>
      </w:r>
    </w:p>
    <w:p w14:paraId="7FEBDC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Bobby.Cummings@cwu.edu</w:t>
      </w:r>
    </w:p>
    <w:p w14:paraId="167D84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bobby.reeves@montgomerycollege.edu</w:t>
      </w:r>
    </w:p>
    <w:p w14:paraId="6857EB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bobby.walter@kysu.edu</w:t>
      </w:r>
    </w:p>
    <w:p w14:paraId="0FE2B0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bobp@dclibraries.org</w:t>
      </w:r>
    </w:p>
    <w:p w14:paraId="068946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bobpedersen@kclibrary.org</w:t>
      </w:r>
    </w:p>
    <w:p w14:paraId="5B5FC4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bobrowska@terraamericanart.eu</w:t>
      </w:r>
    </w:p>
    <w:p w14:paraId="03F000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bockje@tiffin.edu</w:t>
      </w:r>
    </w:p>
    <w:p w14:paraId="2959DF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bockr@oskycsd.org</w:t>
      </w:r>
    </w:p>
    <w:p w14:paraId="77E027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bodewes@fordlibrary.org</w:t>
      </w:r>
    </w:p>
    <w:p w14:paraId="6D4D2A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bodibeng@tshwane.gov.za</w:t>
      </w:r>
    </w:p>
    <w:p w14:paraId="44578E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Bodie.Matthew@spc.edu</w:t>
      </w:r>
    </w:p>
    <w:p w14:paraId="6E08B7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bodo.brennicke@sbb.spk-berlin.de</w:t>
      </w:r>
    </w:p>
    <w:p w14:paraId="5F763A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boemcke@clarkson.edu</w:t>
      </w:r>
    </w:p>
    <w:p w14:paraId="55B49C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bogamba@coppin.edu</w:t>
      </w:r>
    </w:p>
    <w:p w14:paraId="0CD8CB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bohlokong@fslib.gov.za</w:t>
      </w:r>
    </w:p>
    <w:p w14:paraId="74126C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bohm@winona.edu</w:t>
      </w:r>
    </w:p>
    <w:p w14:paraId="01E89E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bohnstedtm@bibblib.org</w:t>
      </w:r>
    </w:p>
    <w:p w14:paraId="54176F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bohrercn@wblib.org</w:t>
      </w:r>
    </w:p>
    <w:p w14:paraId="2226DB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boichokolib@ncpg.gov.za</w:t>
      </w:r>
    </w:p>
    <w:p w14:paraId="47B1BC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bokaopuswe@gmail.com</w:t>
      </w:r>
    </w:p>
    <w:p w14:paraId="088680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bokhonskaya.e@nlr.ru</w:t>
      </w:r>
    </w:p>
    <w:p w14:paraId="2B0DDD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boldenyf@forsyth.cc</w:t>
      </w:r>
    </w:p>
    <w:p w14:paraId="4DF7F8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bolds@sfasu.edu</w:t>
      </w:r>
    </w:p>
    <w:p w14:paraId="3D0DE7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boleary@cnm.edu</w:t>
      </w:r>
    </w:p>
    <w:p w14:paraId="5971B4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bolokanang@fslib.gov.za</w:t>
      </w:r>
    </w:p>
    <w:p w14:paraId="7A36AF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bolokanang@fslib.gov.za</w:t>
      </w:r>
    </w:p>
    <w:p w14:paraId="1EEF26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bolthouse@fdlpl.org</w:t>
      </w:r>
    </w:p>
    <w:p w14:paraId="579403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Bombace@montvale.bccls.org</w:t>
      </w:r>
    </w:p>
    <w:p w14:paraId="645B62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bomete@yahoo.com</w:t>
      </w:r>
    </w:p>
    <w:p w14:paraId="20E522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bomotayo@oauife.edu.ng</w:t>
      </w:r>
    </w:p>
    <w:p w14:paraId="116EFC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bonde@crc.losrios.edu</w:t>
      </w:r>
    </w:p>
    <w:p w14:paraId="69E0E9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boneil@natronacountylibrary.org</w:t>
      </w:r>
    </w:p>
    <w:p w14:paraId="746E37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bongani.hlela@durban.gov.za</w:t>
      </w:r>
    </w:p>
    <w:p w14:paraId="434678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bongani.hlela@durban.gov.za</w:t>
      </w:r>
    </w:p>
    <w:p w14:paraId="019751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bongani.hlela@durban.gov.za</w:t>
      </w:r>
    </w:p>
    <w:p w14:paraId="251DD9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bongi@ditsong.org.za</w:t>
      </w:r>
    </w:p>
    <w:p w14:paraId="052A89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bongile8019@gmail.com</w:t>
      </w:r>
    </w:p>
    <w:p w14:paraId="4BE62E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bongiwembongwa06@gmail.com</w:t>
      </w:r>
    </w:p>
    <w:p w14:paraId="5887C4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bongiwenc@joburg.org.za</w:t>
      </w:r>
    </w:p>
    <w:p w14:paraId="6B89E3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bonimayende@gmail.com</w:t>
      </w:r>
    </w:p>
    <w:p w14:paraId="23DA21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Bonita.Bjornson@kingsu.ca</w:t>
      </w:r>
    </w:p>
    <w:p w14:paraId="023C84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bonita.bjornson@kingsu.ca</w:t>
      </w:r>
    </w:p>
    <w:p w14:paraId="66B31F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bonita.collins@srls.info</w:t>
      </w:r>
    </w:p>
    <w:p w14:paraId="00D304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bonita.snyder-jones@austintexas.gov</w:t>
      </w:r>
    </w:p>
    <w:p w14:paraId="3A52D7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bonitaparklib@ncpg.gov.za</w:t>
      </w:r>
    </w:p>
    <w:p w14:paraId="1715F4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bonnie.battaglia@eldoradolibrary.org</w:t>
      </w:r>
    </w:p>
    <w:p w14:paraId="404FC4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bonnie.dishon@anoka.lib.mn.us</w:t>
      </w:r>
    </w:p>
    <w:p w14:paraId="4F42C0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bonnie.groshong@cityofsanrafael.org</w:t>
      </w:r>
    </w:p>
    <w:p w14:paraId="4EE165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bonnie.paige@colby.edu</w:t>
      </w:r>
    </w:p>
    <w:p w14:paraId="37FC9A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bonnie.potters@myclearwater.com</w:t>
      </w:r>
    </w:p>
    <w:p w14:paraId="70B873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bonnie@bastroplibrary.org</w:t>
      </w:r>
    </w:p>
    <w:p w14:paraId="6F304B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bonnie@milltownpubliclibrary.org</w:t>
      </w:r>
    </w:p>
    <w:p w14:paraId="2ABFE0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boodoyo@maseno.ac.ke</w:t>
      </w:r>
    </w:p>
    <w:p w14:paraId="1E0408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bookly@oplin.org</w:t>
      </w:r>
    </w:p>
    <w:p w14:paraId="1BCEA6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books@clarkesbooks.co.za</w:t>
      </w:r>
    </w:p>
    <w:p w14:paraId="61C41C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booneleah@laurellibrary.org</w:t>
      </w:r>
    </w:p>
    <w:p w14:paraId="3B8E0E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bopasetjhabap3@gmail.com</w:t>
      </w:r>
    </w:p>
    <w:p w14:paraId="53C152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bopasetjhabap3@gmail.com</w:t>
      </w:r>
    </w:p>
    <w:p w14:paraId="3A81D1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borchert@cord.edu</w:t>
      </w:r>
    </w:p>
    <w:p w14:paraId="214CA8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borchert@cord.edu</w:t>
      </w:r>
    </w:p>
    <w:p w14:paraId="14D9D5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borchert@lib.usf.edu</w:t>
      </w:r>
    </w:p>
    <w:p w14:paraId="03D895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bordenm@meredith.edu</w:t>
      </w:r>
    </w:p>
    <w:p w14:paraId="26D943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boris.hoge@uni-jena.de</w:t>
      </w:r>
    </w:p>
    <w:p w14:paraId="7808BD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borisalva@yahoo.com</w:t>
      </w:r>
    </w:p>
    <w:p w14:paraId="026BB2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bornhoce@oplin.org</w:t>
      </w:r>
    </w:p>
    <w:p w14:paraId="78A3EF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borrell@kutztown.edu</w:t>
      </w:r>
    </w:p>
    <w:p w14:paraId="441DEB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borwa@fslib.gov.za</w:t>
      </w:r>
    </w:p>
    <w:p w14:paraId="4ACD48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boschs@u.library.arizona.edu</w:t>
      </w:r>
    </w:p>
    <w:p w14:paraId="407186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boshea@nbts.edu</w:t>
      </w:r>
    </w:p>
    <w:p w14:paraId="5E326D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boshof@fslib.gov.za</w:t>
      </w:r>
    </w:p>
    <w:p w14:paraId="4F975B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boswelllib@hotmail.com</w:t>
      </w:r>
    </w:p>
    <w:p w14:paraId="7C9240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both@ub.uni-kiel.de</w:t>
      </w:r>
    </w:p>
    <w:p w14:paraId="11B566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bothaville@fslib.gov.za</w:t>
      </w:r>
    </w:p>
    <w:p w14:paraId="7717E6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botshabelo@fslib.gov.za</w:t>
      </w:r>
    </w:p>
    <w:p w14:paraId="6AEABD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boudersluys@wpbcitylibrary.org</w:t>
      </w:r>
    </w:p>
    <w:p w14:paraId="4A7804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bourqup@umoncton.ca</w:t>
      </w:r>
    </w:p>
    <w:p w14:paraId="79526B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boutwater@prlib.org</w:t>
      </w:r>
    </w:p>
    <w:p w14:paraId="69E7CA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bouvet@hec.fr</w:t>
      </w:r>
    </w:p>
    <w:p w14:paraId="7C6313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bovefr@mountunion.edu</w:t>
      </w:r>
    </w:p>
    <w:p w14:paraId="7FFA27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bowens@fisk.edu</w:t>
      </w:r>
    </w:p>
    <w:p w14:paraId="3AC8AB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bowman@pdx.edu</w:t>
      </w:r>
    </w:p>
    <w:p w14:paraId="3F5587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bowman_c@wvwc.edu</w:t>
      </w:r>
    </w:p>
    <w:p w14:paraId="4F3C2B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bowman_c@wvwc.edu</w:t>
      </w:r>
    </w:p>
    <w:p w14:paraId="525F38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boydkf@mailbox.sc.edu</w:t>
      </w:r>
    </w:p>
    <w:p w14:paraId="2A0791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boyer@msmary.edu</w:t>
      </w:r>
    </w:p>
    <w:p w14:paraId="7F73C5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boyeram@susqu.edu</w:t>
      </w:r>
    </w:p>
    <w:p w14:paraId="1777D5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boykintd@lamar.edu</w:t>
      </w:r>
    </w:p>
    <w:p w14:paraId="6B562B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boynereg@mts.net</w:t>
      </w:r>
    </w:p>
    <w:p w14:paraId="63CECD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bozanne@minlib.net</w:t>
      </w:r>
    </w:p>
    <w:p w14:paraId="0FA99E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bozmore@highlands.edu</w:t>
      </w:r>
    </w:p>
    <w:p w14:paraId="7937A6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bpanan@cpp.edu</w:t>
      </w:r>
    </w:p>
    <w:p w14:paraId="670DEE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bpappas@jtcc.edu</w:t>
      </w:r>
    </w:p>
    <w:p w14:paraId="1C7941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bpaulson@spu.edu</w:t>
      </w:r>
    </w:p>
    <w:p w14:paraId="72DE0C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bpchang@ncsu.edu</w:t>
      </w:r>
    </w:p>
    <w:p w14:paraId="4B8B7E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bpclark2@ua.edu</w:t>
      </w:r>
    </w:p>
    <w:p w14:paraId="417297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bpeck@bates.edu</w:t>
      </w:r>
    </w:p>
    <w:p w14:paraId="643739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bpederson@upperskagit.lib.wa.us</w:t>
      </w:r>
    </w:p>
    <w:p w14:paraId="359FA7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bpeffer@hbc.ac.za</w:t>
      </w:r>
    </w:p>
    <w:p w14:paraId="48ECC4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bpendry@polk.edu</w:t>
      </w:r>
    </w:p>
    <w:p w14:paraId="3E4CF6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BPerri@tunxis.edu</w:t>
      </w:r>
    </w:p>
    <w:p w14:paraId="29918E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bpeters@azalealibraries.org</w:t>
      </w:r>
    </w:p>
    <w:p w14:paraId="501F92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bpetit@suffolk.edu</w:t>
      </w:r>
    </w:p>
    <w:p w14:paraId="663C99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bpetry@csusb.edu</w:t>
      </w:r>
    </w:p>
    <w:p w14:paraId="3DDF2A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bpl@bridgetonlibrary.org</w:t>
      </w:r>
    </w:p>
    <w:p w14:paraId="35714F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bplcirc@baldwinlib.org</w:t>
      </w:r>
    </w:p>
    <w:p w14:paraId="56F927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bpoku@conyersrockdalelibrary.org</w:t>
      </w:r>
    </w:p>
    <w:p w14:paraId="2F64CC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bpurtee@trevecca.edu</w:t>
      </w:r>
    </w:p>
    <w:p w14:paraId="490142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braceysk@ab.edu</w:t>
      </w:r>
    </w:p>
    <w:p w14:paraId="506DDB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bradbury@ledyard.lioninc.org</w:t>
      </w:r>
    </w:p>
    <w:p w14:paraId="219A87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bradcliffe@midway.edu</w:t>
      </w:r>
    </w:p>
    <w:p w14:paraId="404C73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bradford@neflin.org</w:t>
      </w:r>
    </w:p>
    <w:p w14:paraId="5009B5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bradinm@ahplibrary.org</w:t>
      </w:r>
    </w:p>
    <w:p w14:paraId="1F7F29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Bradlee.Fuerbringer@bakeru.edu</w:t>
      </w:r>
    </w:p>
    <w:p w14:paraId="6C7135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bradley.coffield@rocky.edu</w:t>
      </w:r>
    </w:p>
    <w:p w14:paraId="4E0BAF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bradley.l@ptc.edu</w:t>
      </w:r>
    </w:p>
    <w:p w14:paraId="3166DA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bradley.scott@mcc.edu</w:t>
      </w:r>
    </w:p>
    <w:p w14:paraId="51DB13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brads@salem.lib.oh.us</w:t>
      </w:r>
    </w:p>
    <w:p w14:paraId="5C7CDD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braifsnider@vicksburglibrary.org</w:t>
      </w:r>
    </w:p>
    <w:p w14:paraId="3D3B0A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brainemi@massillonlibrary.org</w:t>
      </w:r>
    </w:p>
    <w:p w14:paraId="1D0186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brammer_c@cde.state.co.us</w:t>
      </w:r>
    </w:p>
    <w:p w14:paraId="5EA34A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branchma@oplin.org</w:t>
      </w:r>
    </w:p>
    <w:p w14:paraId="396C42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branchout@fairfaxcounty.gov</w:t>
      </w:r>
    </w:p>
    <w:p w14:paraId="093079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brandfort@fslib.gov.za</w:t>
      </w:r>
    </w:p>
    <w:p w14:paraId="23B2C5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brandi.grubb@co.iredell.nc.us</w:t>
      </w:r>
    </w:p>
    <w:p w14:paraId="1C45EB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brandie.ledford@crittendenlibrary.org</w:t>
      </w:r>
    </w:p>
    <w:p w14:paraId="415E45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brandon.katzir@okstate.edu</w:t>
      </w:r>
    </w:p>
    <w:p w14:paraId="589C03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brandon.owens@aamu.edu</w:t>
      </w:r>
    </w:p>
    <w:p w14:paraId="7436B0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brandonholst@isu.edu</w:t>
      </w:r>
    </w:p>
    <w:p w14:paraId="7112AC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brandonw@bceln.ca</w:t>
      </w:r>
    </w:p>
    <w:p w14:paraId="748111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brandvleilib@ncpg.gov.za</w:t>
      </w:r>
    </w:p>
    <w:p w14:paraId="169BBD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brandy.hamilton@wakegov.com</w:t>
      </w:r>
    </w:p>
    <w:p w14:paraId="6FB620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BrandyH@usca.edu</w:t>
      </w:r>
    </w:p>
    <w:p w14:paraId="39089E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brawlins@hmcpl.org</w:t>
      </w:r>
    </w:p>
    <w:p w14:paraId="1ABDCD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brazealm@evangel.edu</w:t>
      </w:r>
    </w:p>
    <w:p w14:paraId="7E905D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BrazillA@sunysuffolk.edu</w:t>
      </w:r>
    </w:p>
    <w:p w14:paraId="0360B2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brazoria@bcls.lib.tx.us</w:t>
      </w:r>
    </w:p>
    <w:p w14:paraId="2FA404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Brazos.Price@fultoncountyga.gov</w:t>
      </w:r>
    </w:p>
    <w:p w14:paraId="423EC0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brblack@langston.edu</w:t>
      </w:r>
    </w:p>
    <w:p w14:paraId="7C7834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breanne.kirsch@briarcliff.edu</w:t>
      </w:r>
    </w:p>
    <w:p w14:paraId="2A9211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breathitt@bellsouth.net</w:t>
      </w:r>
    </w:p>
    <w:p w14:paraId="40BC13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brecklib128@gmail.com</w:t>
      </w:r>
    </w:p>
    <w:p w14:paraId="0A397C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bregensburg@wccnet.edu</w:t>
      </w:r>
    </w:p>
    <w:p w14:paraId="5A5991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breid@huronlibrary.org</w:t>
      </w:r>
    </w:p>
    <w:p w14:paraId="3934DE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breidenbaugha@hcflgov.net</w:t>
      </w:r>
    </w:p>
    <w:p w14:paraId="3C4A93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breidenbaugha@hillsboroughcounty.org</w:t>
      </w:r>
    </w:p>
    <w:p w14:paraId="1417CB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breithli@oplin.org</w:t>
      </w:r>
    </w:p>
    <w:p w14:paraId="6FDD05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brenda.ivers@transylvaniacounty.org</w:t>
      </w:r>
    </w:p>
    <w:p w14:paraId="0D2FBD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brenda.kizziar@co.ward.tx.us</w:t>
      </w:r>
    </w:p>
    <w:p w14:paraId="7B7B2B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Brenda.mead@cambridgeshire.gov.uk</w:t>
      </w:r>
    </w:p>
    <w:p w14:paraId="3F4CD1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Brenda.myc@avemaria.edu</w:t>
      </w:r>
    </w:p>
    <w:p w14:paraId="0105A7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brenda.parris@calhoun.edu</w:t>
      </w:r>
    </w:p>
    <w:p w14:paraId="510230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brenda.rasch@colliercountyfl.gov</w:t>
      </w:r>
    </w:p>
    <w:p w14:paraId="5C1E66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brenda.trevino@cob.us</w:t>
      </w:r>
    </w:p>
    <w:p w14:paraId="155C91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brenda.weaver@claremont.edu</w:t>
      </w:r>
    </w:p>
    <w:p w14:paraId="1B4DD4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Brenda@maebrucelibrary.org</w:t>
      </w:r>
    </w:p>
    <w:p w14:paraId="13D531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brenda@newmadisonpubliclibrary.org</w:t>
      </w:r>
    </w:p>
    <w:p w14:paraId="74E87F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brendacarter@sjrstate.edu</w:t>
      </w:r>
    </w:p>
    <w:p w14:paraId="1661D3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brendag@redudg.udg.mx</w:t>
      </w:r>
    </w:p>
    <w:p w14:paraId="41F7FC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brendag@redudg.udg.mx</w:t>
      </w:r>
    </w:p>
    <w:p w14:paraId="618F11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brendal@derrypl.org</w:t>
      </w:r>
    </w:p>
    <w:p w14:paraId="489445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Brendan.Aucoin@oneonta.edu</w:t>
      </w:r>
    </w:p>
    <w:p w14:paraId="7B37FC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brenna@viennapubliclibrary.org</w:t>
      </w:r>
    </w:p>
    <w:p w14:paraId="2DEEEE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brentb@plano.gov</w:t>
      </w:r>
    </w:p>
    <w:p w14:paraId="424F25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brentpark@fslib.gov.za</w:t>
      </w:r>
    </w:p>
    <w:p w14:paraId="715A96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bresendez@shrls.org</w:t>
      </w:r>
    </w:p>
    <w:p w14:paraId="3B5E64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brestric@bu.edu</w:t>
      </w:r>
    </w:p>
    <w:p w14:paraId="2F44B2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bret@mwfls.org</w:t>
      </w:r>
    </w:p>
    <w:p w14:paraId="7977BF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breton@lycoming.edu</w:t>
      </w:r>
    </w:p>
    <w:p w14:paraId="01F117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brett.bonfield@cincinnatilibrary.org</w:t>
      </w:r>
    </w:p>
    <w:p w14:paraId="192613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breuer@bccls.org</w:t>
      </w:r>
    </w:p>
    <w:p w14:paraId="64C507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brewerk@trine.edu</w:t>
      </w:r>
    </w:p>
    <w:p w14:paraId="75B16F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brewerm@email.arizona.edu</w:t>
      </w:r>
    </w:p>
    <w:p w14:paraId="331C55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brewerm@u.library.arizona.edu</w:t>
      </w:r>
    </w:p>
    <w:p w14:paraId="6114C3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breynolds@patrickhenry.edu</w:t>
      </w:r>
    </w:p>
    <w:p w14:paraId="74A7CA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breynoso@lakewalesfl.gov</w:t>
      </w:r>
    </w:p>
    <w:p w14:paraId="641D65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brh494@utk.edu</w:t>
      </w:r>
    </w:p>
    <w:p w14:paraId="56C276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brian.arrigo@simmons.edu</w:t>
      </w:r>
    </w:p>
    <w:p w14:paraId="7D360D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Brian.Crawley@benedict.edu</w:t>
      </w:r>
    </w:p>
    <w:p w14:paraId="1DA491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Brian.Crawley@benedict.edu</w:t>
      </w:r>
    </w:p>
    <w:p w14:paraId="4D6DC1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brian.crowell@famu.edu</w:t>
      </w:r>
    </w:p>
    <w:p w14:paraId="069A81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brian.dowdle@mso.umt.edu</w:t>
      </w:r>
    </w:p>
    <w:p w14:paraId="706B89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brian.hart@greensboro-nc.gov</w:t>
      </w:r>
    </w:p>
    <w:p w14:paraId="688309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brian.johnson@greensboro-nc.gov</w:t>
      </w:r>
    </w:p>
    <w:p w14:paraId="061773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brian.kemp@templejc.edu</w:t>
      </w:r>
    </w:p>
    <w:p w14:paraId="4CBDFD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brian.moline@sdcsc.k12.in.us</w:t>
      </w:r>
    </w:p>
    <w:p w14:paraId="2FA3CA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brian.morin@mtangel.edu</w:t>
      </w:r>
    </w:p>
    <w:p w14:paraId="3994CF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brian.olesko@wright.edu</w:t>
      </w:r>
    </w:p>
    <w:p w14:paraId="1CE85D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brian.sherman@lsus.edu</w:t>
      </w:r>
    </w:p>
    <w:p w14:paraId="1959C9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brian.sylvester@rochesternh.net</w:t>
      </w:r>
    </w:p>
    <w:p w14:paraId="248402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brian.willett@slu.edu</w:t>
      </w:r>
    </w:p>
    <w:p w14:paraId="776D04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brian@wixomlibrary.org</w:t>
      </w:r>
    </w:p>
    <w:p w14:paraId="2C438D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briana.botsford@fultoncountyga.gov</w:t>
      </w:r>
    </w:p>
    <w:p w14:paraId="36982D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Briana.Knox@unt.edu</w:t>
      </w:r>
    </w:p>
    <w:p w14:paraId="07189A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brianaby@rand.org</w:t>
      </w:r>
    </w:p>
    <w:p w14:paraId="55E8E2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brianbeecher@grcc.edu</w:t>
      </w:r>
    </w:p>
    <w:p w14:paraId="6234C4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brianna.weichel@hastings.edu</w:t>
      </w:r>
    </w:p>
    <w:p w14:paraId="1D6D8E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brice.peterson@rosemont.edu</w:t>
      </w:r>
    </w:p>
    <w:p w14:paraId="0EF957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bricuper@uwyo.edu</w:t>
      </w:r>
    </w:p>
    <w:p w14:paraId="0E94F0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bridget.dumont@msj.edu</w:t>
      </w:r>
    </w:p>
    <w:p w14:paraId="02ED0E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bridget.hornyak@stvincent.edu</w:t>
      </w:r>
    </w:p>
    <w:p w14:paraId="5B5F49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bridget.taylor@richmond.gov.uk</w:t>
      </w:r>
    </w:p>
    <w:p w14:paraId="719406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Bridgett.E.Bonar@dartmouth.edu</w:t>
      </w:r>
    </w:p>
    <w:p w14:paraId="56CFF9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bridgett.pride@simmons.edu</w:t>
      </w:r>
    </w:p>
    <w:p w14:paraId="03B2E6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bridgette.flamenco@cwu.edu</w:t>
      </w:r>
    </w:p>
    <w:p w14:paraId="01402B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bridgette.flamenco@cwu.edu</w:t>
      </w:r>
    </w:p>
    <w:p w14:paraId="15BEEC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bridgettwheeler@coquilletribe.org</w:t>
      </w:r>
    </w:p>
    <w:p w14:paraId="587F1A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bridgidm@strl.info</w:t>
      </w:r>
    </w:p>
    <w:p w14:paraId="1F2307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brieana@tcpls.org</w:t>
      </w:r>
    </w:p>
    <w:p w14:paraId="1DE6E4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BriggsM@crc.losrios.edu</w:t>
      </w:r>
    </w:p>
    <w:p w14:paraId="3DDEA8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brigham85@lasalle.edu</w:t>
      </w:r>
    </w:p>
    <w:p w14:paraId="21EE05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brighton@elsegundo.org</w:t>
      </w:r>
    </w:p>
    <w:p w14:paraId="43633E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brigitte.blanton@greensboro-nc.gov</w:t>
      </w:r>
    </w:p>
    <w:p w14:paraId="516791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brigitte.prudhomme@insa-lyon.fr</w:t>
      </w:r>
    </w:p>
    <w:p w14:paraId="0D3DB1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bring@sdccd.edu</w:t>
      </w:r>
    </w:p>
    <w:p w14:paraId="12BE32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brinke@sc4.edu</w:t>
      </w:r>
    </w:p>
    <w:p w14:paraId="25A4AF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brinkmas@uci.edu</w:t>
      </w:r>
    </w:p>
    <w:p w14:paraId="39FDAC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briskie@uwp.edu</w:t>
      </w:r>
    </w:p>
    <w:p w14:paraId="53D08E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british.council@ps.britishcouncil.org</w:t>
      </w:r>
    </w:p>
    <w:p w14:paraId="030843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brito@us.es</w:t>
      </w:r>
    </w:p>
    <w:p w14:paraId="6F0467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brito@us.es</w:t>
      </w:r>
    </w:p>
    <w:p w14:paraId="16F67A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britt.alisch@sub.uni-goettingen.de</w:t>
      </w:r>
    </w:p>
    <w:p w14:paraId="08CFBC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britta.dethlefs@tu-clausthal.de</w:t>
      </w:r>
    </w:p>
    <w:p w14:paraId="24869A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britta.mortensen@sl.nsw.gov.au</w:t>
      </w:r>
    </w:p>
    <w:p w14:paraId="5AEEB0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britta.wallin@ub.lu.se</w:t>
      </w:r>
    </w:p>
    <w:p w14:paraId="11FABC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brittakrabill@columbialibrary.org</w:t>
      </w:r>
    </w:p>
    <w:p w14:paraId="5B1A59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brittany.blanchard@nau.edu</w:t>
      </w:r>
    </w:p>
    <w:p w14:paraId="1CE6FD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brittany.champion@furman.edu</w:t>
      </w:r>
    </w:p>
    <w:p w14:paraId="64A562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brittany.wollman@angelo.edu</w:t>
      </w:r>
    </w:p>
    <w:p w14:paraId="37D1B4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brittany@wblibrary.org</w:t>
      </w:r>
    </w:p>
    <w:p w14:paraId="02F65F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brittnee.robinson@gcsu.edu</w:t>
      </w:r>
    </w:p>
    <w:p w14:paraId="40AC0B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brizuela@amigos.org</w:t>
      </w:r>
    </w:p>
    <w:p w14:paraId="234C40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brklib@jdc.org.il</w:t>
      </w:r>
    </w:p>
    <w:p w14:paraId="3F50D8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brlcoord@rfnow.com</w:t>
      </w:r>
    </w:p>
    <w:p w14:paraId="1B8278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brnummelahanel@olivet.edu</w:t>
      </w:r>
    </w:p>
    <w:p w14:paraId="7757FE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brobertson@mhc.edu</w:t>
      </w:r>
    </w:p>
    <w:p w14:paraId="05DCE4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brocco@mmm.edu</w:t>
      </w:r>
    </w:p>
    <w:p w14:paraId="062D77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brocco@mmm.edu</w:t>
      </w:r>
    </w:p>
    <w:p w14:paraId="19407E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brock.hutchison@louisvillelibrary.org</w:t>
      </w:r>
    </w:p>
    <w:p w14:paraId="5A4715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brodyl@southwestern.edu</w:t>
      </w:r>
    </w:p>
    <w:p w14:paraId="741FD4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brohloff@exeter.edu</w:t>
      </w:r>
    </w:p>
    <w:p w14:paraId="0427F1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bronville@fslib.gov.za</w:t>
      </w:r>
    </w:p>
    <w:p w14:paraId="0B7A64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bronwen.edwards@durban.gov.za</w:t>
      </w:r>
    </w:p>
    <w:p w14:paraId="717CBE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bronwen.erasmus@capetown.gov.za</w:t>
      </w:r>
    </w:p>
    <w:p w14:paraId="59A693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Bronwen.Thomas@newcastle.edu.au</w:t>
      </w:r>
    </w:p>
    <w:p w14:paraId="668191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brookberry@wethersfieldlibrary.org</w:t>
      </w:r>
    </w:p>
    <w:p w14:paraId="13A8FD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brooke.davey@wallawalla.edu</w:t>
      </w:r>
    </w:p>
    <w:p w14:paraId="551A63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brooke.taylor@rowancountync.gov</w:t>
      </w:r>
    </w:p>
    <w:p w14:paraId="705B54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brooklynl@tshwane.gov.za</w:t>
      </w:r>
    </w:p>
    <w:p w14:paraId="7AD77A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brosebe@oplin.org</w:t>
      </w:r>
    </w:p>
    <w:p w14:paraId="378704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brosenblum@ci.carmel.ca.us</w:t>
      </w:r>
    </w:p>
    <w:p w14:paraId="51C7F9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bross@johnsoncountylibraries.org</w:t>
      </w:r>
    </w:p>
    <w:p w14:paraId="7FCC20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brownbr@oplin.org</w:t>
      </w:r>
    </w:p>
    <w:p w14:paraId="55186C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brownel@oplin.org</w:t>
      </w:r>
    </w:p>
    <w:p w14:paraId="24FCF3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browningl@easternflorida.edu</w:t>
      </w:r>
    </w:p>
    <w:p w14:paraId="1718DD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brownl@wiltech.edu</w:t>
      </w:r>
    </w:p>
    <w:p w14:paraId="2FEC45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brownlo@oplin.org</w:t>
      </w:r>
    </w:p>
    <w:p w14:paraId="1638DF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brownr@wbu.edu</w:t>
      </w:r>
    </w:p>
    <w:p w14:paraId="1ECFD9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browns@mrrl.org</w:t>
      </w:r>
    </w:p>
    <w:p w14:paraId="26E4FA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brownsh@massillonlibrary.org</w:t>
      </w:r>
    </w:p>
    <w:p w14:paraId="397C21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brownwa@wssu.edu</w:t>
      </w:r>
    </w:p>
    <w:p w14:paraId="6A0CFB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Brozovich.Kimberly@rigov.org</w:t>
      </w:r>
    </w:p>
    <w:p w14:paraId="0F2074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bruce_guter@ci.pomona.ca.us</w:t>
      </w:r>
    </w:p>
    <w:p w14:paraId="6B20D7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brufty@mitchellcc.edu</w:t>
      </w:r>
    </w:p>
    <w:p w14:paraId="660343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bruggemanja@coldwaterpubliclibrary.org</w:t>
      </w:r>
    </w:p>
    <w:p w14:paraId="26309F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brumback@brumbacklib.com</w:t>
      </w:r>
    </w:p>
    <w:p w14:paraId="325807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brundage001@gannon.edu</w:t>
      </w:r>
    </w:p>
    <w:p w14:paraId="762848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bruno@dcl.lib.sc.us</w:t>
      </w:r>
    </w:p>
    <w:p w14:paraId="02735B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bruszel@dvc.edu</w:t>
      </w:r>
    </w:p>
    <w:p w14:paraId="1E9C66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brwilliams@indianatech.edu</w:t>
      </w:r>
    </w:p>
    <w:p w14:paraId="710B9C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bryan.deziel@gmail.com</w:t>
      </w:r>
    </w:p>
    <w:p w14:paraId="6586EA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bryan.freiberg@mohavecounty.us</w:t>
      </w:r>
    </w:p>
    <w:p w14:paraId="03F02C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bryanam@earlham.edu</w:t>
      </w:r>
    </w:p>
    <w:p w14:paraId="2FD66B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bryanf@multcolib.org</w:t>
      </w:r>
    </w:p>
    <w:p w14:paraId="4FE9CE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bryantk@bibblib.org</w:t>
      </w:r>
    </w:p>
    <w:p w14:paraId="57A303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bryken@samuelmerritt.edu</w:t>
      </w:r>
    </w:p>
    <w:p w14:paraId="23CEDA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brynk@acfpl.org</w:t>
      </w:r>
    </w:p>
    <w:p w14:paraId="51ABF3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bsaba@bryantx.gov</w:t>
      </w:r>
    </w:p>
    <w:p w14:paraId="4CA30B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bsammis@village-npb.org</w:t>
      </w:r>
    </w:p>
    <w:p w14:paraId="25FA1E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bsandstrom@eltinglibrary.org</w:t>
      </w:r>
    </w:p>
    <w:p w14:paraId="0775CB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bsawyer@trrl.org</w:t>
      </w:r>
    </w:p>
    <w:p w14:paraId="4D126B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bsburkett3197@roanokechowan.edu</w:t>
      </w:r>
    </w:p>
    <w:p w14:paraId="56C189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bscarpulla@sunyjefferson.edu</w:t>
      </w:r>
    </w:p>
    <w:p w14:paraId="59B1C5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bscg@paaet.edu.kw</w:t>
      </w:r>
    </w:p>
    <w:p w14:paraId="13EA0D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bschaade@fcdlibrary.org</w:t>
      </w:r>
    </w:p>
    <w:p w14:paraId="151230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bschaffner@carleton.edu</w:t>
      </w:r>
    </w:p>
    <w:p w14:paraId="75DF05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bschambow@swls.org</w:t>
      </w:r>
    </w:p>
    <w:p w14:paraId="07EF11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bschanzer@alamo.edu</w:t>
      </w:r>
    </w:p>
    <w:p w14:paraId="797FF9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bschoon@threeriverslibrary.org</w:t>
      </w:r>
    </w:p>
    <w:p w14:paraId="3D824A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bsclibrary@comcast.net</w:t>
      </w:r>
    </w:p>
    <w:p w14:paraId="4A7013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bscott2@brocku.ca</w:t>
      </w:r>
    </w:p>
    <w:p w14:paraId="48B24F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bseasay@coppin.edu</w:t>
      </w:r>
    </w:p>
    <w:p w14:paraId="7BA71F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bsedlock@defiance.edu</w:t>
      </w:r>
    </w:p>
    <w:p w14:paraId="556982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bsezgin@ankara.edu.tr</w:t>
      </w:r>
    </w:p>
    <w:p w14:paraId="4BC32F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bsf@iam.net.ma</w:t>
      </w:r>
    </w:p>
    <w:p w14:paraId="1A1247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BShepard@IndianTrailsLibrary.org</w:t>
      </w:r>
    </w:p>
    <w:p w14:paraId="4A4DE0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bsherfey@harrassowitz.de</w:t>
      </w:r>
    </w:p>
    <w:p w14:paraId="28A5AB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bsherwood@ci.san-leandro.ca.us</w:t>
      </w:r>
    </w:p>
    <w:p w14:paraId="76BBB0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bshipps@owlsweb.org</w:t>
      </w:r>
    </w:p>
    <w:p w14:paraId="1961D7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bshiundu@strathmore.edu</w:t>
      </w:r>
    </w:p>
    <w:p w14:paraId="59983C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bsilva@jessup.edu</w:t>
      </w:r>
    </w:p>
    <w:p w14:paraId="4045BA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bsimons@sanleandro.org</w:t>
      </w:r>
    </w:p>
    <w:p w14:paraId="4DFDCA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bsinglet@csusb.edu</w:t>
      </w:r>
    </w:p>
    <w:p w14:paraId="1C4A85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bsjl@bsjl.ca</w:t>
      </w:r>
    </w:p>
    <w:p w14:paraId="71F2F5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bsjl@bsjl.ca</w:t>
      </w:r>
    </w:p>
    <w:p w14:paraId="10C8AE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bskokan@miami.edu</w:t>
      </w:r>
    </w:p>
    <w:p w14:paraId="7DE28E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bslane@pcj.edu</w:t>
      </w:r>
    </w:p>
    <w:p w14:paraId="777042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bsmith@cnu.edu</w:t>
      </w:r>
    </w:p>
    <w:p w14:paraId="28BC57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bsmith@libraryvisit.org</w:t>
      </w:r>
    </w:p>
    <w:p w14:paraId="5C6634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bsmith@libraryvisit.org</w:t>
      </w:r>
    </w:p>
    <w:p w14:paraId="57EE35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bsnellin@css.edu</w:t>
      </w:r>
    </w:p>
    <w:p w14:paraId="689634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bsnellin@css.edu</w:t>
      </w:r>
    </w:p>
    <w:p w14:paraId="6571E0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b-spieth@onu.edu</w:t>
      </w:r>
    </w:p>
    <w:p w14:paraId="5CAC03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bspoku@northpark.edu</w:t>
      </w:r>
    </w:p>
    <w:p w14:paraId="4E1C62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Bsramos@Unam.Mx</w:t>
      </w:r>
    </w:p>
    <w:p w14:paraId="31ECDA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bsteiner@auglaizelibraries.org</w:t>
      </w:r>
    </w:p>
    <w:p w14:paraId="6696F7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bstephens@escc.edu</w:t>
      </w:r>
    </w:p>
    <w:p w14:paraId="48A023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bsterlin@lmxac.org</w:t>
      </w:r>
    </w:p>
    <w:p w14:paraId="426D00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bsternberg@santa-ana.org</w:t>
      </w:r>
    </w:p>
    <w:p w14:paraId="6AC4FE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bstiber@cuyahogalibrary.org</w:t>
      </w:r>
    </w:p>
    <w:p w14:paraId="226A5D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bstraka@whatcom.edu</w:t>
      </w:r>
    </w:p>
    <w:p w14:paraId="659A9B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bstransky@kckcc.edu</w:t>
      </w:r>
    </w:p>
    <w:p w14:paraId="774F9C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bstrebel@sailsinc.org</w:t>
      </w:r>
    </w:p>
    <w:p w14:paraId="442E71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bstrniste@smccme.edu</w:t>
      </w:r>
    </w:p>
    <w:p w14:paraId="44C813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bstrniste@smccme.edu</w:t>
      </w:r>
    </w:p>
    <w:p w14:paraId="4AAE91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bsullivan@walton.lib.in.us</w:t>
      </w:r>
    </w:p>
    <w:p w14:paraId="260806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bsullivn@parkercc.edu</w:t>
      </w:r>
    </w:p>
    <w:p w14:paraId="1CF498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bsuphal@brooklyn.cuny.edu</w:t>
      </w:r>
    </w:p>
    <w:p w14:paraId="6E8F14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bsvenson@unca.edu</w:t>
      </w:r>
    </w:p>
    <w:p w14:paraId="02143F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bswanay@carmel.lib.in.us</w:t>
      </w:r>
    </w:p>
    <w:p w14:paraId="5DD279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bswarthout@whiteoaklib.org</w:t>
      </w:r>
    </w:p>
    <w:p w14:paraId="6E98F1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bswartzentruber@redeemer.ca</w:t>
      </w:r>
    </w:p>
    <w:p w14:paraId="7C849E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bswenson@ifpl.org</w:t>
      </w:r>
    </w:p>
    <w:p w14:paraId="06D1E7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bswetman@hamilton.edu</w:t>
      </w:r>
    </w:p>
    <w:p w14:paraId="3DBA61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bswinehart@allenparklibrary.org</w:t>
      </w:r>
    </w:p>
    <w:p w14:paraId="3248FF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bswoger@brockport.edu</w:t>
      </w:r>
    </w:p>
    <w:p w14:paraId="35865A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bszix@indianatech.edu</w:t>
      </w:r>
    </w:p>
    <w:p w14:paraId="7E4AF6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btaitano@iu.edu</w:t>
      </w:r>
    </w:p>
    <w:p w14:paraId="1CF0E4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btelford-ishida@aclibrary.org</w:t>
      </w:r>
    </w:p>
    <w:p w14:paraId="6080B7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bthompson@vcccd.edu</w:t>
      </w:r>
    </w:p>
    <w:p w14:paraId="45182B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btl@srsd.ca</w:t>
      </w:r>
    </w:p>
    <w:p w14:paraId="4B3E74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btn@brown.edu</w:t>
      </w:r>
    </w:p>
    <w:p w14:paraId="35FA1B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btomlin@ebrpl.com</w:t>
      </w:r>
    </w:p>
    <w:p w14:paraId="56ECFF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btplill@btpl.org</w:t>
      </w:r>
    </w:p>
    <w:p w14:paraId="5D0209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btracey@broncos.uncfsu.edu</w:t>
      </w:r>
    </w:p>
    <w:p w14:paraId="32294F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btrzeciak@ci.glendale.ca.us</w:t>
      </w:r>
    </w:p>
    <w:p w14:paraId="75E4D2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btthuy@nlv.gov.vn</w:t>
      </w:r>
    </w:p>
    <w:p w14:paraId="667379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bu@ucad.edu.sn</w:t>
      </w:r>
    </w:p>
    <w:p w14:paraId="7700CD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bu@univ-Algiers.dz</w:t>
      </w:r>
    </w:p>
    <w:p w14:paraId="74CAE6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bu@univ-antananarivo.mg</w:t>
      </w:r>
    </w:p>
    <w:p w14:paraId="26F1D4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bu-abes@univ-lemans.fr</w:t>
      </w:r>
    </w:p>
    <w:p w14:paraId="26643D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bu-ali-sina@basu.ac.ir</w:t>
      </w:r>
    </w:p>
    <w:p w14:paraId="6E990C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bu-bib-misha@unistra.fr</w:t>
      </w:r>
    </w:p>
    <w:p w14:paraId="007BCE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bucar@ybu.edu.tr</w:t>
      </w:r>
    </w:p>
    <w:p w14:paraId="28A493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buchakzession@ub.uni-kiel.de</w:t>
      </w:r>
    </w:p>
    <w:p w14:paraId="4CC1CA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buchanst@oplin.org</w:t>
      </w:r>
    </w:p>
    <w:p w14:paraId="419020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buckle@rpi.edu</w:t>
      </w:r>
    </w:p>
    <w:p w14:paraId="514302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buffca@sunysccc.edu</w:t>
      </w:r>
    </w:p>
    <w:p w14:paraId="12C252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buhla.rabed@gmail.com</w:t>
      </w:r>
    </w:p>
    <w:p w14:paraId="43ED0F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bukach@nlb.by</w:t>
      </w:r>
    </w:p>
    <w:p w14:paraId="788212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bulent@metu.edu.tr</w:t>
      </w:r>
    </w:p>
    <w:p w14:paraId="310FFC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bu-lettres@univ-cotedazur.fr</w:t>
      </w:r>
    </w:p>
    <w:p w14:paraId="4D57A0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bulfer@main.morris.org</w:t>
      </w:r>
    </w:p>
    <w:p w14:paraId="35B850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bulib@boun.edu.tr</w:t>
      </w:r>
    </w:p>
    <w:p w14:paraId="7AED10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bultfontein@fslib.gov.za</w:t>
      </w:r>
    </w:p>
    <w:p w14:paraId="73A8AF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bulutburcu@itu.edu.tr</w:t>
      </w:r>
    </w:p>
    <w:p w14:paraId="295637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buna.library@sbcglobal.net</w:t>
      </w:r>
    </w:p>
    <w:p w14:paraId="6BA4D2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bunnelle@lclark.edu</w:t>
      </w:r>
    </w:p>
    <w:p w14:paraId="2D333D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bur@llcoop.org</w:t>
      </w:r>
    </w:p>
    <w:p w14:paraId="21CDD4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bur_ill@yahoo.com</w:t>
      </w:r>
    </w:p>
    <w:p w14:paraId="70561B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burcu.teoman@ozyegin.edu.tr</w:t>
      </w:r>
    </w:p>
    <w:p w14:paraId="32628C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burcutasdemir@uludag.edu.tr</w:t>
      </w:r>
    </w:p>
    <w:p w14:paraId="09AC4C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burgetova@lib.cas.cz</w:t>
      </w:r>
    </w:p>
    <w:p w14:paraId="320EC3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burkland@pnw.edu</w:t>
      </w:r>
    </w:p>
    <w:p w14:paraId="7B6F35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burkland@pnw.edu</w:t>
      </w:r>
    </w:p>
    <w:p w14:paraId="746A49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burl.mccuiston@lr.edu</w:t>
      </w:r>
    </w:p>
    <w:p w14:paraId="2C8AA5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burl.mccuiston@lr.edu</w:t>
      </w:r>
    </w:p>
    <w:p w14:paraId="5DF739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burnham@calhounmemoriallibrary.org</w:t>
      </w:r>
    </w:p>
    <w:p w14:paraId="706D82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burnhams@cidlibrary.org</w:t>
      </w:r>
    </w:p>
    <w:p w14:paraId="3432BB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burriscj@wfu.edu</w:t>
      </w:r>
    </w:p>
    <w:p w14:paraId="193F38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burton@patersonpl.org</w:t>
      </w:r>
    </w:p>
    <w:p w14:paraId="296EBD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buruser@nileslibrary.org</w:t>
      </w:r>
    </w:p>
    <w:p w14:paraId="1855E6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burychka.h@gmercyu.edu</w:t>
      </w:r>
    </w:p>
    <w:p w14:paraId="327298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buryr@edgehill.ac.uk</w:t>
      </w:r>
    </w:p>
    <w:p w14:paraId="713F51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bu-sciencessociales@unistra.fr</w:t>
      </w:r>
    </w:p>
    <w:p w14:paraId="2525CF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buscolibrary@buscolibrary.org</w:t>
      </w:r>
    </w:p>
    <w:p w14:paraId="3685DB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bushe@cookman.edu</w:t>
      </w:r>
    </w:p>
    <w:p w14:paraId="48390D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bushma@fspl.org</w:t>
      </w:r>
    </w:p>
    <w:p w14:paraId="4FD34C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bushra88@squ.edu.om</w:t>
      </w:r>
    </w:p>
    <w:p w14:paraId="78254B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busi.khoza@mbombela.gov.za</w:t>
      </w:r>
    </w:p>
    <w:p w14:paraId="49DE89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businessdept@twinfallspubliclibrary.org</w:t>
      </w:r>
    </w:p>
    <w:p w14:paraId="794097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businessmanager@cvrl.net</w:t>
      </w:r>
    </w:p>
    <w:p w14:paraId="3DF0A2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busoffice@rcplib.org</w:t>
      </w:r>
    </w:p>
    <w:p w14:paraId="538580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buthebn@gmail.com</w:t>
      </w:r>
    </w:p>
    <w:p w14:paraId="43AAF5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butler_walter@smc.edu</w:t>
      </w:r>
    </w:p>
    <w:p w14:paraId="108C2B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butlerl@durhamtech.edu</w:t>
      </w:r>
    </w:p>
    <w:p w14:paraId="6C5C16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buttramc@tncc.edu</w:t>
      </w:r>
    </w:p>
    <w:p w14:paraId="23CD38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buttramc@vpcc.edu</w:t>
      </w:r>
    </w:p>
    <w:p w14:paraId="12F52F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butukbenjamin@yahoo.com</w:t>
      </w:r>
    </w:p>
    <w:p w14:paraId="632DDE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buupph@unileon.es</w:t>
      </w:r>
    </w:p>
    <w:p w14:paraId="71B73F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buzdygan@biblos.pk.edu.pl</w:t>
      </w:r>
    </w:p>
    <w:p w14:paraId="1E19EB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bvaughan@whartonco.lib.tx.us</w:t>
      </w:r>
    </w:p>
    <w:p w14:paraId="635C70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bvdlibrary@acegroup.cc</w:t>
      </w:r>
    </w:p>
    <w:p w14:paraId="6C5E53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bvetruba@umn.edu</w:t>
      </w:r>
    </w:p>
    <w:p w14:paraId="79BE3E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bvetruba@umn.edu</w:t>
      </w:r>
    </w:p>
    <w:p w14:paraId="126D45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bwalker@meherrinlib.org</w:t>
      </w:r>
    </w:p>
    <w:p w14:paraId="050FDC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bwall@nwrl.org</w:t>
      </w:r>
    </w:p>
    <w:p w14:paraId="4C9099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bwanatarik@temple.edu</w:t>
      </w:r>
    </w:p>
    <w:p w14:paraId="624BA1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bwarkentin@cumberland.edu</w:t>
      </w:r>
    </w:p>
    <w:p w14:paraId="0A88EE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bwashbur@sailsinc.org</w:t>
      </w:r>
    </w:p>
    <w:p w14:paraId="42218E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bwaters@sjrls.org</w:t>
      </w:r>
    </w:p>
    <w:p w14:paraId="1C719C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bwaymouth@plymouth.k12.in.us</w:t>
      </w:r>
    </w:p>
    <w:p w14:paraId="4D8734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Bwaznis@chulavista.gov</w:t>
      </w:r>
    </w:p>
    <w:p w14:paraId="56FAF6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bwb9f@virginia.edu</w:t>
      </w:r>
    </w:p>
    <w:p w14:paraId="74DC03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bweedman@henricolibrary.org</w:t>
      </w:r>
    </w:p>
    <w:p w14:paraId="378E63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bweir@mscc.edu</w:t>
      </w:r>
    </w:p>
    <w:p w14:paraId="6C7BA5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bwest@seolibraries.org</w:t>
      </w:r>
    </w:p>
    <w:p w14:paraId="5E8AB6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bwhite@volusia.org</w:t>
      </w:r>
    </w:p>
    <w:p w14:paraId="0A98EF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bwig@loc.gov</w:t>
      </w:r>
    </w:p>
    <w:p w14:paraId="282230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bwilkins@wilsoncc.edu</w:t>
      </w:r>
    </w:p>
    <w:p w14:paraId="42B30B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bwilliam@lmxac.org</w:t>
      </w:r>
    </w:p>
    <w:p w14:paraId="69DD9F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bwilliams@ccad.edu</w:t>
      </w:r>
    </w:p>
    <w:p w14:paraId="763EA1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bwilson@library.lacounty.gov</w:t>
      </w:r>
    </w:p>
    <w:p w14:paraId="5BD56E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bwilson@pointpark.edu</w:t>
      </w:r>
    </w:p>
    <w:p w14:paraId="25EE10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bwilson@tsl.texas.gov</w:t>
      </w:r>
    </w:p>
    <w:p w14:paraId="390365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bwines@commercelibrary.info</w:t>
      </w:r>
    </w:p>
    <w:p w14:paraId="52566A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bwise@athenstech.edu</w:t>
      </w:r>
    </w:p>
    <w:p w14:paraId="584C05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bwismer@tyndale.ca</w:t>
      </w:r>
    </w:p>
    <w:p w14:paraId="77780C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bwismer@tyndale.ca</w:t>
      </w:r>
    </w:p>
    <w:p w14:paraId="53833F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bwist@henderson.lib.nc.us</w:t>
      </w:r>
    </w:p>
    <w:p w14:paraId="6D25C8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bwl91@uga.edu</w:t>
      </w:r>
    </w:p>
    <w:p w14:paraId="5D9B69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bwofter@lickingcountylibrary.info</w:t>
      </w:r>
    </w:p>
    <w:p w14:paraId="2E2454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bwolfe@camarillolibrary.org</w:t>
      </w:r>
    </w:p>
    <w:p w14:paraId="42CF05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bwolverton@library.msstate.edu</w:t>
      </w:r>
    </w:p>
    <w:p w14:paraId="1B119E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bwood@stcharleslibrary.org</w:t>
      </w:r>
    </w:p>
    <w:p w14:paraId="0E058F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bwynn@uncfsu.edu</w:t>
      </w:r>
    </w:p>
    <w:p w14:paraId="0652FC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byerly@amigos.org</w:t>
      </w:r>
    </w:p>
    <w:p w14:paraId="38A13F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byron.coaston@cincinnatilibrary.org</w:t>
      </w:r>
    </w:p>
    <w:p w14:paraId="1CFE08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byron.whitehorse@nmt.edu</w:t>
      </w:r>
    </w:p>
    <w:p w14:paraId="589FE5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bzenitsky@columbuslibrary.org</w:t>
      </w:r>
    </w:p>
    <w:p w14:paraId="092CE9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bznatlib@yahoo.com</w:t>
      </w:r>
    </w:p>
    <w:p w14:paraId="1B002F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bzou@palomar.edu</w:t>
      </w:r>
    </w:p>
    <w:p w14:paraId="712588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c.a.carpenter@reading.ac.uk</w:t>
      </w:r>
    </w:p>
    <w:p w14:paraId="480008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C.A.Evans@sussex.ac.uk</w:t>
      </w:r>
    </w:p>
    <w:p w14:paraId="444E74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c.a.f.verstijlen@library.leidenuniv.nl</w:t>
      </w:r>
    </w:p>
    <w:p w14:paraId="10E148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c.a.sinclair@stir.ac.uk</w:t>
      </w:r>
    </w:p>
    <w:p w14:paraId="2D953E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c.armstrong@marlib.org</w:t>
      </w:r>
    </w:p>
    <w:p w14:paraId="519683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c.arriaga@wallercounty.us</w:t>
      </w:r>
    </w:p>
    <w:p w14:paraId="164867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c.beswick@yorksj.ac.uk</w:t>
      </w:r>
    </w:p>
    <w:p w14:paraId="72AB76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c.bowling@lanepl.org</w:t>
      </w:r>
    </w:p>
    <w:p w14:paraId="36EDF3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c.burch@ewc.edu</w:t>
      </w:r>
    </w:p>
    <w:p w14:paraId="619313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c.coates@londonmet.ac.uk</w:t>
      </w:r>
    </w:p>
    <w:p w14:paraId="625AD3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c.costa@gulbenkian-paris.org</w:t>
      </w:r>
    </w:p>
    <w:p w14:paraId="516F5F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c.crossey@stmarys-belfast.ac.uk</w:t>
      </w:r>
    </w:p>
    <w:p w14:paraId="38B5B1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c.desrochers@cityssm.on.ca</w:t>
      </w:r>
    </w:p>
    <w:p w14:paraId="2D6D5D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c.e.zandbergen@uu.nl</w:t>
      </w:r>
    </w:p>
    <w:p w14:paraId="579613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c.edumbroome@wrlc.org</w:t>
      </w:r>
    </w:p>
    <w:p w14:paraId="338680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c.esquevin@coronado.lib.ca.us</w:t>
      </w:r>
    </w:p>
    <w:p w14:paraId="4A014F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C.Fletcher@murdoch.edu.au</w:t>
      </w:r>
    </w:p>
    <w:p w14:paraId="2F5B23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c.fleury@morris.edu</w:t>
      </w:r>
    </w:p>
    <w:p w14:paraId="567841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c.garcia-hermoso@soton.ac.uk</w:t>
      </w:r>
    </w:p>
    <w:p w14:paraId="5E63FB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c.hart@wrlsweb.org</w:t>
      </w:r>
    </w:p>
    <w:p w14:paraId="3CC248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c.hobson@bbk.ac.uk</w:t>
      </w:r>
    </w:p>
    <w:p w14:paraId="045D2F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c.j.glenn@spl.org</w:t>
      </w:r>
    </w:p>
    <w:p w14:paraId="05E122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c.jago@arts.ac.uk</w:t>
      </w:r>
    </w:p>
    <w:p w14:paraId="28F7C9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c.knoop@tu-braunschweig.de</w:t>
      </w:r>
    </w:p>
    <w:p w14:paraId="44E8D0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C.Knowles1@leeds.ac.uk</w:t>
      </w:r>
    </w:p>
    <w:p w14:paraId="328B75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c.koman@hvcc.edu</w:t>
      </w:r>
    </w:p>
    <w:p w14:paraId="2B1B5E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C.L.Clavel@tudelft.nl</w:t>
      </w:r>
    </w:p>
    <w:p w14:paraId="54107F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c.l.polley@soton.ac.uk</w:t>
      </w:r>
    </w:p>
    <w:p w14:paraId="180A07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C.Leibiger@usd.edu</w:t>
      </w:r>
    </w:p>
    <w:p w14:paraId="53E145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c.martial@icp.fr</w:t>
      </w:r>
    </w:p>
    <w:p w14:paraId="0443BC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c.mbogo@cgiar.org</w:t>
      </w:r>
    </w:p>
    <w:p w14:paraId="35AA52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c.mcgill@ulster.ac.uk</w:t>
      </w:r>
    </w:p>
    <w:p w14:paraId="622CCD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c.moore@gold.ac.uk</w:t>
      </w:r>
    </w:p>
    <w:p w14:paraId="6BD193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c.murr@kingston.ac.uk</w:t>
      </w:r>
    </w:p>
    <w:p w14:paraId="622405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c.murray6@lancaster.ac.uk</w:t>
      </w:r>
    </w:p>
    <w:p w14:paraId="1AFF26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c.n.harston@swansea.ac.uk</w:t>
      </w:r>
    </w:p>
    <w:p w14:paraId="497F2E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c.odoibhlin@ucc.ie</w:t>
      </w:r>
    </w:p>
    <w:p w14:paraId="2F1D5F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C.Playforth@sussex.ac.uk</w:t>
      </w:r>
    </w:p>
    <w:p w14:paraId="14D388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c.potter@morehead-st.edu</w:t>
      </w:r>
    </w:p>
    <w:p w14:paraId="1221D0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c.rawson@deakin.edu.au</w:t>
      </w:r>
    </w:p>
    <w:p w14:paraId="365679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c.rink@vu.nl</w:t>
      </w:r>
    </w:p>
    <w:p w14:paraId="2E863E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c.satchwell@westminster.ac.uk</w:t>
      </w:r>
    </w:p>
    <w:p w14:paraId="6F0F39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c.swanson@lanepl.org</w:t>
      </w:r>
    </w:p>
    <w:p w14:paraId="360E6D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c.tong@herts.ac.uk</w:t>
      </w:r>
    </w:p>
    <w:p w14:paraId="627BF2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c.tremblay@dover.nh.gov</w:t>
      </w:r>
    </w:p>
    <w:p w14:paraId="4819E9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c.wilhelm@jacobs-university.de</w:t>
      </w:r>
    </w:p>
    <w:p w14:paraId="2521DF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c.zamalinda@yahoo.com</w:t>
      </w:r>
    </w:p>
    <w:p w14:paraId="1F862A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c_mcloughlin@blueridge.edu</w:t>
      </w:r>
    </w:p>
    <w:p w14:paraId="7908F8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c4brown@bridgew.edu</w:t>
      </w:r>
    </w:p>
    <w:p w14:paraId="6842E7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c8fernandes@bridgew.edu</w:t>
      </w:r>
    </w:p>
    <w:p w14:paraId="69B626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caalders@regent-college.edu</w:t>
      </w:r>
    </w:p>
    <w:p w14:paraId="0BDFBE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caboose@northfreedomlibrary.com</w:t>
      </w:r>
    </w:p>
    <w:p w14:paraId="219880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cabott@pipeline.sbcc.edu</w:t>
      </w:r>
    </w:p>
    <w:p w14:paraId="727D54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cabreraa@fiu.edu</w:t>
      </w:r>
    </w:p>
    <w:p w14:paraId="4D0F06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caccardo@weatherfordtx.gov</w:t>
      </w:r>
    </w:p>
    <w:p w14:paraId="546D3C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cachu@hsrc.ac.za</w:t>
      </w:r>
    </w:p>
    <w:p w14:paraId="7DB9A4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cacontrada@stcc.edu</w:t>
      </w:r>
    </w:p>
    <w:p w14:paraId="55F323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cadams@mcklib.org</w:t>
      </w:r>
    </w:p>
    <w:p w14:paraId="6BB19A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caddy@nctlib.org</w:t>
      </w:r>
    </w:p>
    <w:p w14:paraId="179386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cahamake@uncc.edu</w:t>
      </w:r>
    </w:p>
    <w:p w14:paraId="11A609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cailib@idsc.gov.eg</w:t>
      </w:r>
    </w:p>
    <w:p w14:paraId="29C7A7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Caine.Chennatt@utas.edu.au</w:t>
      </w:r>
    </w:p>
    <w:p w14:paraId="6B6559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cainsworth@hartnell.edu</w:t>
      </w:r>
    </w:p>
    <w:p w14:paraId="2A1C74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caitlin.ratcliffe@rdpolytech.ca</w:t>
      </w:r>
    </w:p>
    <w:p w14:paraId="209E59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cakeck@gtcc.edu</w:t>
      </w:r>
    </w:p>
    <w:p w14:paraId="75D927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Cal.Zunt@cpl.org</w:t>
      </w:r>
    </w:p>
    <w:p w14:paraId="26BFCF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calabrcm@miamioh.edu</w:t>
      </w:r>
    </w:p>
    <w:p w14:paraId="27833F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calandrd@mccc.edu</w:t>
      </w:r>
    </w:p>
    <w:p w14:paraId="711525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calanton@lmxac.org</w:t>
      </w:r>
    </w:p>
    <w:p w14:paraId="534181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calee51@mail.cfcc.edu</w:t>
      </w:r>
    </w:p>
    <w:p w14:paraId="1316BE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caleman@dconc.gov</w:t>
      </w:r>
    </w:p>
    <w:p w14:paraId="6A952E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calexander@uaptc.edu</w:t>
      </w:r>
    </w:p>
    <w:p w14:paraId="78174E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cali.biaggi@doane.edu</w:t>
      </w:r>
    </w:p>
    <w:p w14:paraId="311D0C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calib@ocln.org</w:t>
      </w:r>
    </w:p>
    <w:p w14:paraId="428597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caliedison@nltcc.edu</w:t>
      </w:r>
    </w:p>
    <w:p w14:paraId="1A1C38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callanan@sussexcountylibrary.org</w:t>
      </w:r>
    </w:p>
    <w:p w14:paraId="47BD1C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callen@oplin.org</w:t>
      </w:r>
    </w:p>
    <w:p w14:paraId="3CEE80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callen43@naz.edu</w:t>
      </w:r>
    </w:p>
    <w:p w14:paraId="24D10B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calloway@schlowlibrary.org</w:t>
      </w:r>
    </w:p>
    <w:p w14:paraId="02AE2A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cally.lonsberry@jenningslib.org</w:t>
      </w:r>
    </w:p>
    <w:p w14:paraId="6EAEEA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caltnau@etbu.edu</w:t>
      </w:r>
    </w:p>
    <w:p w14:paraId="475D79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Calvin.Smith@trinidadstate.edu</w:t>
      </w:r>
    </w:p>
    <w:p w14:paraId="67FDF7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camarshall@vassar.edu</w:t>
      </w:r>
    </w:p>
    <w:p w14:paraId="1511BE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camee.toupin-lefebvre@uqat.ca</w:t>
      </w:r>
    </w:p>
    <w:p w14:paraId="64BC39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camel.boumedjmadjen@univ-guyane.fr</w:t>
      </w:r>
    </w:p>
    <w:p w14:paraId="240228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cameron.allen@anu.edu.au</w:t>
      </w:r>
    </w:p>
    <w:p w14:paraId="01E4AE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cameronpl@cameronpl.org</w:t>
      </w:r>
    </w:p>
    <w:p w14:paraId="3D0241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camille.abdeljawad@park.edu</w:t>
      </w:r>
    </w:p>
    <w:p w14:paraId="1A8B9D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camille.chastagner@madparis.fr</w:t>
      </w:r>
    </w:p>
    <w:p w14:paraId="792B66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camille.richmond@kctcs.edu</w:t>
      </w:r>
    </w:p>
    <w:p w14:paraId="1114D3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camille_cataldo@uri.edu</w:t>
      </w:r>
    </w:p>
    <w:p w14:paraId="67007C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campaj@elpasotexas.gov</w:t>
      </w:r>
    </w:p>
    <w:p w14:paraId="18BFB9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campbell.angela@rigov.org</w:t>
      </w:r>
    </w:p>
    <w:p w14:paraId="0E32E0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campbell.brady@toledolibrary.org</w:t>
      </w:r>
    </w:p>
    <w:p w14:paraId="50CB6D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campbell@portlib.org</w:t>
      </w:r>
    </w:p>
    <w:p w14:paraId="274517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campbell@vwarner.org</w:t>
      </w:r>
    </w:p>
    <w:p w14:paraId="209BEE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campbelllib@ncpg,gov.za</w:t>
      </w:r>
    </w:p>
    <w:p w14:paraId="192C50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campbelln@nku.edu</w:t>
      </w:r>
    </w:p>
    <w:p w14:paraId="5408E5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canatali@gazi.edu.tr</w:t>
      </w:r>
    </w:p>
    <w:p w14:paraId="7467E8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candace.bowers@mountainview.gov</w:t>
      </w:r>
    </w:p>
    <w:p w14:paraId="513DB8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candace.havely@hawkeyecollege.edu</w:t>
      </w:r>
    </w:p>
    <w:p w14:paraId="47E668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candace.hickey@mesacc.edu</w:t>
      </w:r>
    </w:p>
    <w:p w14:paraId="6D460D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canderson@dalycity.org</w:t>
      </w:r>
    </w:p>
    <w:p w14:paraId="33852D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canderson@georgiasouthern.edu</w:t>
      </w:r>
    </w:p>
    <w:p w14:paraId="173B15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Candice.Koshman@uregina.ca</w:t>
      </w:r>
    </w:p>
    <w:p w14:paraId="50BD24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candis@swansislandeducationalsociety.org</w:t>
      </w:r>
    </w:p>
    <w:p w14:paraId="032F7C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candrews@linfield.edu</w:t>
      </w:r>
    </w:p>
    <w:p w14:paraId="4FD3A6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caner.kubat@isikun.edu.tr</w:t>
      </w:r>
    </w:p>
    <w:p w14:paraId="05B7C5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canerkucuk@uludag.edu.tr</w:t>
      </w:r>
    </w:p>
    <w:p w14:paraId="762E92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caneside.library@durban.gov.za</w:t>
      </w:r>
    </w:p>
    <w:p w14:paraId="73A852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canfiesa@oplin.org</w:t>
      </w:r>
    </w:p>
    <w:p w14:paraId="1B7C7A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cangeli@ci.milford.ct.us</w:t>
      </w:r>
    </w:p>
    <w:p w14:paraId="116241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cangelstad@chinookarch.ca</w:t>
      </w:r>
    </w:p>
    <w:p w14:paraId="0172C9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canjega@gmail.com</w:t>
      </w:r>
    </w:p>
    <w:p w14:paraId="2BB2CE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cannarozzi@rochellepark.bccls.org</w:t>
      </w:r>
    </w:p>
    <w:p w14:paraId="05B07D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canthony@skokielibrary.info</w:t>
      </w:r>
    </w:p>
    <w:p w14:paraId="5ED8C4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caow@plsinfo.org</w:t>
      </w:r>
    </w:p>
    <w:p w14:paraId="3CF6B8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capeci-j@mssu.edu</w:t>
      </w:r>
    </w:p>
    <w:p w14:paraId="6016BA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capl@eastex.net</w:t>
      </w:r>
    </w:p>
    <w:p w14:paraId="62FEC1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cappellettyl@denison.edu</w:t>
      </w:r>
    </w:p>
    <w:p w14:paraId="624E8F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car@warrenlib.org</w:t>
      </w:r>
    </w:p>
    <w:p w14:paraId="7AF6DB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cara.scott@teaneck.bccls.org</w:t>
      </w:r>
    </w:p>
    <w:p w14:paraId="6B53F5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Cara.Woods@henrylibrary.org</w:t>
      </w:r>
    </w:p>
    <w:p w14:paraId="0F094B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caracevedo@aguadilla.inter.edu</w:t>
      </w:r>
    </w:p>
    <w:p w14:paraId="72B4B0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carbo@llcoop.org</w:t>
      </w:r>
    </w:p>
    <w:p w14:paraId="18F45E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carcher@southfieldlibrary.org</w:t>
      </w:r>
    </w:p>
    <w:p w14:paraId="71DFC5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cardlinc@oplin.org</w:t>
      </w:r>
    </w:p>
    <w:p w14:paraId="309BEB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carelse.v@dbe.gov.za</w:t>
      </w:r>
    </w:p>
    <w:p w14:paraId="68ACF2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caremanager@cmpl.org</w:t>
      </w:r>
    </w:p>
    <w:p w14:paraId="4DDD7B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carine.el-bekri@univ-reims.fr</w:t>
      </w:r>
    </w:p>
    <w:p w14:paraId="44C726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caris.chamberlain@murdoch.edu.au</w:t>
      </w:r>
    </w:p>
    <w:p w14:paraId="272A2D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carissa.thatcher@uc.edu</w:t>
      </w:r>
    </w:p>
    <w:p w14:paraId="181A72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carl.close@lcuniversity.edu</w:t>
      </w:r>
    </w:p>
    <w:p w14:paraId="49BA54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Carl.Hess@memphis.edu</w:t>
      </w:r>
    </w:p>
    <w:p w14:paraId="0C594C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carla.clift@drakestate.edu</w:t>
      </w:r>
    </w:p>
    <w:p w14:paraId="58E38D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carla.clift@drakestate.edu</w:t>
      </w:r>
    </w:p>
    <w:p w14:paraId="2CB5FA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carla.hollar@buncombecounty.org</w:t>
      </w:r>
    </w:p>
    <w:p w14:paraId="5C53E6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Carla.Hotz@calvin.edu</w:t>
      </w:r>
    </w:p>
    <w:p w14:paraId="19BBFF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carla.jackson@education.edu</w:t>
      </w:r>
    </w:p>
    <w:p w14:paraId="5C5210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Carla_White@cbu.ca</w:t>
      </w:r>
    </w:p>
    <w:p w14:paraId="535A74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carlas.b.walker@jsums.edu</w:t>
      </w:r>
    </w:p>
    <w:p w14:paraId="504502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carlesp@findlay.edu</w:t>
      </w:r>
    </w:p>
    <w:p w14:paraId="027B68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carlie.daley@scu.edu.au</w:t>
      </w:r>
    </w:p>
    <w:p w14:paraId="535424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carlie@lcplky.org</w:t>
      </w:r>
    </w:p>
    <w:p w14:paraId="5E1491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carlocklib@yahoo.com</w:t>
      </w:r>
    </w:p>
    <w:p w14:paraId="560CD8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carlos.ford@mnsu.edu</w:t>
      </w:r>
    </w:p>
    <w:p w14:paraId="45D931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carlos.latimer@ecpl.lib.oh.us</w:t>
      </w:r>
    </w:p>
    <w:p w14:paraId="383AFE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carlos.pin@austintexas.gov</w:t>
      </w:r>
    </w:p>
    <w:p w14:paraId="4A2F87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carlson@main.morris.org</w:t>
      </w:r>
    </w:p>
    <w:p w14:paraId="1C6CB9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carlsond@elmhurst.edu</w:t>
      </w:r>
    </w:p>
    <w:p w14:paraId="122556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carlton.nelson@utrgv.edu</w:t>
      </w:r>
    </w:p>
    <w:p w14:paraId="3D731B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Carly.Lambert@daytonastate.edu</w:t>
      </w:r>
    </w:p>
    <w:p w14:paraId="03E84D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carly.sewell@eastern.edu</w:t>
      </w:r>
    </w:p>
    <w:p w14:paraId="01F3C6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Carly.Smith@unisa.edu.au</w:t>
      </w:r>
    </w:p>
    <w:p w14:paraId="0018E9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carmaline@muskingumlibrary.org</w:t>
      </w:r>
    </w:p>
    <w:p w14:paraId="56D053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carmella.johnson@srls.info</w:t>
      </w:r>
    </w:p>
    <w:p w14:paraId="1127BC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carmen.abrego@houstontx.gov</w:t>
      </w:r>
    </w:p>
    <w:p w14:paraId="3C656F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carmen.alemany@college-de-france.fr</w:t>
      </w:r>
    </w:p>
    <w:p w14:paraId="1A65E2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carmen.delaney@lions.lincoln.edu</w:t>
      </w:r>
    </w:p>
    <w:p w14:paraId="51AAEB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carmen.oliveros@cusur.udg.mx</w:t>
      </w:r>
    </w:p>
    <w:p w14:paraId="250BDB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carmen.perez@hendryfla.net</w:t>
      </w:r>
    </w:p>
    <w:p w14:paraId="530226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carmen@bartowlibrary.org</w:t>
      </w:r>
    </w:p>
    <w:p w14:paraId="149D86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carmenr@nait.ca</w:t>
      </w:r>
    </w:p>
    <w:p w14:paraId="7A4B51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carnavonlib@ncpg.gov.za</w:t>
      </w:r>
    </w:p>
    <w:p w14:paraId="36725E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carnold2@washcoll.edu</w:t>
      </w:r>
    </w:p>
    <w:p w14:paraId="5C9022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carol.christensen@usu.edu</w:t>
      </w:r>
    </w:p>
    <w:p w14:paraId="207BC3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carol.collins@maryvillecollege.edu</w:t>
      </w:r>
    </w:p>
    <w:p w14:paraId="47195C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carol.driver@kctcs.edu</w:t>
      </w:r>
    </w:p>
    <w:p w14:paraId="330DEE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carol.fisher1@wsu.edu</w:t>
      </w:r>
    </w:p>
    <w:p w14:paraId="387129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Carol.Gafford@sailsinc.org</w:t>
      </w:r>
    </w:p>
    <w:p w14:paraId="684F45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carol.gallo@temple.edu</w:t>
      </w:r>
    </w:p>
    <w:p w14:paraId="441F2A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Carol.Hart.ic@uhi.ac.uk</w:t>
      </w:r>
    </w:p>
    <w:p w14:paraId="7AA18F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Carol.Johnson@cpl.org</w:t>
      </w:r>
    </w:p>
    <w:p w14:paraId="231015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carol.laing@wakegov.com</w:t>
      </w:r>
    </w:p>
    <w:p w14:paraId="3B20BB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carol.moon@saintleo.edu</w:t>
      </w:r>
    </w:p>
    <w:p w14:paraId="71C324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carol.roberts@ttu.edu</w:t>
      </w:r>
    </w:p>
    <w:p w14:paraId="666215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carol.stamp@statetechmo.edu</w:t>
      </w:r>
    </w:p>
    <w:p w14:paraId="5BE477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carol.velez@ridgefieldpark.bccls.org</w:t>
      </w:r>
    </w:p>
    <w:p w14:paraId="66D534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carol@bristol.lib.in.us</w:t>
      </w:r>
    </w:p>
    <w:p w14:paraId="1C4B75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carol@camdenlibrary.org</w:t>
      </w:r>
    </w:p>
    <w:p w14:paraId="15ED64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carol@siletzlibrary.org</w:t>
      </w:r>
    </w:p>
    <w:p w14:paraId="4F2725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carol@telhai.ac.il</w:t>
      </w:r>
    </w:p>
    <w:p w14:paraId="2BD190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carolannadams@colliercountyfl.gov</w:t>
      </w:r>
    </w:p>
    <w:p w14:paraId="2192AA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carole.mitchell@toledolibrary.org</w:t>
      </w:r>
    </w:p>
    <w:p w14:paraId="1299A9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carolekithinji@gmail.com</w:t>
      </w:r>
    </w:p>
    <w:p w14:paraId="2C11D8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carolh@utk.edu</w:t>
      </w:r>
    </w:p>
    <w:p w14:paraId="439B73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Carolina.Barton@cui.edu</w:t>
      </w:r>
    </w:p>
    <w:p w14:paraId="3DA4EF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carolina.bermudez@fairlawn.bccls.org</w:t>
      </w:r>
    </w:p>
    <w:p w14:paraId="7B8032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Carolina.conner@oclibrary.org</w:t>
      </w:r>
    </w:p>
    <w:p w14:paraId="000F15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carolinda.de@gmail.com</w:t>
      </w:r>
    </w:p>
    <w:p w14:paraId="5DC3DA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carolinda.de@gmail.com</w:t>
      </w:r>
    </w:p>
    <w:p w14:paraId="3DA02F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caroline.boiteux@univ-antilles.fr</w:t>
      </w:r>
    </w:p>
    <w:p w14:paraId="453C61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caroline.bonnal-cousinard@univ-orleans.fr</w:t>
      </w:r>
    </w:p>
    <w:p w14:paraId="388854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caroline.dean@uct.ac.za</w:t>
      </w:r>
    </w:p>
    <w:p w14:paraId="6110E7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caroline.lloyd@lshtm.ac.uk</w:t>
      </w:r>
    </w:p>
    <w:p w14:paraId="608D43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caroline.m.coward@jpl.nasa.gov</w:t>
      </w:r>
    </w:p>
    <w:p w14:paraId="2673F1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caroline.ohalloran@universityofgalway.ie</w:t>
      </w:r>
    </w:p>
    <w:p w14:paraId="48F285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caroline.patenaude@umontreal.ca</w:t>
      </w:r>
    </w:p>
    <w:p w14:paraId="1AEA89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Caroline.Roten@haywoodcountync.gov</w:t>
      </w:r>
    </w:p>
    <w:p w14:paraId="32AE86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caroline.roten@haywoodcountync.gov</w:t>
      </w:r>
    </w:p>
    <w:p w14:paraId="6C7A4C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caroline_orsillo@onslowcountync.gov</w:t>
      </w:r>
    </w:p>
    <w:p w14:paraId="2AD852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carolinegatimu@nbihosp.org</w:t>
      </w:r>
    </w:p>
    <w:p w14:paraId="47D4AF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carolinegatimu@nbihosp.org</w:t>
      </w:r>
    </w:p>
    <w:p w14:paraId="455FD1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carolinemutwiri@yahoo.com</w:t>
      </w:r>
    </w:p>
    <w:p w14:paraId="07F1F9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carolj@mills.edu</w:t>
      </w:r>
    </w:p>
    <w:p w14:paraId="68F2C3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carols@bceln.ca</w:t>
      </w:r>
    </w:p>
    <w:p w14:paraId="443528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carolt@bloomingtonlibrary.org</w:t>
      </w:r>
    </w:p>
    <w:p w14:paraId="46540A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carolu@multcolib.org</w:t>
      </w:r>
    </w:p>
    <w:p w14:paraId="21232E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carolyn.brooks@edcgov.us</w:t>
      </w:r>
    </w:p>
    <w:p w14:paraId="5DC3B2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carolyn.caples@lcuniversity.edu</w:t>
      </w:r>
    </w:p>
    <w:p w14:paraId="37AA06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carolyn.coulter@prairiecat.org</w:t>
      </w:r>
    </w:p>
    <w:p w14:paraId="10CB98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carolyn.nordheimer@wsplibrary.ca</w:t>
      </w:r>
    </w:p>
    <w:p w14:paraId="6DAF41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carolyn.robertson@ccc.govt.nz</w:t>
      </w:r>
    </w:p>
    <w:p w14:paraId="777F4F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Carolyn.Williams@cpl.org</w:t>
      </w:r>
    </w:p>
    <w:p w14:paraId="6A29DB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carpenpe@oplin.org</w:t>
      </w:r>
    </w:p>
    <w:p w14:paraId="62E574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carr@rider.edu</w:t>
      </w:r>
    </w:p>
    <w:p w14:paraId="17B30E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carrd@vpcc.edu</w:t>
      </w:r>
    </w:p>
    <w:p w14:paraId="4B43AA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carrie.brang@us.af.mil</w:t>
      </w:r>
    </w:p>
    <w:p w14:paraId="7DF561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carrie.dunham-lagree@drake.edu</w:t>
      </w:r>
    </w:p>
    <w:p w14:paraId="49ADB0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carrie.hintz@emory.edu</w:t>
      </w:r>
    </w:p>
    <w:p w14:paraId="276485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carrie.leatherman@wmich.edu</w:t>
      </w:r>
    </w:p>
    <w:p w14:paraId="565B03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carrie.marten@purchase.edu</w:t>
      </w:r>
    </w:p>
    <w:p w14:paraId="7CA479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carrie.marten@purchase.edu</w:t>
      </w:r>
    </w:p>
    <w:p w14:paraId="4CCECF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carrie.mitchell@sctech.edu</w:t>
      </w:r>
    </w:p>
    <w:p w14:paraId="34F288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carrie@farmlandpubliclibrary.org</w:t>
      </w:r>
    </w:p>
    <w:p w14:paraId="5775CD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carrie@moablibrary.org</w:t>
      </w:r>
    </w:p>
    <w:p w14:paraId="5D52C8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carriecuster@suddenlink.net</w:t>
      </w:r>
    </w:p>
    <w:p w14:paraId="4BD892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carriel@ylpl.lib.ca.us</w:t>
      </w:r>
    </w:p>
    <w:p w14:paraId="4E8820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carriez@woodstockil.info</w:t>
      </w:r>
    </w:p>
    <w:p w14:paraId="575968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carrm@mendocinocounty.org</w:t>
      </w:r>
    </w:p>
    <w:p w14:paraId="1C1495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carroldi@wsu.edu</w:t>
      </w:r>
    </w:p>
    <w:p w14:paraId="5CC74D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carroll@oplin.org</w:t>
      </w:r>
    </w:p>
    <w:p w14:paraId="64F8FD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carrolli@mjc.edu</w:t>
      </w:r>
    </w:p>
    <w:p w14:paraId="3F2FD6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carson@wrlc.org</w:t>
      </w:r>
    </w:p>
    <w:p w14:paraId="29528C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carter@amigos.org</w:t>
      </w:r>
    </w:p>
    <w:p w14:paraId="5ED243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carterj@carrollu.edu</w:t>
      </w:r>
    </w:p>
    <w:p w14:paraId="4386B5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carterme15@ecu.edu</w:t>
      </w:r>
    </w:p>
    <w:p w14:paraId="21EBB8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carters@joshuaisd.org</w:t>
      </w:r>
    </w:p>
    <w:p w14:paraId="6B0911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cartlib@adams.net</w:t>
      </w:r>
    </w:p>
    <w:p w14:paraId="55EF2F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cartlib@mtcnow.net</w:t>
      </w:r>
    </w:p>
    <w:p w14:paraId="53F2FA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caruso@columbia.edu</w:t>
      </w:r>
    </w:p>
    <w:p w14:paraId="2B835F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caryh@edwpl.org</w:t>
      </w:r>
    </w:p>
    <w:p w14:paraId="69E9D4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caryn.sumic@lr.edu</w:t>
      </w:r>
    </w:p>
    <w:p w14:paraId="4A7D5F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caseehill2@gmail.com</w:t>
      </w:r>
    </w:p>
    <w:p w14:paraId="46B6F8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caseylib@netins.net</w:t>
      </w:r>
    </w:p>
    <w:p w14:paraId="746881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cashby@nassaulibrary.org</w:t>
      </w:r>
    </w:p>
    <w:p w14:paraId="684373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cashtonlib@wrlsweb.org</w:t>
      </w:r>
    </w:p>
    <w:p w14:paraId="7EAA7C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cassandra.spindle@libraries.ok.gov</w:t>
      </w:r>
    </w:p>
    <w:p w14:paraId="6D6CAC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cassandraturner@gwu.edu</w:t>
      </w:r>
    </w:p>
    <w:p w14:paraId="7D24F4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cassaro@bogota.bccls.org</w:t>
      </w:r>
    </w:p>
    <w:p w14:paraId="0DD599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cassaro@wmtl.org</w:t>
      </w:r>
    </w:p>
    <w:p w14:paraId="5666A0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cassel@yorku.ca</w:t>
      </w:r>
    </w:p>
    <w:p w14:paraId="3A2FAD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casserleys@jocolibrary.org</w:t>
      </w:r>
    </w:p>
    <w:p w14:paraId="521908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cassidy.geiger@caspercollege.edu</w:t>
      </w:r>
    </w:p>
    <w:p w14:paraId="257229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cassidy.munro@epl.ca</w:t>
      </w:r>
    </w:p>
    <w:p w14:paraId="27A3C6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cassidys@mjc.edu</w:t>
      </w:r>
    </w:p>
    <w:p w14:paraId="5105B3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cassiew@cityofsherman.com</w:t>
      </w:r>
    </w:p>
    <w:p w14:paraId="62C79E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castanedao@mjc.edu</w:t>
      </w:r>
    </w:p>
    <w:p w14:paraId="1F2868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castleel@oplin.org</w:t>
      </w:r>
    </w:p>
    <w:p w14:paraId="6C4D1C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castol@aii.edu</w:t>
      </w:r>
    </w:p>
    <w:p w14:paraId="655E03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catarci@dis.uniroma1.it</w:t>
      </w:r>
    </w:p>
    <w:p w14:paraId="62ABE9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cate.mcnamara@southmountaincc.edu</w:t>
      </w:r>
    </w:p>
    <w:p w14:paraId="78196C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Cate.Sering@co.washington.mn.us</w:t>
      </w:r>
    </w:p>
    <w:p w14:paraId="0252E2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caterina.reed@stonybrook.edu</w:t>
      </w:r>
    </w:p>
    <w:p w14:paraId="40CDCF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cates@gts.edu</w:t>
      </w:r>
    </w:p>
    <w:p w14:paraId="329E29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cath.bright@willoughby.nsw.gov.au</w:t>
      </w:r>
    </w:p>
    <w:p w14:paraId="789CE0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catherine.bondu@univ-reims.fr</w:t>
      </w:r>
    </w:p>
    <w:p w14:paraId="356554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Catherine.Cottle@slq.qld.gov.au</w:t>
      </w:r>
    </w:p>
    <w:p w14:paraId="0B5637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Catherine.Davidson@uoit.ca</w:t>
      </w:r>
    </w:p>
    <w:p w14:paraId="059D61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catherine.dixon@sjc.edu</w:t>
      </w:r>
    </w:p>
    <w:p w14:paraId="01A5F6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catherine.dupuy-lenen@univ-rennes.fr</w:t>
      </w:r>
    </w:p>
    <w:p w14:paraId="56ECAA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catherine.fonseca@mail.wvu.edu</w:t>
      </w:r>
    </w:p>
    <w:p w14:paraId="505D07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catherine.guth@unistra.fr</w:t>
      </w:r>
    </w:p>
    <w:p w14:paraId="1BE30B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catherine.johnston@chcc.nsw.gov.au</w:t>
      </w:r>
    </w:p>
    <w:p w14:paraId="702AFE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catherine.kitetu@egerton.ac.ke</w:t>
      </w:r>
    </w:p>
    <w:p w14:paraId="3C82E6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catherine.mann@staffordshire.gov.uk</w:t>
      </w:r>
    </w:p>
    <w:p w14:paraId="04C50D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catherine.meals@udc.edu</w:t>
      </w:r>
    </w:p>
    <w:p w14:paraId="16A7FB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catherine.melville@juneau.org</w:t>
      </w:r>
    </w:p>
    <w:p w14:paraId="45694C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catherine.penkert@ci.stpaul.mn.us</w:t>
      </w:r>
    </w:p>
    <w:p w14:paraId="73A5B8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catherine.perkins@wagner.edu</w:t>
      </w:r>
    </w:p>
    <w:p w14:paraId="3791DA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catherine.price@rockhurst.edu</w:t>
      </w:r>
    </w:p>
    <w:p w14:paraId="7185D6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Catherine.Schrimpf@haynerlibrary.org</w:t>
      </w:r>
    </w:p>
    <w:p w14:paraId="367770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Catherine.Shilka@wheaton.edu</w:t>
      </w:r>
    </w:p>
    <w:p w14:paraId="1F15FA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catherine.stanton@madisonlib.org</w:t>
      </w:r>
    </w:p>
    <w:p w14:paraId="293BEA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Catherine.Tchernoukha@centrepompidou.fr</w:t>
      </w:r>
    </w:p>
    <w:p w14:paraId="7AAE29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catherine.worrall@fxplus.ac.uk</w:t>
      </w:r>
    </w:p>
    <w:p w14:paraId="06745D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catherinej@deschuteslibrary.org</w:t>
      </w:r>
    </w:p>
    <w:p w14:paraId="394027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catherine-sukkar@utulsa.edu</w:t>
      </w:r>
    </w:p>
    <w:p w14:paraId="6D297D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cathie@ci.snowflake.az.us</w:t>
      </w:r>
    </w:p>
    <w:p w14:paraId="6BD265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cathleen.collins@bighorncountywy.gov</w:t>
      </w:r>
    </w:p>
    <w:p w14:paraId="0184AB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cathleena@ci.salinas.ca.us</w:t>
      </w:r>
    </w:p>
    <w:p w14:paraId="59BE36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cathompson@pugetsound.edu</w:t>
      </w:r>
    </w:p>
    <w:p w14:paraId="714269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cathy.branson@kctcs.edu</w:t>
      </w:r>
    </w:p>
    <w:p w14:paraId="1BD05C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cathy.deleon@lbpl.org</w:t>
      </w:r>
    </w:p>
    <w:p w14:paraId="23829D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cathy.fahey@salemstate.edu</w:t>
      </w:r>
    </w:p>
    <w:p w14:paraId="64E4AF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cathy.harris@srls.info</w:t>
      </w:r>
    </w:p>
    <w:p w14:paraId="3428E9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cathy.jeffrey@ung.edu</w:t>
      </w:r>
    </w:p>
    <w:p w14:paraId="20A383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cathy.moloney@dos.myflorida.com</w:t>
      </w:r>
    </w:p>
    <w:p w14:paraId="3C0784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cathy.norko@clark.lib.wv.us</w:t>
      </w:r>
    </w:p>
    <w:p w14:paraId="076AE9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Cathy_Chisholm@cbu.ca</w:t>
      </w:r>
    </w:p>
    <w:p w14:paraId="2B7EF7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cathy_miller@yakama.com</w:t>
      </w:r>
    </w:p>
    <w:p w14:paraId="40E01E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cathyb@dellslibrary.org</w:t>
      </w:r>
    </w:p>
    <w:p w14:paraId="7105B7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cathyz@plano.gov</w:t>
      </w:r>
    </w:p>
    <w:p w14:paraId="03511B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catocrest.library@durban.gov.za</w:t>
      </w:r>
    </w:p>
    <w:p w14:paraId="5998FB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catoridge.library@durban.gov.za</w:t>
      </w:r>
    </w:p>
    <w:p w14:paraId="5D04B7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cattech@pidl.org</w:t>
      </w:r>
    </w:p>
    <w:p w14:paraId="18F3CC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causborn@cumberlandcountync.gov</w:t>
      </w:r>
    </w:p>
    <w:p w14:paraId="5C05C3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caustin@library.msstate.edu</w:t>
      </w:r>
    </w:p>
    <w:p w14:paraId="642BA6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cawkerlib@nckcn.com</w:t>
      </w:r>
    </w:p>
    <w:p w14:paraId="7994ED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caylabahar@itu.edu.tr</w:t>
      </w:r>
    </w:p>
    <w:p w14:paraId="615A51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cb7718@exchange.shu.ac.uk</w:t>
      </w:r>
    </w:p>
    <w:p w14:paraId="60F18F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cbadillame@stthomas.edu</w:t>
      </w:r>
    </w:p>
    <w:p w14:paraId="2E1316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cbagby@laspositascollege.edu</w:t>
      </w:r>
    </w:p>
    <w:p w14:paraId="2D6249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cbaich@iupui.edu</w:t>
      </w:r>
    </w:p>
    <w:p w14:paraId="2EAC71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cbailey@wlu.edu</w:t>
      </w:r>
    </w:p>
    <w:p w14:paraId="288930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cbailey21@ivc.edu</w:t>
      </w:r>
    </w:p>
    <w:p w14:paraId="321E40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cbalgeman@marian.edu</w:t>
      </w:r>
    </w:p>
    <w:p w14:paraId="4DA724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cballer@hccfl.edu</w:t>
      </w:r>
    </w:p>
    <w:p w14:paraId="202B3E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cbaney@msjc.edu</w:t>
      </w:r>
    </w:p>
    <w:p w14:paraId="36154D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cbarboza@coloradocollege.edu</w:t>
      </w:r>
    </w:p>
    <w:p w14:paraId="6A3A2B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cbarham@nrhtx.com</w:t>
      </w:r>
    </w:p>
    <w:p w14:paraId="54AAE6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cbarnett@firstregional.org</w:t>
      </w:r>
    </w:p>
    <w:p w14:paraId="3B61C3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CBarnett@fullcoll.edu</w:t>
      </w:r>
    </w:p>
    <w:p w14:paraId="30A59B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cbarnickel@co.slo.ca.us</w:t>
      </w:r>
    </w:p>
    <w:p w14:paraId="5C5635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cbarton@co.hernando.fl.us</w:t>
      </w:r>
    </w:p>
    <w:p w14:paraId="7243D4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cbash@marian.edu</w:t>
      </w:r>
    </w:p>
    <w:p w14:paraId="2F4765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cbash@marian.edu</w:t>
      </w:r>
    </w:p>
    <w:p w14:paraId="611A80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cbausch@garlandtx.gov</w:t>
      </w:r>
    </w:p>
    <w:p w14:paraId="50BD02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cbearp774@wilkescc.edu</w:t>
      </w:r>
    </w:p>
    <w:p w14:paraId="7E12F7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cbearse@clamsnet.org</w:t>
      </w:r>
    </w:p>
    <w:p w14:paraId="38BFE6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cbecker@pima.edu</w:t>
      </w:r>
    </w:p>
    <w:p w14:paraId="34F1C4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cbedwell@ptn.lib.tx.us</w:t>
      </w:r>
    </w:p>
    <w:p w14:paraId="3A1012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cbeis1@udayton.edu</w:t>
      </w:r>
    </w:p>
    <w:p w14:paraId="159428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cbellessis@pendleton.lib.in.us</w:t>
      </w:r>
    </w:p>
    <w:p w14:paraId="6FEB05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cbellino@lbc.edu</w:t>
      </w:r>
    </w:p>
    <w:p w14:paraId="264072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cbellot@3riverslibrary.com</w:t>
      </w:r>
    </w:p>
    <w:p w14:paraId="1167EE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cbenzado@mdc.edu</w:t>
      </w:r>
    </w:p>
    <w:p w14:paraId="5B3F18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cbereznay@cuyahogalibrary.org</w:t>
      </w:r>
    </w:p>
    <w:p w14:paraId="1E9C2E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cberger@sarahlawrence.edu</w:t>
      </w:r>
    </w:p>
    <w:p w14:paraId="68B01D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cbetz@lccc.edu</w:t>
      </w:r>
    </w:p>
    <w:p w14:paraId="475BD7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cbgrant@catawba.edu</w:t>
      </w:r>
    </w:p>
    <w:p w14:paraId="29657F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cbickel@bremen.lib.in.us</w:t>
      </w:r>
    </w:p>
    <w:p w14:paraId="35D407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cbillings@southpasadenaca.gov</w:t>
      </w:r>
    </w:p>
    <w:p w14:paraId="22231A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cbinsfeld@wrl.org</w:t>
      </w:r>
    </w:p>
    <w:p w14:paraId="37A9E3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cbishop@agnesscott.edu</w:t>
      </w:r>
    </w:p>
    <w:p w14:paraId="0B94C2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cbiss@markham.library.on.ca</w:t>
      </w:r>
    </w:p>
    <w:p w14:paraId="64F6AD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cbl@mocolib.net</w:t>
      </w:r>
    </w:p>
    <w:p w14:paraId="667C0A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cblack@detroitpubliclibrary.org</w:t>
      </w:r>
    </w:p>
    <w:p w14:paraId="3F98DA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cblackma@williams.edu</w:t>
      </w:r>
    </w:p>
    <w:p w14:paraId="660515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cblevins@myacpl.org</w:t>
      </w:r>
    </w:p>
    <w:p w14:paraId="6C0F59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CBLowe@JohnsonU.edu</w:t>
      </w:r>
    </w:p>
    <w:p w14:paraId="23E89F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cblue@hillsidepubliclibrary.org</w:t>
      </w:r>
    </w:p>
    <w:p w14:paraId="2E2C4C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cbluford@losmedanos.edu</w:t>
      </w:r>
    </w:p>
    <w:p w14:paraId="7484D8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cbmlungu@cbu.ac.zm</w:t>
      </w:r>
    </w:p>
    <w:p w14:paraId="277D93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cbojorquez@santaclaraca.gov</w:t>
      </w:r>
    </w:p>
    <w:p w14:paraId="178F7D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cboles@nwrl.org</w:t>
      </w:r>
    </w:p>
    <w:p w14:paraId="76DE8E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cbondy@personcountync.gov</w:t>
      </w:r>
    </w:p>
    <w:p w14:paraId="531F77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cbooker@cityoflewisville.com</w:t>
      </w:r>
    </w:p>
    <w:p w14:paraId="7936F3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cboswell@antioch.edu</w:t>
      </w:r>
    </w:p>
    <w:p w14:paraId="4C1776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cboulay@tunxis.edu</w:t>
      </w:r>
    </w:p>
    <w:p w14:paraId="3B3142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cbowers@allenuniversity.edu</w:t>
      </w:r>
    </w:p>
    <w:p w14:paraId="6BBF36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cboyd@fgcu.edu</w:t>
      </w:r>
    </w:p>
    <w:p w14:paraId="21886D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cbraddy@goshencounty.org</w:t>
      </w:r>
    </w:p>
    <w:p w14:paraId="09DBDC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cbrannock@nwrl.org</w:t>
      </w:r>
    </w:p>
    <w:p w14:paraId="52B725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cbrl@netvision.net.il</w:t>
      </w:r>
    </w:p>
    <w:p w14:paraId="5718ED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cbrown@eou.edu</w:t>
      </w:r>
    </w:p>
    <w:p w14:paraId="7256B1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cbrown@neworleanspubliclibrary.org</w:t>
      </w:r>
    </w:p>
    <w:p w14:paraId="02F759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cbrown@umsl.edu</w:t>
      </w:r>
    </w:p>
    <w:p w14:paraId="663A29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cbrown@williamsportlibrary.in.gov</w:t>
      </w:r>
    </w:p>
    <w:p w14:paraId="605835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cbrowne@watertown-ma.gov</w:t>
      </w:r>
    </w:p>
    <w:p w14:paraId="32F635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cbryant@mscc.edu</w:t>
      </w:r>
    </w:p>
    <w:p w14:paraId="2A786D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cbuote@sailsinc.org</w:t>
      </w:r>
    </w:p>
    <w:p w14:paraId="6907D9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cburton@espl.org</w:t>
      </w:r>
    </w:p>
    <w:p w14:paraId="6D2D32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cburwell534@cfcc.edu</w:t>
      </w:r>
    </w:p>
    <w:p w14:paraId="79FABE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cbushman@cityoflagrande.org</w:t>
      </w:r>
    </w:p>
    <w:p w14:paraId="237285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CButcher@daytonmetrolibrary.org</w:t>
      </w:r>
    </w:p>
    <w:p w14:paraId="7B7C8E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cbwenge@ufl.edu</w:t>
      </w:r>
    </w:p>
    <w:p w14:paraId="7473ED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cc7016@cabrini.edu</w:t>
      </w:r>
    </w:p>
    <w:p w14:paraId="1E5B59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cc8105@nyu.edu</w:t>
      </w:r>
    </w:p>
    <w:p w14:paraId="318595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ccain@elcamino.edu</w:t>
      </w:r>
    </w:p>
    <w:p w14:paraId="6CB544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ccalitz@msukaligwa.gov.za</w:t>
      </w:r>
    </w:p>
    <w:p w14:paraId="0100CF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ccalvert@parliningersoll.org</w:t>
      </w:r>
    </w:p>
    <w:p w14:paraId="17321D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ccammon@suno.edu</w:t>
      </w:r>
    </w:p>
    <w:p w14:paraId="78984E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ccamp@henderson.lib.nc.us</w:t>
      </w:r>
    </w:p>
    <w:p w14:paraId="05FA2A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ccano@calvertlibrary.info</w:t>
      </w:r>
    </w:p>
    <w:p w14:paraId="6936D5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ccapitani@newcanaanlibrary.org</w:t>
      </w:r>
    </w:p>
    <w:p w14:paraId="779AE2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ccarbone@sbpl.info</w:t>
      </w:r>
    </w:p>
    <w:p w14:paraId="0BF8B2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ccarbone@sbpl.info</w:t>
      </w:r>
    </w:p>
    <w:p w14:paraId="5EE82D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ccardwell@usfsp.edu</w:t>
      </w:r>
    </w:p>
    <w:p w14:paraId="0C27C3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ccarpan@ualberta.ca</w:t>
      </w:r>
    </w:p>
    <w:p w14:paraId="6C7395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ccarron@randolphlibrary.org</w:t>
      </w:r>
    </w:p>
    <w:p w14:paraId="2943FB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ccdaniel@howard.edu</w:t>
      </w:r>
    </w:p>
    <w:p w14:paraId="300127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cch_fr@yahoo.fr</w:t>
      </w:r>
    </w:p>
    <w:p w14:paraId="375D3C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cchadwick@aclibrary.org</w:t>
      </w:r>
    </w:p>
    <w:p w14:paraId="0EE6A3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cchang@pwcgov.org</w:t>
      </w:r>
    </w:p>
    <w:p w14:paraId="412073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cchapman@stmartin.edu</w:t>
      </w:r>
    </w:p>
    <w:p w14:paraId="14F5A3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ccharbonneau@sailsinc.org</w:t>
      </w:r>
    </w:p>
    <w:p w14:paraId="2E84B5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ccharles@dillard.edu</w:t>
      </w:r>
    </w:p>
    <w:p w14:paraId="3433D4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ccharles@htu.edu</w:t>
      </w:r>
    </w:p>
    <w:p w14:paraId="437A8C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cchemay@rpcc.edu</w:t>
      </w:r>
    </w:p>
    <w:p w14:paraId="4F6790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cchisholm@gwinnettpl.org</w:t>
      </w:r>
    </w:p>
    <w:p w14:paraId="531961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cchlysta@portagelibrary.org</w:t>
      </w:r>
    </w:p>
    <w:p w14:paraId="0FBF3E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cchow@hmcpl.org</w:t>
      </w:r>
    </w:p>
    <w:p w14:paraId="36CF7E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cchronopoulos@peterboroughnh.gov</w:t>
      </w:r>
    </w:p>
    <w:p w14:paraId="5126F9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cchysta@akronlibrary.org</w:t>
      </w:r>
    </w:p>
    <w:p w14:paraId="5F3F90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ccigler@frvpld.info</w:t>
      </w:r>
    </w:p>
    <w:p w14:paraId="249F09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cclark@lakeforestlibrary.org</w:t>
      </w:r>
    </w:p>
    <w:p w14:paraId="04294D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cclarkl@cuyahogalibrary.org</w:t>
      </w:r>
    </w:p>
    <w:p w14:paraId="3F89FF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cclement@akronlibrary.org</w:t>
      </w:r>
    </w:p>
    <w:p w14:paraId="2C1A5C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cclement@alburycity.nsw.gov.au</w:t>
      </w:r>
    </w:p>
    <w:p w14:paraId="0A665B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cclement@alburycity.nsw.gov.au</w:t>
      </w:r>
    </w:p>
    <w:p w14:paraId="13D96D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cclifton@owenlibrary.org</w:t>
      </w:r>
    </w:p>
    <w:p w14:paraId="1745B2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cclose@hcc.edu</w:t>
      </w:r>
    </w:p>
    <w:p w14:paraId="67EEDB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cclouser@iup.edu</w:t>
      </w:r>
    </w:p>
    <w:p w14:paraId="515A87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ccls@chamberstx.gov</w:t>
      </w:r>
    </w:p>
    <w:p w14:paraId="190502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ccoad@berkeley.edu</w:t>
      </w:r>
    </w:p>
    <w:p w14:paraId="702E0E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ccobb@rivierabch.com</w:t>
      </w:r>
    </w:p>
    <w:p w14:paraId="31FDEE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ccollett@gcpl.lib.oh.us</w:t>
      </w:r>
    </w:p>
    <w:p w14:paraId="75C04F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ccollins@fcps1.org</w:t>
      </w:r>
    </w:p>
    <w:p w14:paraId="6DBA81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ccollins@uwaterloo.ca</w:t>
      </w:r>
    </w:p>
    <w:p w14:paraId="2713E6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ccolter2@scsu.edu</w:t>
      </w:r>
    </w:p>
    <w:p w14:paraId="41751A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ccomeau3@uwo.ca</w:t>
      </w:r>
    </w:p>
    <w:p w14:paraId="448CB7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ccompan@holmeslib.org</w:t>
      </w:r>
    </w:p>
    <w:p w14:paraId="656608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cconkey@watertown-ma.gov</w:t>
      </w:r>
    </w:p>
    <w:p w14:paraId="166879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cconklin@mc.edu</w:t>
      </w:r>
    </w:p>
    <w:p w14:paraId="411069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cconnell@ida.org</w:t>
      </w:r>
    </w:p>
    <w:p w14:paraId="2DA32E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cconnelly@georgian.edu</w:t>
      </w:r>
    </w:p>
    <w:p w14:paraId="6849DA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cconsalvi@msjc.edu</w:t>
      </w:r>
    </w:p>
    <w:p w14:paraId="7449C6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cconwell@moorparklibrary.org</w:t>
      </w:r>
    </w:p>
    <w:p w14:paraId="4D63EF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cconwell@moorparklibrary.org</w:t>
      </w:r>
    </w:p>
    <w:p w14:paraId="0DE779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ccook@tadl.org</w:t>
      </w:r>
    </w:p>
    <w:p w14:paraId="043D92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ccoope@dcc.edu</w:t>
      </w:r>
    </w:p>
    <w:p w14:paraId="492645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ccooper1@co.humboldt.ca.us</w:t>
      </w:r>
    </w:p>
    <w:p w14:paraId="5C3E34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ccoopermack@scsu.edu</w:t>
      </w:r>
    </w:p>
    <w:p w14:paraId="5978B6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ccornelius@haskell.edu</w:t>
      </w:r>
    </w:p>
    <w:p w14:paraId="06EC26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ccornwell@tricountycc.edu</w:t>
      </w:r>
    </w:p>
    <w:p w14:paraId="2C815A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ccorzine@fppl.org</w:t>
      </w:r>
    </w:p>
    <w:p w14:paraId="798AE4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ccottrel@boone.lib.ia.us</w:t>
      </w:r>
    </w:p>
    <w:p w14:paraId="606D2C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ccoyne@sailsinc.org</w:t>
      </w:r>
    </w:p>
    <w:p w14:paraId="5762BC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ccramner@mycdl.org</w:t>
      </w:r>
    </w:p>
    <w:p w14:paraId="01DABA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ccrampsie@usf.edu</w:t>
      </w:r>
    </w:p>
    <w:p w14:paraId="3F2E05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ccrawford@geneseo.lib.il.us</w:t>
      </w:r>
    </w:p>
    <w:p w14:paraId="6390BB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ccreager@marybaldwin.edu</w:t>
      </w:r>
    </w:p>
    <w:p w14:paraId="4287FB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ccrosby@manor.edu</w:t>
      </w:r>
    </w:p>
    <w:p w14:paraId="75BE9E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ccrowe@suscc.edu</w:t>
      </w:r>
    </w:p>
    <w:p w14:paraId="2CC5A7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ccruse@shastacollege.edu</w:t>
      </w:r>
    </w:p>
    <w:p w14:paraId="35B378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ccuillie@email.arizona.edu</w:t>
      </w:r>
    </w:p>
    <w:p w14:paraId="412D2E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ccullnane@belhaven.edu</w:t>
      </w:r>
    </w:p>
    <w:p w14:paraId="7D6862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cdamaso@scottsdaleaz.gov</w:t>
      </w:r>
    </w:p>
    <w:p w14:paraId="28A642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cdames@umsl.edu</w:t>
      </w:r>
    </w:p>
    <w:p w14:paraId="0D5AD6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cdandel@western.edu</w:t>
      </w:r>
    </w:p>
    <w:p w14:paraId="70E2D8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cdaniel@umsl.edu</w:t>
      </w:r>
    </w:p>
    <w:p w14:paraId="499084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cdargeli@sailsinc.org</w:t>
      </w:r>
    </w:p>
    <w:p w14:paraId="482A63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cdavis@silverfallslibrary.org</w:t>
      </w:r>
    </w:p>
    <w:p w14:paraId="1D3C9E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cdavis19@waketech.edu</w:t>
      </w:r>
    </w:p>
    <w:p w14:paraId="39ABE3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cddemas@NortheastState.edu</w:t>
      </w:r>
    </w:p>
    <w:p w14:paraId="123C75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cdedept@colorado.edu</w:t>
      </w:r>
    </w:p>
    <w:p w14:paraId="348743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cdenniston@pcplky.org</w:t>
      </w:r>
    </w:p>
    <w:p w14:paraId="44318D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cdent1@radford.edu</w:t>
      </w:r>
    </w:p>
    <w:p w14:paraId="3C17D5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cdesousa@denverlibrary.org</w:t>
      </w:r>
    </w:p>
    <w:p w14:paraId="7969EF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cdick@starklibrary.org</w:t>
      </w:r>
    </w:p>
    <w:p w14:paraId="701D8A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cdietz@slpl.org</w:t>
      </w:r>
    </w:p>
    <w:p w14:paraId="3862E6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CDiMento@oceansideca.org</w:t>
      </w:r>
    </w:p>
    <w:p w14:paraId="45321C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cdlacq@cdlib.org</w:t>
      </w:r>
    </w:p>
    <w:p w14:paraId="2E6F32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cdlladybug@hotmail.com</w:t>
      </w:r>
    </w:p>
    <w:p w14:paraId="7AE992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cdobbs@greenwoodlibrary.us</w:t>
      </w:r>
    </w:p>
    <w:p w14:paraId="6DB5AD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cdolan@middlesexcc.edu</w:t>
      </w:r>
    </w:p>
    <w:p w14:paraId="6DCB95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cdolan-derks@whitworth.edu</w:t>
      </w:r>
    </w:p>
    <w:p w14:paraId="36428E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cdolin@deerfieldlibrary.org</w:t>
      </w:r>
    </w:p>
    <w:p w14:paraId="3258AE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cdoody@mun.ca</w:t>
      </w:r>
    </w:p>
    <w:p w14:paraId="0F24AE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cdossantos@rappahannock.edu</w:t>
      </w:r>
    </w:p>
    <w:p w14:paraId="0D4254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cdowless@bladenco.org</w:t>
      </w:r>
    </w:p>
    <w:p w14:paraId="44BF9B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cdowney@loogootee.lib.in.us</w:t>
      </w:r>
    </w:p>
    <w:p w14:paraId="05C219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cdriver@springdalelibrary.org</w:t>
      </w:r>
    </w:p>
    <w:p w14:paraId="0248C0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cdrolsum@mica.edu</w:t>
      </w:r>
    </w:p>
    <w:p w14:paraId="3C0CC2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cdsn@coppul.ca</w:t>
      </w:r>
    </w:p>
    <w:p w14:paraId="508487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cdswartz@solanocounty.com</w:t>
      </w:r>
    </w:p>
    <w:p w14:paraId="075545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cduarte@templetx.gov</w:t>
      </w:r>
    </w:p>
    <w:p w14:paraId="6D5DB0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cdube@wilberforce.edu</w:t>
      </w:r>
    </w:p>
    <w:p w14:paraId="3E420A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cduff@sheridanwyolibrary.org</w:t>
      </w:r>
    </w:p>
    <w:p w14:paraId="069649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cduff@sheridanwyolibrary.org</w:t>
      </w:r>
    </w:p>
    <w:p w14:paraId="4E7DF2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cdumar@nicoletcollege.edu</w:t>
      </w:r>
    </w:p>
    <w:p w14:paraId="50D5DC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cdunay@smccme.edu</w:t>
      </w:r>
    </w:p>
    <w:p w14:paraId="3784A1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cdunkel@princetontx.us</w:t>
      </w:r>
    </w:p>
    <w:p w14:paraId="763E37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cduran@beltiblibrary.org</w:t>
      </w:r>
    </w:p>
    <w:p w14:paraId="4BE66F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cdyke@roscommonlibrary.org</w:t>
      </w:r>
    </w:p>
    <w:p w14:paraId="626263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ceandrews01@wm.edu</w:t>
      </w:r>
    </w:p>
    <w:p w14:paraId="73854B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ceaton@coj.net</w:t>
      </w:r>
    </w:p>
    <w:p w14:paraId="5BA617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cebuckle@ilstu.edu</w:t>
      </w:r>
    </w:p>
    <w:p w14:paraId="0DE407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cecelia@westerncape.gov.za</w:t>
      </w:r>
    </w:p>
    <w:p w14:paraId="000449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CeceliaVickers@semtribe.com</w:t>
      </w:r>
    </w:p>
    <w:p w14:paraId="3F793A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cecile.prignot@ctles.fr</w:t>
      </w:r>
    </w:p>
    <w:p w14:paraId="28D21F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cecilia.lowe@york.ac.uk</w:t>
      </w:r>
    </w:p>
    <w:p w14:paraId="2000BC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ceciliak@shawneecc.edu</w:t>
      </w:r>
    </w:p>
    <w:p w14:paraId="57515A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cecilyp@plano.gov</w:t>
      </w:r>
    </w:p>
    <w:p w14:paraId="670BF3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Cedal@Ilce.Edu.Mx</w:t>
      </w:r>
    </w:p>
    <w:p w14:paraId="508077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cedej@idsc.gov.eg</w:t>
      </w:r>
    </w:p>
    <w:p w14:paraId="6B6DD1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cedgar@farmingtonlibraries.org</w:t>
      </w:r>
    </w:p>
    <w:p w14:paraId="6F1DAA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cedixon@gtu.edu</w:t>
      </w:r>
    </w:p>
    <w:p w14:paraId="603251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cedkh@llcoop.org</w:t>
      </w:r>
    </w:p>
    <w:p w14:paraId="0570B0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cehoffman@nsu.edu</w:t>
      </w:r>
    </w:p>
    <w:p w14:paraId="4F2089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ceirehop@waiopehu.ac.nz</w:t>
      </w:r>
    </w:p>
    <w:p w14:paraId="2E3FF6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ceitanazare@yahoo.com.br</w:t>
      </w:r>
    </w:p>
    <w:p w14:paraId="66EA5B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cejones@ega.edu</w:t>
      </w:r>
    </w:p>
    <w:p w14:paraId="47C9D9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celia.rabinowitz@keene.edu</w:t>
      </w:r>
    </w:p>
    <w:p w14:paraId="259F40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celine.beneito@univ-smb.fr</w:t>
      </w:r>
    </w:p>
    <w:p w14:paraId="696F56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celine.gaspard@beauxartsparis.fr</w:t>
      </w:r>
    </w:p>
    <w:p w14:paraId="6F43E8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celine.menager@talm.fr</w:t>
      </w:r>
    </w:p>
    <w:p w14:paraId="1B2A9D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celine.pauvros@univ-paris1.fr</w:t>
      </w:r>
    </w:p>
    <w:p w14:paraId="4CE47D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cellington@nwrl.org</w:t>
      </w:r>
    </w:p>
    <w:p w14:paraId="74BF2E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celliott@arizona.edu</w:t>
      </w:r>
    </w:p>
    <w:p w14:paraId="655A9E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cemat@planet.tn</w:t>
      </w:r>
    </w:p>
    <w:p w14:paraId="608188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cenbei@cervantes.es</w:t>
      </w:r>
    </w:p>
    <w:p w14:paraId="6457B0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cendam@cervantes.es</w:t>
      </w:r>
    </w:p>
    <w:p w14:paraId="132351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cendoc@bmayor.unc.edu.ar</w:t>
      </w:r>
    </w:p>
    <w:p w14:paraId="4CECCB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cenlib@hdq.colman.ac.il</w:t>
      </w:r>
    </w:p>
    <w:p w14:paraId="333AD2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cenlib@uqu.edu.sa</w:t>
      </w:r>
    </w:p>
    <w:p w14:paraId="729B83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cenlib@vnuhcm.edu.vn</w:t>
      </w:r>
    </w:p>
    <w:p w14:paraId="531BD3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cent-lib@ferdowsi.um.ac.ir</w:t>
      </w:r>
    </w:p>
    <w:p w14:paraId="6D9707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central.library@capetown.gov.za</w:t>
      </w:r>
    </w:p>
    <w:p w14:paraId="56078D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Central.library@coventry.gov.uk</w:t>
      </w:r>
    </w:p>
    <w:p w14:paraId="7AC92C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centrale.bibliotheek@bib.kuleuven.be</w:t>
      </w:r>
    </w:p>
    <w:p w14:paraId="12BCC9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centun@cervantes.es</w:t>
      </w:r>
    </w:p>
    <w:p w14:paraId="6F9754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cereale@cabarruscounty.us</w:t>
      </w:r>
    </w:p>
    <w:p w14:paraId="1B8EE3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cermoc.adm@lb.refer.org</w:t>
      </w:r>
    </w:p>
    <w:p w14:paraId="53B36E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cerobins@iun.edu</w:t>
      </w:r>
    </w:p>
    <w:p w14:paraId="25B12F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cesar.delgado@cid.edu.mx</w:t>
      </w:r>
    </w:p>
    <w:p w14:paraId="197F42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cescott@indianatech.edu</w:t>
      </w:r>
    </w:p>
    <w:p w14:paraId="421912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ceteam@ccplohio.org</w:t>
      </w:r>
    </w:p>
    <w:p w14:paraId="56E103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cetheridge@hornsby.nsw.gov.au</w:t>
      </w:r>
    </w:p>
    <w:p w14:paraId="1155B6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cew262@cornell.edu</w:t>
      </w:r>
    </w:p>
    <w:p w14:paraId="204E97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cewersmann@hannibal.lib.mo.us</w:t>
      </w:r>
    </w:p>
    <w:p w14:paraId="022110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cexterkamp@wiltonmanors.com</w:t>
      </w:r>
    </w:p>
    <w:p w14:paraId="4983A1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ceyre@brookfieldlibrary.info</w:t>
      </w:r>
    </w:p>
    <w:p w14:paraId="59E0F7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cfaison@sampsonnc.com</w:t>
      </w:r>
    </w:p>
    <w:p w14:paraId="268995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cfaison@sampsonnc.com</w:t>
      </w:r>
    </w:p>
    <w:p w14:paraId="073106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cfaison@sampsonnc.com</w:t>
      </w:r>
    </w:p>
    <w:p w14:paraId="7ED84B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cfarmer@arls.org</w:t>
      </w:r>
    </w:p>
    <w:p w14:paraId="4AC2D4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cfarrell@garrardlibrary.org</w:t>
      </w:r>
    </w:p>
    <w:p w14:paraId="2F57BE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cfesemyer@scls.lib.wi.us</w:t>
      </w:r>
    </w:p>
    <w:p w14:paraId="542B92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cfield@pgpl.ca</w:t>
      </w:r>
    </w:p>
    <w:p w14:paraId="26B2F5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cfinney@cocc.edu</w:t>
      </w:r>
    </w:p>
    <w:p w14:paraId="3A6E4C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cfitzsimons@swls.org</w:t>
      </w:r>
    </w:p>
    <w:p w14:paraId="347F97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cflatz@corriganlibrary.org</w:t>
      </w:r>
    </w:p>
    <w:p w14:paraId="1DDD6A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cflood@usj.edu</w:t>
      </w:r>
    </w:p>
    <w:p w14:paraId="524F5D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cflood@usj.edu</w:t>
      </w:r>
    </w:p>
    <w:p w14:paraId="49CE62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cfloyd@garrardlibrary.org</w:t>
      </w:r>
    </w:p>
    <w:p w14:paraId="0DAE70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cfluke2@emory.edu</w:t>
      </w:r>
    </w:p>
    <w:p w14:paraId="782F41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cfong@ci.upland.ca.us</w:t>
      </w:r>
    </w:p>
    <w:p w14:paraId="47FE88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cford6@montevallo.edu</w:t>
      </w:r>
    </w:p>
    <w:p w14:paraId="0ABD54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cforisha@uttyler.edu</w:t>
      </w:r>
    </w:p>
    <w:p w14:paraId="1C63FD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cforlastro@peralta.edu</w:t>
      </w:r>
    </w:p>
    <w:p w14:paraId="4307AC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cfraidenburgh@wcupa.edu</w:t>
      </w:r>
    </w:p>
    <w:p w14:paraId="18678A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cfrancis@uintalibrary.org</w:t>
      </w:r>
    </w:p>
    <w:p w14:paraId="573B67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cfrick@negeorgialibraries.org</w:t>
      </w:r>
    </w:p>
    <w:p w14:paraId="1CEEC0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cfriedri@crdl.org</w:t>
      </w:r>
    </w:p>
    <w:p w14:paraId="0E63DA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cfrith@roanoke.edu</w:t>
      </w:r>
    </w:p>
    <w:p w14:paraId="27BED5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cfullerton@polk.edu</w:t>
      </w:r>
    </w:p>
    <w:p w14:paraId="5F07A9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cfurman@oldscollege.ca</w:t>
      </w:r>
    </w:p>
    <w:p w14:paraId="43F7D4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cfurno@aus.edu</w:t>
      </w:r>
    </w:p>
    <w:p w14:paraId="159B77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cg.holmes@utoronto.ca</w:t>
      </w:r>
    </w:p>
    <w:p w14:paraId="0840DF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cgallo@us.es</w:t>
      </w:r>
    </w:p>
    <w:p w14:paraId="3BD46B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cgalluzzo@ccac.edu</w:t>
      </w:r>
    </w:p>
    <w:p w14:paraId="5F362B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cgarrow@bettendorf.org</w:t>
      </w:r>
    </w:p>
    <w:p w14:paraId="3C23E8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cgaudet@sailsinc.org</w:t>
      </w:r>
    </w:p>
    <w:p w14:paraId="489A0C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cgentry1@ju.edu</w:t>
      </w:r>
    </w:p>
    <w:p w14:paraId="58CFFA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cgeorge25@lmxac.org</w:t>
      </w:r>
    </w:p>
    <w:p w14:paraId="3DD80F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cgeorge25@lmxac.org</w:t>
      </w:r>
    </w:p>
    <w:p w14:paraId="24CF27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cgermano@excelsior.edu</w:t>
      </w:r>
    </w:p>
    <w:p w14:paraId="3A3BA9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cgerner@cc-pl.org</w:t>
      </w:r>
    </w:p>
    <w:p w14:paraId="1DD259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cgetaz@caldwell.edu</w:t>
      </w:r>
    </w:p>
    <w:p w14:paraId="29BBB4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cgetrost@smfpl.org</w:t>
      </w:r>
    </w:p>
    <w:p w14:paraId="2104CF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cgeuther@ksu.edu</w:t>
      </w:r>
    </w:p>
    <w:p w14:paraId="509093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cgiannoni@fieldmuseum.org</w:t>
      </w:r>
    </w:p>
    <w:p w14:paraId="55881A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cgibbs@msm.edu</w:t>
      </w:r>
    </w:p>
    <w:p w14:paraId="615C69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cgibson@worthingtonlibraries.org</w:t>
      </w:r>
    </w:p>
    <w:p w14:paraId="315941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cgilbert@peralta.edu</w:t>
      </w:r>
    </w:p>
    <w:p w14:paraId="48237A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cglancy@umw.edu</w:t>
      </w:r>
    </w:p>
    <w:p w14:paraId="142459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cgoble@nman.lib.in.us</w:t>
      </w:r>
    </w:p>
    <w:p w14:paraId="51966C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cgodin@mail.accd.edu</w:t>
      </w:r>
    </w:p>
    <w:p w14:paraId="12DCF3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cgoff@losmedanos.edu</w:t>
      </w:r>
    </w:p>
    <w:p w14:paraId="4168BD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cgolden@jdcpl.us</w:t>
      </w:r>
    </w:p>
    <w:p w14:paraId="6A43D9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cgomez@rcls.org</w:t>
      </w:r>
    </w:p>
    <w:p w14:paraId="480359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cgoodwin@theseattleschool.edu</w:t>
      </w:r>
    </w:p>
    <w:p w14:paraId="439DD8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cgordon@orcas.k12.wa.us</w:t>
      </w:r>
    </w:p>
    <w:p w14:paraId="197DF2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cgrab@sailsinc.org</w:t>
      </w:r>
    </w:p>
    <w:p w14:paraId="0FCB38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cgreen@jesspublib.org</w:t>
      </w:r>
    </w:p>
    <w:p w14:paraId="02513F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CGreenberg@roguecc.edu</w:t>
      </w:r>
    </w:p>
    <w:p w14:paraId="01F4EA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cgreenberger@co.tuolumne.ca.us</w:t>
      </w:r>
    </w:p>
    <w:p w14:paraId="2BD104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cgregg2@delmar.edu</w:t>
      </w:r>
    </w:p>
    <w:p w14:paraId="0CAA65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cgriffith@jcpl.net</w:t>
      </w:r>
    </w:p>
    <w:p w14:paraId="000899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cgrimminck@portlandmilibrary.com</w:t>
      </w:r>
    </w:p>
    <w:p w14:paraId="64E5E0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cgrubb@jcls.org</w:t>
      </w:r>
    </w:p>
    <w:p w14:paraId="61E32E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cgrugel@carthage.edu</w:t>
      </w:r>
    </w:p>
    <w:p w14:paraId="63689B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cgruwell@uwf.edu</w:t>
      </w:r>
    </w:p>
    <w:p w14:paraId="3F2C08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cgundlach@pdc.edu</w:t>
      </w:r>
    </w:p>
    <w:p w14:paraId="1743FC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cgurpa@mail.cgu.edu.tw</w:t>
      </w:r>
    </w:p>
    <w:p w14:paraId="2632D3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CGutierrez@leegov.com</w:t>
      </w:r>
    </w:p>
    <w:p w14:paraId="06D701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cguy@ggu.edu</w:t>
      </w:r>
    </w:p>
    <w:p w14:paraId="017091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cgwiazda@hagamanlibrary.org</w:t>
      </w:r>
    </w:p>
    <w:p w14:paraId="567E1C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ch.michel@oth-aw.de</w:t>
      </w:r>
    </w:p>
    <w:p w14:paraId="3F23B9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ch.phuangsk@nuol.edu.la</w:t>
      </w:r>
    </w:p>
    <w:p w14:paraId="589C67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chad.leinaweaver@mmt.mainlib.org</w:t>
      </w:r>
    </w:p>
    <w:p w14:paraId="034D04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chad.leinaweaver@mmt.mainlib.org</w:t>
      </w:r>
    </w:p>
    <w:p w14:paraId="3CB0F0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chadji@polsci.auth.gr</w:t>
      </w:r>
    </w:p>
    <w:p w14:paraId="6AFE52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chaebong_nam@fas.harvard.edu</w:t>
      </w:r>
    </w:p>
    <w:p w14:paraId="39BF05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chaemker@manisteelibrary.org</w:t>
      </w:r>
    </w:p>
    <w:p w14:paraId="703509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chakravory.swapan@gmail.com</w:t>
      </w:r>
    </w:p>
    <w:p w14:paraId="3DCA86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chalaych@utk.edu</w:t>
      </w:r>
    </w:p>
    <w:p w14:paraId="1D9274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challam@glendale.edu</w:t>
      </w:r>
    </w:p>
    <w:p w14:paraId="1683D2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chalsey@tcl.edu</w:t>
      </w:r>
    </w:p>
    <w:p w14:paraId="5A3760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chambehe@potsdam.edu</w:t>
      </w:r>
    </w:p>
    <w:p w14:paraId="1989FD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champieu@ohsu.edu</w:t>
      </w:r>
    </w:p>
    <w:p w14:paraId="5DCD28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champlain.edu</w:t>
      </w:r>
    </w:p>
    <w:p w14:paraId="229A7C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champsey@iona.edu</w:t>
      </w:r>
    </w:p>
    <w:p w14:paraId="1BACBF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chan.harris@lmu.edu</w:t>
      </w:r>
    </w:p>
    <w:p w14:paraId="4D4316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chan.yim@spcollege.edu</w:t>
      </w:r>
    </w:p>
    <w:p w14:paraId="21B8DE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Chana.Schary@biu.ac.il</w:t>
      </w:r>
    </w:p>
    <w:p w14:paraId="4C3610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chanan@atu.edu</w:t>
      </w:r>
    </w:p>
    <w:p w14:paraId="51329C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chancellor@urmia.ac.ir</w:t>
      </w:r>
    </w:p>
    <w:p w14:paraId="1D9E17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chandra.reed@nmt.edu</w:t>
      </w:r>
    </w:p>
    <w:p w14:paraId="54F0E4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chandra.reed@nmt.edu</w:t>
      </w:r>
    </w:p>
    <w:p w14:paraId="387DC2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changlena@fhda.edu</w:t>
      </w:r>
    </w:p>
    <w:p w14:paraId="4B8A67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changnguan.ting@taylors.edu.my</w:t>
      </w:r>
    </w:p>
    <w:p w14:paraId="17A15B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changrs@ntu.edu.tw</w:t>
      </w:r>
    </w:p>
    <w:p w14:paraId="244DC8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chanrahan@nec.edu</w:t>
      </w:r>
    </w:p>
    <w:p w14:paraId="571114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chantal.leon@univ-paris13.fr</w:t>
      </w:r>
    </w:p>
    <w:p w14:paraId="4548F8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chantals@deschuteslibrary.org</w:t>
      </w:r>
    </w:p>
    <w:p w14:paraId="1B6E75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chantani_evelyn@smc.edu</w:t>
      </w:r>
    </w:p>
    <w:p w14:paraId="77A6AF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chao.chen@tamiu.edu</w:t>
      </w:r>
    </w:p>
    <w:p w14:paraId="50A18F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chapmw@hammond.lib.in.us</w:t>
      </w:r>
    </w:p>
    <w:p w14:paraId="611839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chardesty@lintonpl.lib.in.us</w:t>
      </w:r>
    </w:p>
    <w:p w14:paraId="795EAF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chardy@miles.edu</w:t>
      </w:r>
    </w:p>
    <w:p w14:paraId="406EA4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charissa.brammer@ucdenver.edu</w:t>
      </w:r>
    </w:p>
    <w:p w14:paraId="6FA3B2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charl.september@capetown.gov.za</w:t>
      </w:r>
    </w:p>
    <w:p w14:paraId="75FD7C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charla.comer@stockton.edu</w:t>
      </w:r>
    </w:p>
    <w:p w14:paraId="189B9D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charleen.bryson@stpete.org</w:t>
      </w:r>
    </w:p>
    <w:p w14:paraId="24F3E0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charlene.paumier@insa-rouen.fr</w:t>
      </w:r>
    </w:p>
    <w:p w14:paraId="3AEFD0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charlene.thompson@judsonu.edu</w:t>
      </w:r>
    </w:p>
    <w:p w14:paraId="1D2517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charlenebrewer@suu.edu</w:t>
      </w:r>
    </w:p>
    <w:p w14:paraId="33129B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charles.may@nscc.edu</w:t>
      </w:r>
    </w:p>
    <w:p w14:paraId="6BF6EC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charles.riley@yale.edu</w:t>
      </w:r>
    </w:p>
    <w:p w14:paraId="7AE2E3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charles-brooks@utulsa.edu</w:t>
      </w:r>
    </w:p>
    <w:p w14:paraId="6D2FE5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charlestonsouthern.edu</w:t>
      </w:r>
    </w:p>
    <w:p w14:paraId="617D32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charley@dscc.edu</w:t>
      </w:r>
    </w:p>
    <w:p w14:paraId="1AFA31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charlie@westga.edu</w:t>
      </w:r>
    </w:p>
    <w:p w14:paraId="0B5276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charliematthews@rodgerslibrary.org</w:t>
      </w:r>
    </w:p>
    <w:p w14:paraId="7596F7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charlie-remy@utc.edu</w:t>
      </w:r>
    </w:p>
    <w:p w14:paraId="3B9C7F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charlotte.gerstein@castleton.edu</w:t>
      </w:r>
    </w:p>
    <w:p w14:paraId="7DD828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charlotte.hertzberg@mau.se</w:t>
      </w:r>
    </w:p>
    <w:p w14:paraId="689517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charlotte.nutter@denverseminary.edu</w:t>
      </w:r>
    </w:p>
    <w:p w14:paraId="3ABFD5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charlotte_henderson@subr.edu</w:t>
      </w:r>
    </w:p>
    <w:p w14:paraId="6C6657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charlottelibraryinterloan@gmail.com</w:t>
      </w:r>
    </w:p>
    <w:p w14:paraId="2D318E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charlotteprice@cmu.edu</w:t>
      </w:r>
    </w:p>
    <w:p w14:paraId="612852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charmdm@okstate.edu</w:t>
      </w:r>
    </w:p>
    <w:p w14:paraId="62DEBB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charmon@atlm.edu</w:t>
      </w:r>
    </w:p>
    <w:p w14:paraId="15C3F8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charnette.singleton@tridenttech.edu</w:t>
      </w:r>
    </w:p>
    <w:p w14:paraId="1A1963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charnish@alleganlibrary.org</w:t>
      </w:r>
    </w:p>
    <w:p w14:paraId="5B0976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chartman@lockhaven.edu</w:t>
      </w:r>
    </w:p>
    <w:p w14:paraId="150AE4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chartmann@lclsonline.org</w:t>
      </w:r>
    </w:p>
    <w:p w14:paraId="5DF554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chase@eagle.lib.wi.us</w:t>
      </w:r>
    </w:p>
    <w:p w14:paraId="27C1A8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chasea@uchastings.edu</w:t>
      </w:r>
    </w:p>
    <w:p w14:paraId="4B6D63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chatmonc@piedmontu.edu</w:t>
      </w:r>
    </w:p>
    <w:p w14:paraId="3EA12D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chatnikc@union.edu</w:t>
      </w:r>
    </w:p>
    <w:p w14:paraId="4855FD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chaugen@tds.lib.mn.us</w:t>
      </w:r>
    </w:p>
    <w:p w14:paraId="25E965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chauncey@yourcl.org</w:t>
      </w:r>
    </w:p>
    <w:p w14:paraId="05F8B2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chavezl@merrimack.edu</w:t>
      </w:r>
    </w:p>
    <w:p w14:paraId="30ED84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chay@mecc.edu</w:t>
      </w:r>
    </w:p>
    <w:p w14:paraId="22F3AC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chaydon@cmlibrary.org</w:t>
      </w:r>
    </w:p>
    <w:p w14:paraId="7925E1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chazley.dotson@baytown.org</w:t>
      </w:r>
    </w:p>
    <w:p w14:paraId="3D4A1D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chead@gulfcoast.edu</w:t>
      </w:r>
    </w:p>
    <w:p w14:paraId="5F515A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chebanne@mopipi.ub.bw</w:t>
      </w:r>
    </w:p>
    <w:p w14:paraId="4F132F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cheine@calbaptist.edu</w:t>
      </w:r>
    </w:p>
    <w:p w14:paraId="2E067A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chelgeson@egf.mn</w:t>
      </w:r>
    </w:p>
    <w:p w14:paraId="49A53B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chelsea.barrett@shu.edu</w:t>
      </w:r>
    </w:p>
    <w:p w14:paraId="62ECFE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Chelsea.Frandsen@uvu.edu</w:t>
      </w:r>
    </w:p>
    <w:p w14:paraId="38EB85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chelsea.tharp@bioone.org</w:t>
      </w:r>
    </w:p>
    <w:p w14:paraId="3E716B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chelsie.lalonde@dc-ot.ca</w:t>
      </w:r>
    </w:p>
    <w:p w14:paraId="203F29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chemaseirene22@gmail.com</w:t>
      </w:r>
    </w:p>
    <w:p w14:paraId="32186C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chemngoremdc@ksms.or.ke</w:t>
      </w:r>
    </w:p>
    <w:p w14:paraId="6DF777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chen@fsmail.bradley.edu</w:t>
      </w:r>
    </w:p>
    <w:p w14:paraId="49A435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chenche@tas.edu.tw</w:t>
      </w:r>
    </w:p>
    <w:p w14:paraId="3B9981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chenderson@arlnc.org</w:t>
      </w:r>
    </w:p>
    <w:p w14:paraId="0AF7B6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chentsov@prlib.ru</w:t>
      </w:r>
    </w:p>
    <w:p w14:paraId="5C1E0E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cherie@rivereastlibrary.org</w:t>
      </w:r>
    </w:p>
    <w:p w14:paraId="0824BF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cherise_smith@utexas.edu</w:t>
      </w:r>
    </w:p>
    <w:p w14:paraId="04DC69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cheritabarlow@tcplibrary.org</w:t>
      </w:r>
    </w:p>
    <w:p w14:paraId="16C5B4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cheron@thegdl.org</w:t>
      </w:r>
    </w:p>
    <w:p w14:paraId="39B897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cherrelle.harris@eku.edu</w:t>
      </w:r>
    </w:p>
    <w:p w14:paraId="79A8E2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cherrman@bcpl.org</w:t>
      </w:r>
    </w:p>
    <w:p w14:paraId="5EF696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cheryl.blevens@indstate.edu</w:t>
      </w:r>
    </w:p>
    <w:p w14:paraId="35020A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Cheryl.Diamond@cpl.org</w:t>
      </w:r>
    </w:p>
    <w:p w14:paraId="2A4A9D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Cheryl.french@bristol-libraryoh.org</w:t>
      </w:r>
    </w:p>
    <w:p w14:paraId="0B7BB7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cheryl.grubb@wheaton.edu</w:t>
      </w:r>
    </w:p>
    <w:p w14:paraId="244952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cheryl.kean@uwimona.edu.jm</w:t>
      </w:r>
    </w:p>
    <w:p w14:paraId="2BFB7C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cheryl.kuonen@mentorpl.org</w:t>
      </w:r>
    </w:p>
    <w:p w14:paraId="69D24A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cheryl.middleton@buncombecounty.org</w:t>
      </w:r>
    </w:p>
    <w:p w14:paraId="437273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cheryl.middleton@buncombecounty.org</w:t>
      </w:r>
    </w:p>
    <w:p w14:paraId="18D293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cheryl.nessman@uwc.edu</w:t>
      </w:r>
    </w:p>
    <w:p w14:paraId="617C64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Cheryl.Small@fultoncountyga.gov</w:t>
      </w:r>
    </w:p>
    <w:p w14:paraId="7C39C3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cheryl.walton@tafesa.edu.au</w:t>
      </w:r>
    </w:p>
    <w:p w14:paraId="4F195D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cheryl@harneycountylibrary.org</w:t>
      </w:r>
    </w:p>
    <w:p w14:paraId="1B1848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cherylbaker@co.modoc.ca.us</w:t>
      </w:r>
    </w:p>
    <w:p w14:paraId="0DAC2A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cherylberedo@nypl.org</w:t>
      </w:r>
    </w:p>
    <w:p w14:paraId="20DE73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cherylmatthews@logan.qld.gov.au</w:t>
      </w:r>
    </w:p>
    <w:p w14:paraId="10F67F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cherylreddish@warrencountync.gov</w:t>
      </w:r>
    </w:p>
    <w:p w14:paraId="5B83B4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cheryls@kinsmanlibrary.org</w:t>
      </w:r>
    </w:p>
    <w:p w14:paraId="66B3FA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cherylw@deschuteslibrary.org</w:t>
      </w:r>
    </w:p>
    <w:p w14:paraId="21AED3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cherz@rcgc.edu</w:t>
      </w:r>
    </w:p>
    <w:p w14:paraId="4AF7C1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cheskip@uproc.lib.mi.us</w:t>
      </w:r>
    </w:p>
    <w:p w14:paraId="1DC3C1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chess2@memphis.edu</w:t>
      </w:r>
    </w:p>
    <w:p w14:paraId="79E3E6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chess2@memphis.edu</w:t>
      </w:r>
    </w:p>
    <w:p w14:paraId="37005F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Chessman.Coby@fmuniv.edu</w:t>
      </w:r>
    </w:p>
    <w:p w14:paraId="245D61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chesterville.library@durban.gov.za</w:t>
      </w:r>
    </w:p>
    <w:p w14:paraId="2D82E7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cheverij@georgetown.edu</w:t>
      </w:r>
    </w:p>
    <w:p w14:paraId="1206D6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cheyenne.ettestad@minnesotanorth.edu</w:t>
      </w:r>
    </w:p>
    <w:p w14:paraId="2B4E31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cheyenne.higgs@senecacollege.ca</w:t>
      </w:r>
    </w:p>
    <w:p w14:paraId="71BB82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cheyenne.stillinger@doane.edu</w:t>
      </w:r>
    </w:p>
    <w:p w14:paraId="418B5C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chicka@palmbeachstate.edu</w:t>
      </w:r>
    </w:p>
    <w:p w14:paraId="1A6C0E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chieflib@brunet.bn</w:t>
      </w:r>
    </w:p>
    <w:p w14:paraId="3E6BC8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chieflib@lib.ubd.edu.bn</w:t>
      </w:r>
    </w:p>
    <w:p w14:paraId="47E67E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children@kleberglibrary.com</w:t>
      </w:r>
    </w:p>
    <w:p w14:paraId="709F38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childrens@dallaslibrary.org</w:t>
      </w:r>
    </w:p>
    <w:p w14:paraId="273976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childservices@ennistx.gov</w:t>
      </w:r>
    </w:p>
    <w:p w14:paraId="62913E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chill@gcpl.lib.oh.us</w:t>
      </w:r>
    </w:p>
    <w:p w14:paraId="791661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chin_lj@pnm.gov.my</w:t>
      </w:r>
    </w:p>
    <w:p w14:paraId="6A9619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chipsley@stevenson.edu</w:t>
      </w:r>
    </w:p>
    <w:p w14:paraId="1B554F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chirine.saghir@lau.edu.lb</w:t>
      </w:r>
    </w:p>
    <w:p w14:paraId="32E71B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chirmana@santacruzpl.org</w:t>
      </w:r>
    </w:p>
    <w:p w14:paraId="67241F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chis0043@d.umn.edu</w:t>
      </w:r>
    </w:p>
    <w:p w14:paraId="6FE808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chisedziw@africau.edu</w:t>
      </w:r>
    </w:p>
    <w:p w14:paraId="33AC49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chitaklo@cityu.edu.hk</w:t>
      </w:r>
    </w:p>
    <w:p w14:paraId="737ADA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chitchens@cusd4.org</w:t>
      </w:r>
    </w:p>
    <w:p w14:paraId="4B25E0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chiua@reed.edu</w:t>
      </w:r>
    </w:p>
    <w:p w14:paraId="0712E0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chkenk@iberiapac.ge</w:t>
      </w:r>
    </w:p>
    <w:p w14:paraId="7A3571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Chloe.Dobson@sussex.ac.uk</w:t>
      </w:r>
    </w:p>
    <w:p w14:paraId="6F5C8E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Chloe.Dobson@sussex.ac.uk</w:t>
      </w:r>
    </w:p>
    <w:p w14:paraId="4CC1B5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chlofti1@wsc.edu</w:t>
      </w:r>
    </w:p>
    <w:p w14:paraId="3E676A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chlofti1@wsc.edu</w:t>
      </w:r>
    </w:p>
    <w:p w14:paraId="206547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chmnk2004@yahoo.com</w:t>
      </w:r>
    </w:p>
    <w:p w14:paraId="68859E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chobbs@ccplonline.org</w:t>
      </w:r>
    </w:p>
    <w:p w14:paraId="692705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chobbs@compton.edu</w:t>
      </w:r>
    </w:p>
    <w:p w14:paraId="190D1D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choffman@edinburgh.lib.in.us</w:t>
      </w:r>
    </w:p>
    <w:p w14:paraId="272F07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chogan@uab.edu</w:t>
      </w:r>
    </w:p>
    <w:p w14:paraId="522DCA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cholly@ebsco.com</w:t>
      </w:r>
    </w:p>
    <w:p w14:paraId="41C5F4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chonorat@caramail.com</w:t>
      </w:r>
    </w:p>
    <w:p w14:paraId="6232FA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choover@clarkco.lib.in.us</w:t>
      </w:r>
    </w:p>
    <w:p w14:paraId="58C074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chorne@wilsoncc.edu</w:t>
      </w:r>
    </w:p>
    <w:p w14:paraId="6A371D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chornecker@fortbend.lib.tx.us</w:t>
      </w:r>
    </w:p>
    <w:p w14:paraId="5F756D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chotijon@msu.edu</w:t>
      </w:r>
    </w:p>
    <w:p w14:paraId="36EB72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choule@wlu.ca</w:t>
      </w:r>
    </w:p>
    <w:p w14:paraId="01A4E4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chouliar@anatolia.edu.gr</w:t>
      </w:r>
    </w:p>
    <w:p w14:paraId="2DE9C2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choward@iowalakes.edu</w:t>
      </w:r>
    </w:p>
    <w:p w14:paraId="7BC6F8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chowm@montclair.edu</w:t>
      </w:r>
    </w:p>
    <w:p w14:paraId="1B2D4C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chris.crist@yolocounty.org</w:t>
      </w:r>
    </w:p>
    <w:p w14:paraId="33EA3A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chris.desmond@eastsussex.gov.uk</w:t>
      </w:r>
    </w:p>
    <w:p w14:paraId="3BE4BB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chris.holt@cincinnatilibrary.org</w:t>
      </w:r>
    </w:p>
    <w:p w14:paraId="50EE40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chris.jones@midcoast.nsw.gov.au</w:t>
      </w:r>
    </w:p>
    <w:p w14:paraId="5F1E4E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chris.labib@kentfreelibrary.org</w:t>
      </w:r>
    </w:p>
    <w:p w14:paraId="28C6FB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chris.markman@cityofpaloalto.org</w:t>
      </w:r>
    </w:p>
    <w:p w14:paraId="74B393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chris.muzzin@seattlecolleges.edu</w:t>
      </w:r>
    </w:p>
    <w:p w14:paraId="284047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chris.savage@sait.ca</w:t>
      </w:r>
    </w:p>
    <w:p w14:paraId="450661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chris.skaugset@ci.longview.wa.us</w:t>
      </w:r>
    </w:p>
    <w:p w14:paraId="20DB99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chris@haddonheightslibrary.com</w:t>
      </w:r>
    </w:p>
    <w:p w14:paraId="238994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chris@library.delmar.edu</w:t>
      </w:r>
    </w:p>
    <w:p w14:paraId="7010FE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chris@marlinpubliclibrary.com</w:t>
      </w:r>
    </w:p>
    <w:p w14:paraId="570DF3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chris@meredithlibrary.org</w:t>
      </w:r>
    </w:p>
    <w:p w14:paraId="4D4EA3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chris@shpl.org</w:t>
      </w:r>
    </w:p>
    <w:p w14:paraId="5CE980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chrisbirkett@infogunnedah.com.au</w:t>
      </w:r>
    </w:p>
    <w:p w14:paraId="04ED12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chrisg@gwu.edu</w:t>
      </w:r>
    </w:p>
    <w:p w14:paraId="15FDA8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chrisinskej@cadl.org</w:t>
      </w:r>
    </w:p>
    <w:p w14:paraId="3F488C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chrissie.boeyens@up.ac.za</w:t>
      </w:r>
    </w:p>
    <w:p w14:paraId="5D4EC3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chrissyk@uca.edu</w:t>
      </w:r>
    </w:p>
    <w:p w14:paraId="319DD2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christa.fehrer@umontana.edu</w:t>
      </w:r>
    </w:p>
    <w:p w14:paraId="0EA00C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christa.foley@ocul.on.ca</w:t>
      </w:r>
    </w:p>
    <w:p w14:paraId="2CFA38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christelle.ancelin@univ-lille.fr</w:t>
      </w:r>
    </w:p>
    <w:p w14:paraId="16560C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Christelle.Mehu@delraylibrary.org</w:t>
      </w:r>
    </w:p>
    <w:p w14:paraId="7E246C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christelle@sabinet.co.za</w:t>
      </w:r>
    </w:p>
    <w:p w14:paraId="5659BC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christen.chapman@kctcs.edu</w:t>
      </w:r>
    </w:p>
    <w:p w14:paraId="4BAAE1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christensene@byui.edu</w:t>
      </w:r>
    </w:p>
    <w:p w14:paraId="75ACE2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christi.iffergan@brunswickcountync.gov</w:t>
      </w:r>
    </w:p>
    <w:p w14:paraId="046A0F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christian@vassarlibrary.org</w:t>
      </w:r>
    </w:p>
    <w:p w14:paraId="73DEB3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christian@vassarlibrary.org</w:t>
      </w:r>
    </w:p>
    <w:p w14:paraId="419F96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christiane.gaede@ub.uni-marburg.de</w:t>
      </w:r>
    </w:p>
    <w:p w14:paraId="2261E9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christiane.lauterbach@uni-bamberg.de</w:t>
      </w:r>
    </w:p>
    <w:p w14:paraId="214DF6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christiane.schmidt@ub.uni-frankfurt.de</w:t>
      </w:r>
    </w:p>
    <w:p w14:paraId="46F37B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christie.starnes@unioncountync.gov</w:t>
      </w:r>
    </w:p>
    <w:p w14:paraId="05C2B3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christina.baum@lamar.edu</w:t>
      </w:r>
    </w:p>
    <w:p w14:paraId="196088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christina.bell@gccaz.edu</w:t>
      </w:r>
    </w:p>
    <w:p w14:paraId="27696C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christina.gaydos@toledolibrary.org</w:t>
      </w:r>
    </w:p>
    <w:p w14:paraId="1283E2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christina.hastie@daytonastate.edu</w:t>
      </w:r>
    </w:p>
    <w:p w14:paraId="688FDA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christina.hielscher@mypclc.info</w:t>
      </w:r>
    </w:p>
    <w:p w14:paraId="71C632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christina.kinney@mcc.edu</w:t>
      </w:r>
    </w:p>
    <w:p w14:paraId="5B802C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Christina.Martin@mauneylibrary.org</w:t>
      </w:r>
    </w:p>
    <w:p w14:paraId="5F3865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christina.martin@mauneylibrary.org</w:t>
      </w:r>
    </w:p>
    <w:p w14:paraId="11A427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christina.wac@portagecollege.ca</w:t>
      </w:r>
    </w:p>
    <w:p w14:paraId="617EEA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christina@clarksville.org</w:t>
      </w:r>
    </w:p>
    <w:p w14:paraId="5CE590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christina@madisonlibrary.org</w:t>
      </w:r>
    </w:p>
    <w:p w14:paraId="6DF486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christina_dent@emerson.edu</w:t>
      </w:r>
    </w:p>
    <w:p w14:paraId="58D59F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christinafuller-gregory@scgsah.org</w:t>
      </w:r>
    </w:p>
    <w:p w14:paraId="1664ED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christine.abrigo@dlsu.edu.ph</w:t>
      </w:r>
    </w:p>
    <w:p w14:paraId="38FF41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christine.blum@iued.uni-heidelberg.de</w:t>
      </w:r>
    </w:p>
    <w:p w14:paraId="3379AC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christine.boatright@fgc.edu</w:t>
      </w:r>
    </w:p>
    <w:p w14:paraId="5DCC15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christine.bradford@warwick.ac.uk</w:t>
      </w:r>
    </w:p>
    <w:p w14:paraId="796552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Christine.DelGigante@griffith.nsw.gov.au</w:t>
      </w:r>
    </w:p>
    <w:p w14:paraId="3F10EF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christine.fiorini@vaughan.ca</w:t>
      </w:r>
    </w:p>
    <w:p w14:paraId="07B4D6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Christine.Hage@RHPL.org</w:t>
      </w:r>
    </w:p>
    <w:p w14:paraId="3F89A9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christine.holmes@sjsu.edu</w:t>
      </w:r>
    </w:p>
    <w:p w14:paraId="1F35D1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christine.hsih@bemidjistate.edu</w:t>
      </w:r>
    </w:p>
    <w:p w14:paraId="6EB035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christine.kilbridge@cgc.edu</w:t>
      </w:r>
    </w:p>
    <w:p w14:paraId="78F17B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christine.mcevilly@csi.cuny.edu</w:t>
      </w:r>
    </w:p>
    <w:p w14:paraId="6327A6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christine.mcgovern@gastongov.com</w:t>
      </w:r>
    </w:p>
    <w:p w14:paraId="033B3C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christine.moore@phoenixcollege.edu</w:t>
      </w:r>
    </w:p>
    <w:p w14:paraId="128AA8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christine.niebler@th-nuernberg.de</w:t>
      </w:r>
    </w:p>
    <w:p w14:paraId="6C673F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Christine.Ollendorff@ensam.eu</w:t>
      </w:r>
    </w:p>
    <w:p w14:paraId="4FE900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christine.perkins@wcls.org</w:t>
      </w:r>
    </w:p>
    <w:p w14:paraId="38C7E0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christine.petit-barre@univ-lille.fr</w:t>
      </w:r>
    </w:p>
    <w:p w14:paraId="670D59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christine.radcliff@tamuk.edu</w:t>
      </w:r>
    </w:p>
    <w:p w14:paraId="063784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christine.radcliff@tamuk.edu</w:t>
      </w:r>
    </w:p>
    <w:p w14:paraId="1AF5D1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Christine.Rigda@utoledo.edu</w:t>
      </w:r>
    </w:p>
    <w:p w14:paraId="635FC6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Christine.Shupala@tamucc.edu</w:t>
      </w:r>
    </w:p>
    <w:p w14:paraId="6C5BF7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Christine.Smith@concordia.ca</w:t>
      </w:r>
    </w:p>
    <w:p w14:paraId="1F3D66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Christine.Smith@concordia.ca</w:t>
      </w:r>
    </w:p>
    <w:p w14:paraId="119915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christine.stclair@oit.edu</w:t>
      </w:r>
    </w:p>
    <w:p w14:paraId="38E905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christine.turner@ccc.govt.nz</w:t>
      </w:r>
    </w:p>
    <w:p w14:paraId="5E7557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christine.woodrow@nbcity.org</w:t>
      </w:r>
    </w:p>
    <w:p w14:paraId="56BB73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christine.woods@saintleo.edu</w:t>
      </w:r>
    </w:p>
    <w:p w14:paraId="7048AD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Christoph.Janello@unibw.de</w:t>
      </w:r>
    </w:p>
    <w:p w14:paraId="2F317C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christophe.albouy@univ-avignon.fr</w:t>
      </w:r>
    </w:p>
    <w:p w14:paraId="1883D3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christophe.bertrand@univ-pau.fr</w:t>
      </w:r>
    </w:p>
    <w:p w14:paraId="14619A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christophe.thomas@ensad.fr</w:t>
      </w:r>
    </w:p>
    <w:p w14:paraId="7F81FB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christopher.bonadio@ringling.org</w:t>
      </w:r>
    </w:p>
    <w:p w14:paraId="388F94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christopher.elford@fortlee.bccls.org</w:t>
      </w:r>
    </w:p>
    <w:p w14:paraId="773612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christopher.ford@danville.edu</w:t>
      </w:r>
    </w:p>
    <w:p w14:paraId="706B7A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christopher.handy@slam.org</w:t>
      </w:r>
    </w:p>
    <w:p w14:paraId="66534F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christopher.lamonica@uscga.edu</w:t>
      </w:r>
    </w:p>
    <w:p w14:paraId="25166A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Christopher.Livingston@kerncountylibrary.org</w:t>
      </w:r>
    </w:p>
    <w:p w14:paraId="67F26B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christopher.luzania@tamucc.edu</w:t>
      </w:r>
    </w:p>
    <w:p w14:paraId="5A0FFC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christopher.rugo@humber.ca</w:t>
      </w:r>
    </w:p>
    <w:p w14:paraId="325A8F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Christopher.Smith@LSUS.edu</w:t>
      </w:r>
    </w:p>
    <w:p w14:paraId="573220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christopher.ullman@moody.edu</w:t>
      </w:r>
    </w:p>
    <w:p w14:paraId="392273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christopher.veach@lakecountyca.gov</w:t>
      </w:r>
    </w:p>
    <w:p w14:paraId="79B6EE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Christopher.Williams@hgtc.edu</w:t>
      </w:r>
    </w:p>
    <w:p w14:paraId="79E15E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christopher.young@utoronto.ca</w:t>
      </w:r>
    </w:p>
    <w:p w14:paraId="5604CC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christopher@suu.edu</w:t>
      </w:r>
    </w:p>
    <w:p w14:paraId="112328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christopher_west@brown.edu</w:t>
      </w:r>
    </w:p>
    <w:p w14:paraId="0CE794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christopherk@nsula.edu</w:t>
      </w:r>
    </w:p>
    <w:p w14:paraId="2B4632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christopherstotelmyer@clayton.edu</w:t>
      </w:r>
    </w:p>
    <w:p w14:paraId="3EFD17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christy.allen@furman.edu</w:t>
      </w:r>
    </w:p>
    <w:p w14:paraId="0E7BF7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christy.brown@ucr.edu</w:t>
      </w:r>
    </w:p>
    <w:p w14:paraId="44CED2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christy.davis@ccrls.org</w:t>
      </w:r>
    </w:p>
    <w:p w14:paraId="4D771F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christy.earp@wilkescc.edu</w:t>
      </w:r>
    </w:p>
    <w:p w14:paraId="6DF234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christy.groves@mtsu.edu</w:t>
      </w:r>
    </w:p>
    <w:p w14:paraId="7FE6CA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christy.mcpherson@templejc.edu</w:t>
      </w:r>
    </w:p>
    <w:p w14:paraId="54013F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christy.noll@inverhills.edu</w:t>
      </w:r>
    </w:p>
    <w:p w14:paraId="4EF77C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christy.scott@wallawalla.edu</w:t>
      </w:r>
    </w:p>
    <w:p w14:paraId="077F36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christy.terry@jcplky.org</w:t>
      </w:r>
    </w:p>
    <w:p w14:paraId="365520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christybondy@warrencountync.gov</w:t>
      </w:r>
    </w:p>
    <w:p w14:paraId="7AD5F1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chrrngt4@memphis.edu</w:t>
      </w:r>
    </w:p>
    <w:p w14:paraId="7C90BC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cht4032@fhda.edu</w:t>
      </w:r>
    </w:p>
    <w:p w14:paraId="57ACE1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chua@msu.edu</w:t>
      </w:r>
    </w:p>
    <w:p w14:paraId="1E664D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chuck.koontz@biola.edu</w:t>
      </w:r>
    </w:p>
    <w:p w14:paraId="55AC70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chughes@cityofsignalhill.org</w:t>
      </w:r>
    </w:p>
    <w:p w14:paraId="5360CE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chulett@evergreenlibrary.org</w:t>
      </w:r>
    </w:p>
    <w:p w14:paraId="43EC33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chulst@gtpl.org</w:t>
      </w:r>
    </w:p>
    <w:p w14:paraId="578DDD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chumas@cresskill.bccls.org</w:t>
      </w:r>
    </w:p>
    <w:p w14:paraId="787A57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chunter@azalealibraries.org</w:t>
      </w:r>
    </w:p>
    <w:p w14:paraId="086D30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churchd@csl.edu</w:t>
      </w:r>
    </w:p>
    <w:p w14:paraId="5FF342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churchill@hnu.edu</w:t>
      </w:r>
    </w:p>
    <w:p w14:paraId="123D08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churchillc@acu.edu</w:t>
      </w:r>
    </w:p>
    <w:p w14:paraId="4A6E15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churchj@dyc.edu</w:t>
      </w:r>
    </w:p>
    <w:p w14:paraId="7C3175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chutchen@uwyo.edu</w:t>
      </w:r>
    </w:p>
    <w:p w14:paraId="1077FC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chutsell@stanlibrary.org</w:t>
      </w:r>
    </w:p>
    <w:p w14:paraId="6612A6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chynson@oglethorpe.edu</w:t>
      </w:r>
    </w:p>
    <w:p w14:paraId="7486F6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cid@isesco.org.ma</w:t>
      </w:r>
    </w:p>
    <w:p w14:paraId="78A54C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cido@american.edu</w:t>
      </w:r>
    </w:p>
    <w:p w14:paraId="7875F1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cieux_m@univ-corse.fr</w:t>
      </w:r>
    </w:p>
    <w:p w14:paraId="5FAC31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cifs_library@yahoo.com</w:t>
      </w:r>
    </w:p>
    <w:p w14:paraId="6BE63A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cikizwa.mlahleki@mandela.ac.za</w:t>
      </w:r>
    </w:p>
    <w:p w14:paraId="7A65B7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cimacheak@ualr.edu</w:t>
      </w:r>
    </w:p>
    <w:p w14:paraId="2B3783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cimacheak@ualr.edu</w:t>
      </w:r>
    </w:p>
    <w:p w14:paraId="0BB54D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cimmacdonald@upei.ca</w:t>
      </w:r>
    </w:p>
    <w:p w14:paraId="456C40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cindumsive@yahoo.com</w:t>
      </w:r>
    </w:p>
    <w:p w14:paraId="64F1B1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cindy.beaudry@rps205.com</w:t>
      </w:r>
    </w:p>
    <w:p w14:paraId="273281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cindy.brooks@srls.info</w:t>
      </w:r>
    </w:p>
    <w:p w14:paraId="579F89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cindy.fitzgerald@uni.edu</w:t>
      </w:r>
    </w:p>
    <w:p w14:paraId="1E7970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cindy.hyer@trinitycollege.edu</w:t>
      </w:r>
    </w:p>
    <w:p w14:paraId="33D531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cindy.wiebe@stmu.ca</w:t>
      </w:r>
    </w:p>
    <w:p w14:paraId="14C8AB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cindyc@myplymouthlibrary.org</w:t>
      </w:r>
    </w:p>
    <w:p w14:paraId="716B02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cindykot@ln.edu.hk</w:t>
      </w:r>
    </w:p>
    <w:p w14:paraId="313A19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cinman@wgrls.org</w:t>
      </w:r>
    </w:p>
    <w:p w14:paraId="1CE171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cinnerd@wlu.ca</w:t>
      </w:r>
    </w:p>
    <w:p w14:paraId="0FBBF1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circ@lelandlibrary.org</w:t>
      </w:r>
    </w:p>
    <w:p w14:paraId="382977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circulation@gcmdl.org</w:t>
      </w:r>
    </w:p>
    <w:p w14:paraId="29EB9C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Circulation@nichols.edu</w:t>
      </w:r>
    </w:p>
    <w:p w14:paraId="4EE220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circulation@sbbdl.org</w:t>
      </w:r>
    </w:p>
    <w:p w14:paraId="540F10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cisalee.burgess@utahtech.edu</w:t>
      </w:r>
    </w:p>
    <w:p w14:paraId="60F746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civory@westga.edu</w:t>
      </w:r>
    </w:p>
    <w:p w14:paraId="0966C8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cj10@txstate.edu</w:t>
      </w:r>
    </w:p>
    <w:p w14:paraId="471B62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cj17@txstate.edu</w:t>
      </w:r>
    </w:p>
    <w:p w14:paraId="008BCE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cjackso29@ju.edu</w:t>
      </w:r>
    </w:p>
    <w:p w14:paraId="0E8C53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cjackson@cityofwestworth.com</w:t>
      </w:r>
    </w:p>
    <w:p w14:paraId="3871CC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cjackson@thegdl.org</w:t>
      </w:r>
    </w:p>
    <w:p w14:paraId="00CC28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cjacobs@truman.edu</w:t>
      </w:r>
    </w:p>
    <w:p w14:paraId="3340C7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cjacobson@flwlib.org</w:t>
      </w:r>
    </w:p>
    <w:p w14:paraId="573B90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cjanders@kean.edu</w:t>
      </w:r>
    </w:p>
    <w:p w14:paraId="23245B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cjcleary@owu.edu</w:t>
      </w:r>
    </w:p>
    <w:p w14:paraId="44D643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cjdennis@bcpl.net</w:t>
      </w:r>
    </w:p>
    <w:p w14:paraId="6AFA43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cjewell@swls.org</w:t>
      </w:r>
    </w:p>
    <w:p w14:paraId="1DED3D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cjgarciat@atsu.edu</w:t>
      </w:r>
    </w:p>
    <w:p w14:paraId="3161DC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cjharris@marybaldwin.edu</w:t>
      </w:r>
    </w:p>
    <w:p w14:paraId="124D19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cjimenez@mdc.edu</w:t>
      </w:r>
    </w:p>
    <w:p w14:paraId="32E32D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cjobe@lsue.edu</w:t>
      </w:r>
    </w:p>
    <w:p w14:paraId="50548C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cjohnson@doorcountylibrary.org</w:t>
      </w:r>
    </w:p>
    <w:p w14:paraId="568C68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cjohnson@mtclib.org</w:t>
      </w:r>
    </w:p>
    <w:p w14:paraId="639096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cjohnson@randolphlibrary.org</w:t>
      </w:r>
    </w:p>
    <w:p w14:paraId="3CE929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cjohnson2@laverne.edu</w:t>
      </w:r>
    </w:p>
    <w:p w14:paraId="57D7A4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cjoseph@msukaligwa.gov.za</w:t>
      </w:r>
    </w:p>
    <w:p w14:paraId="06C2E3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cjoseph@msukaligwa.gov.za</w:t>
      </w:r>
    </w:p>
    <w:p w14:paraId="7DAE42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cjr2q@virginia.edu</w:t>
      </w:r>
    </w:p>
    <w:p w14:paraId="2126EA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cjroy@exeter.edu</w:t>
      </w:r>
    </w:p>
    <w:p w14:paraId="6CFDC9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cjstew1@ilstu.edu</w:t>
      </w:r>
    </w:p>
    <w:p w14:paraId="5F3366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cjulius@carverpl.org</w:t>
      </w:r>
    </w:p>
    <w:p w14:paraId="51F15D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cjurusik@eastms.edu</w:t>
      </w:r>
    </w:p>
    <w:p w14:paraId="33AD23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cjustin@swinburne.edu.my</w:t>
      </w:r>
    </w:p>
    <w:p w14:paraId="1445BC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cjw@atd-quartmonde.org</w:t>
      </w:r>
    </w:p>
    <w:p w14:paraId="525059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ckarwoski@whatcom.edu</w:t>
      </w:r>
    </w:p>
    <w:p w14:paraId="6F91A5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ckeating@maitlandpl.org</w:t>
      </w:r>
    </w:p>
    <w:p w14:paraId="41992A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ckehoe-robinson@jamessprunt.edu</w:t>
      </w:r>
    </w:p>
    <w:p w14:paraId="2C008A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ckeillor@smumn.edu</w:t>
      </w:r>
    </w:p>
    <w:p w14:paraId="2BC1CF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ckelly@penningtonlibrary.org </w:t>
      </w:r>
    </w:p>
    <w:p w14:paraId="453291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ckerr@wlu.ca</w:t>
      </w:r>
    </w:p>
    <w:p w14:paraId="3FF294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ckeyari@kca.ac.ke</w:t>
      </w:r>
    </w:p>
    <w:p w14:paraId="5826C7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ckeyes@lighthousepoint.com</w:t>
      </w:r>
    </w:p>
    <w:p w14:paraId="62B157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ckibby@mcklib.org</w:t>
      </w:r>
    </w:p>
    <w:p w14:paraId="48837E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ckidd@dppl.org</w:t>
      </w:r>
    </w:p>
    <w:p w14:paraId="7792A2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ckilby@pinemtnlibrary.org</w:t>
      </w:r>
    </w:p>
    <w:p w14:paraId="4F5EB8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ckingsbury@coastlinelibrarynetwork.org</w:t>
      </w:r>
    </w:p>
    <w:p w14:paraId="7FE7CE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ckiragu@umma.ac.ke</w:t>
      </w:r>
    </w:p>
    <w:p w14:paraId="7AE176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cklam@cuhk.edu.hk</w:t>
      </w:r>
    </w:p>
    <w:p w14:paraId="3690A3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cklassen@pekinpubliclibrary.org</w:t>
      </w:r>
    </w:p>
    <w:p w14:paraId="65D4BB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cklien@portagelibrary.info</w:t>
      </w:r>
    </w:p>
    <w:p w14:paraId="2D3670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cknowles@shawanolibrary.org</w:t>
      </w:r>
    </w:p>
    <w:p w14:paraId="1C77AF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ckoehler@centervillelibrary.info</w:t>
      </w:r>
    </w:p>
    <w:p w14:paraId="369766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ckoklas@pensacolastate.edu</w:t>
      </w:r>
    </w:p>
    <w:p w14:paraId="6939B8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ckolbeck@algomapubliclibrary.org</w:t>
      </w:r>
    </w:p>
    <w:p w14:paraId="66633D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CKorenowsky@columbuslibrary.org</w:t>
      </w:r>
    </w:p>
    <w:p w14:paraId="084E5A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ckujawa@bismarcklibrary.org</w:t>
      </w:r>
    </w:p>
    <w:p w14:paraId="4101D5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ckuonen@wickliffe.lib.oh.us</w:t>
      </w:r>
    </w:p>
    <w:p w14:paraId="7E613A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clabelle@montvillelibrary.org</w:t>
      </w:r>
    </w:p>
    <w:p w14:paraId="731D65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claes.lindskog@htbibl.lu.sesofie.eriksen@htbibl.lu.se</w:t>
      </w:r>
    </w:p>
    <w:p w14:paraId="49C888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clafond@clearlakelibrary.org</w:t>
      </w:r>
    </w:p>
    <w:p w14:paraId="2D1713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clafores@ualberta.ca</w:t>
      </w:r>
    </w:p>
    <w:p w14:paraId="69423D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clagunza@heidelberg.edu</w:t>
      </w:r>
    </w:p>
    <w:p w14:paraId="2D45D8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claing@bard.edu</w:t>
      </w:r>
    </w:p>
    <w:p w14:paraId="6B8C32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claire.noble@tafesa.edu.au</w:t>
      </w:r>
    </w:p>
    <w:p w14:paraId="7C8A6E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claire.salvati@judsonu.edu</w:t>
      </w:r>
    </w:p>
    <w:p w14:paraId="65BC7F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Claire.Tomkin@mville.edu</w:t>
      </w:r>
    </w:p>
    <w:p w14:paraId="0B83B5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claire.uhlrich@insp.gouv.fr</w:t>
      </w:r>
    </w:p>
    <w:p w14:paraId="56D428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clangholff@cairn.edu</w:t>
      </w:r>
    </w:p>
    <w:p w14:paraId="24138A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CLangstraat@krl.org</w:t>
      </w:r>
    </w:p>
    <w:p w14:paraId="1CAC59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clara.latham@mwsu.edu</w:t>
      </w:r>
    </w:p>
    <w:p w14:paraId="1AF534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clara@cuea.edu</w:t>
      </w:r>
    </w:p>
    <w:p w14:paraId="4BE9BD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clare.bryant@edmonds.edu</w:t>
      </w:r>
    </w:p>
    <w:p w14:paraId="610FFC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clare.dwyer@ul.ie</w:t>
      </w:r>
    </w:p>
    <w:p w14:paraId="3D4A35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clare.george@sas.ac.uk</w:t>
      </w:r>
    </w:p>
    <w:p w14:paraId="630458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clare.graham@arkansas.gov</w:t>
      </w:r>
    </w:p>
    <w:p w14:paraId="38C26E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clare.keating@utoledo.edu</w:t>
      </w:r>
    </w:p>
    <w:p w14:paraId="161BB0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clare.kindt@browncountywi.gov</w:t>
      </w:r>
    </w:p>
    <w:p w14:paraId="3F528C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Clare.ODowd@sunyrockland.edu</w:t>
      </w:r>
    </w:p>
    <w:p w14:paraId="5CDEA6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Clare.Vasquez@slam.org</w:t>
      </w:r>
    </w:p>
    <w:p w14:paraId="649D75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claremc@uow.edu.au</w:t>
      </w:r>
    </w:p>
    <w:p w14:paraId="07B30C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clarens@fslib.gov.za</w:t>
      </w:r>
    </w:p>
    <w:p w14:paraId="7AE4C4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claresobotka@tillamookbaycc.edu</w:t>
      </w:r>
    </w:p>
    <w:p w14:paraId="355ACC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clarkc@bbfl.us</w:t>
      </w:r>
    </w:p>
    <w:p w14:paraId="776F19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clarkl@weirton.lib.wv.us</w:t>
      </w:r>
    </w:p>
    <w:p w14:paraId="7C2106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Clark-M@mssu.edu</w:t>
      </w:r>
    </w:p>
    <w:p w14:paraId="19FD83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Clarkr@uamont.edu</w:t>
      </w:r>
    </w:p>
    <w:p w14:paraId="2DAFCF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clarson@nbpl.info</w:t>
      </w:r>
    </w:p>
    <w:p w14:paraId="4CA7AA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claude.broomhead@canadabay.nsw.gov.au</w:t>
      </w:r>
    </w:p>
    <w:p w14:paraId="574981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claudia.bohme@wur.nl</w:t>
      </w:r>
    </w:p>
    <w:p w14:paraId="3A02D9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claudia.chacon@nnmc.edu</w:t>
      </w:r>
    </w:p>
    <w:p w14:paraId="1A57F8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Claudia.Fishler@smgov.net</w:t>
      </w:r>
    </w:p>
    <w:p w14:paraId="3BDE8A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Claudia.Glehen@univ-brest.fr</w:t>
      </w:r>
    </w:p>
    <w:p w14:paraId="637AF8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claudia.hairston@beaumonttexas.gov</w:t>
      </w:r>
    </w:p>
    <w:p w14:paraId="7FA49D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claudia.hairston@beaumonttexas.gov</w:t>
      </w:r>
    </w:p>
    <w:p w14:paraId="694BB3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claudia.holland@dos.myflorida.com</w:t>
      </w:r>
    </w:p>
    <w:p w14:paraId="183852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claudia.serbanuta@bibnat.ro</w:t>
      </w:r>
    </w:p>
    <w:p w14:paraId="43C1FF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claudia.starke@lpl-aix.fr</w:t>
      </w:r>
    </w:p>
    <w:p w14:paraId="0468F7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claudiadoctor@semtribe.com</w:t>
      </w:r>
    </w:p>
    <w:p w14:paraId="49F7B2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clauritano@rcls.org</w:t>
      </w:r>
    </w:p>
    <w:p w14:paraId="3E8EF8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clawill@clawson.lib.mi.us</w:t>
      </w:r>
    </w:p>
    <w:p w14:paraId="0DE9F6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clawson@sulphurspringstx.org</w:t>
      </w:r>
    </w:p>
    <w:p w14:paraId="63AC20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clawsonp@otc.edu</w:t>
      </w:r>
    </w:p>
    <w:p w14:paraId="5D67DF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clay_workman@tempe.gov</w:t>
      </w:r>
    </w:p>
    <w:p w14:paraId="74ECE4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claypld@adams.net</w:t>
      </w:r>
    </w:p>
    <w:p w14:paraId="3F0626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claytons@grinnell.edu</w:t>
      </w:r>
    </w:p>
    <w:p w14:paraId="69EE22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claytonyouthlib@gmail.com</w:t>
      </w:r>
    </w:p>
    <w:p w14:paraId="6F9E27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clbhu@bhu.ac.in</w:t>
      </w:r>
    </w:p>
    <w:p w14:paraId="216F17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clbkm@nus.edu.sg</w:t>
      </w:r>
    </w:p>
    <w:p w14:paraId="3DEEFA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clbleece@nus.edu.sg</w:t>
      </w:r>
    </w:p>
    <w:p w14:paraId="140A84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clbswc@nus.edu.sg</w:t>
      </w:r>
    </w:p>
    <w:p w14:paraId="7294F4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clcolson@smcm.edu</w:t>
      </w:r>
    </w:p>
    <w:p w14:paraId="577A78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cleckenby@lmxac.org</w:t>
      </w:r>
    </w:p>
    <w:p w14:paraId="105FF6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cledford@caldwellcountync.org</w:t>
      </w:r>
    </w:p>
    <w:p w14:paraId="4C7C10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clee@library.berkeley.edu</w:t>
      </w:r>
    </w:p>
    <w:p w14:paraId="4E9A84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clefoe@spcc.edu</w:t>
      </w:r>
    </w:p>
    <w:p w14:paraId="18D89B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clement.siberchicot@sciencespo.fr</w:t>
      </w:r>
    </w:p>
    <w:p w14:paraId="48CCA8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clercs1@southernct.edu</w:t>
      </w:r>
    </w:p>
    <w:p w14:paraId="6E6A45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clester@robesoncountylibrary.org</w:t>
      </w:r>
    </w:p>
    <w:p w14:paraId="7DF036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clever@setonhill.edu</w:t>
      </w:r>
    </w:p>
    <w:p w14:paraId="035707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clevidsa@findlaylibrary.org</w:t>
      </w:r>
    </w:p>
    <w:p w14:paraId="3CC619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clhunsucker@nbccpl.org</w:t>
      </w:r>
    </w:p>
    <w:p w14:paraId="16C38E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click@usna.edu</w:t>
      </w:r>
    </w:p>
    <w:p w14:paraId="674C42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cliftonlib@cliftontexas.us</w:t>
      </w:r>
    </w:p>
    <w:p w14:paraId="73AF35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clinesu@oplin.org</w:t>
      </w:r>
    </w:p>
    <w:p w14:paraId="239679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clinesu@sclmail.org</w:t>
      </w:r>
    </w:p>
    <w:p w14:paraId="5ECA76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clintonlibrary@clinton.lib.mi.us</w:t>
      </w:r>
    </w:p>
    <w:p w14:paraId="183970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Clio.Hathaway@hayward-ca.gov</w:t>
      </w:r>
    </w:p>
    <w:p w14:paraId="6E930C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clipscomb@fairport.lib.oh.us</w:t>
      </w:r>
    </w:p>
    <w:p w14:paraId="1A519E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clittle@wctc.edu</w:t>
      </w:r>
    </w:p>
    <w:p w14:paraId="483A5E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clixey@yorbalindaca.gov</w:t>
      </w:r>
    </w:p>
    <w:p w14:paraId="0251EC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clockett@coahomacc.edu</w:t>
      </w:r>
    </w:p>
    <w:p w14:paraId="1BDE60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clocklear@robesoncountylibrary.org</w:t>
      </w:r>
    </w:p>
    <w:p w14:paraId="3D3931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clockwood@sulross.edu</w:t>
      </w:r>
    </w:p>
    <w:p w14:paraId="561E7E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clocolan@fslib.gov.za</w:t>
      </w:r>
    </w:p>
    <w:p w14:paraId="6AFA1B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clodfeltere@central.edu</w:t>
      </w:r>
    </w:p>
    <w:p w14:paraId="17F65B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cloehr@uwa.edu</w:t>
      </w:r>
    </w:p>
    <w:p w14:paraId="610FC1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cloenj@sanjuancollege.edu</w:t>
      </w:r>
    </w:p>
    <w:p w14:paraId="348A21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CLoftis-Culp@co.hernando.fl.us</w:t>
      </w:r>
    </w:p>
    <w:p w14:paraId="3232F6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clong@plaincitylib.org</w:t>
      </w:r>
    </w:p>
    <w:p w14:paraId="68293F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clopez1@stmarytx.edu</w:t>
      </w:r>
    </w:p>
    <w:p w14:paraId="117C18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clothier@wcc.govt.nz</w:t>
      </w:r>
    </w:p>
    <w:p w14:paraId="60BE11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clove@cuesta.edu</w:t>
      </w:r>
    </w:p>
    <w:p w14:paraId="76B244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CLovelace@leegov.com</w:t>
      </w:r>
    </w:p>
    <w:p w14:paraId="2FEE42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clplib@netins.net</w:t>
      </w:r>
    </w:p>
    <w:p w14:paraId="62808F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clpritchard@eicc.edu</w:t>
      </w:r>
    </w:p>
    <w:p w14:paraId="790F46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clprocto@iu.edu</w:t>
      </w:r>
    </w:p>
    <w:p w14:paraId="5A0E6E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clpublic@clatskanie.com</w:t>
      </w:r>
    </w:p>
    <w:p w14:paraId="76BCFA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clreports@libraryconnection.info</w:t>
      </w:r>
    </w:p>
    <w:p w14:paraId="4AD36C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clschab@milwaukee.gov</w:t>
      </w:r>
    </w:p>
    <w:p w14:paraId="2BEA8F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clschu@sailsinc.org</w:t>
      </w:r>
    </w:p>
    <w:p w14:paraId="6084C4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clsw@in7.gov.il</w:t>
      </w:r>
    </w:p>
    <w:p w14:paraId="606C05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cltpl@tds.net</w:t>
      </w:r>
    </w:p>
    <w:p w14:paraId="2B21DA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cltrcirc@bccls.org</w:t>
      </w:r>
    </w:p>
    <w:p w14:paraId="4CCDB2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cluck@akronlibrary.org</w:t>
      </w:r>
    </w:p>
    <w:p w14:paraId="0A54FB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cLuettger@leecountync.gov</w:t>
      </w:r>
    </w:p>
    <w:p w14:paraId="795142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clulendo@highline.edu</w:t>
      </w:r>
    </w:p>
    <w:p w14:paraId="3D6F65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clun@garyounis.edu</w:t>
      </w:r>
    </w:p>
    <w:p w14:paraId="75923D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clute@bcls.lib.tx.us</w:t>
      </w:r>
    </w:p>
    <w:p w14:paraId="066112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clux@qf.org.qa</w:t>
      </w:r>
    </w:p>
    <w:p w14:paraId="5518B2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clydetxlibrary@valornet.com</w:t>
      </w:r>
    </w:p>
    <w:p w14:paraId="2F71A5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clytle@sangertexas.org</w:t>
      </w:r>
    </w:p>
    <w:p w14:paraId="35F785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clzege@ship.edu</w:t>
      </w:r>
    </w:p>
    <w:p w14:paraId="73D9FF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cm@bcplib.org</w:t>
      </w:r>
    </w:p>
    <w:p w14:paraId="0D3C53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cmachado@mdc.edu</w:t>
      </w:r>
    </w:p>
    <w:p w14:paraId="5E4B3B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CMacmann@daytonmetrolibrary.org</w:t>
      </w:r>
    </w:p>
    <w:p w14:paraId="072AB1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cmadams02@ysu.edu</w:t>
      </w:r>
    </w:p>
    <w:p w14:paraId="0BE288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cmaddox@wellscolibrary.org</w:t>
      </w:r>
    </w:p>
    <w:p w14:paraId="0C97FF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cmahdessian@esadmm.fr</w:t>
      </w:r>
    </w:p>
    <w:p w14:paraId="3E285C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cmaleno@jolietlibrary.org</w:t>
      </w:r>
    </w:p>
    <w:p w14:paraId="2D5F0B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cmaloney@lff.org</w:t>
      </w:r>
    </w:p>
    <w:p w14:paraId="325764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cmancha@csusb.edu</w:t>
      </w:r>
    </w:p>
    <w:p w14:paraId="5DC95A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cmarcoux@ocln.org</w:t>
      </w:r>
    </w:p>
    <w:p w14:paraId="10A998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cmargules@begavalley.nsw.gov.au</w:t>
      </w:r>
    </w:p>
    <w:p w14:paraId="555458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cmarling@westwood.edu</w:t>
      </w:r>
    </w:p>
    <w:p w14:paraId="1FD342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cmaskel@uwindsor.ca</w:t>
      </w:r>
    </w:p>
    <w:p w14:paraId="06B562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cmativo@cuea.edu</w:t>
      </w:r>
    </w:p>
    <w:p w14:paraId="778F8C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cmattix@regent.edu</w:t>
      </w:r>
    </w:p>
    <w:p w14:paraId="591994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cmaxwell@shoreline.edu</w:t>
      </w:r>
    </w:p>
    <w:p w14:paraId="455B23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cmay@mrcpl.org</w:t>
      </w:r>
    </w:p>
    <w:p w14:paraId="5466AF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cmay@mrcpl.org</w:t>
      </w:r>
    </w:p>
    <w:p w14:paraId="027A8D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cmayer@elgin.edu</w:t>
      </w:r>
    </w:p>
    <w:p w14:paraId="329CB6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cmcallis@citadel.edu</w:t>
      </w:r>
    </w:p>
    <w:p w14:paraId="411205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cmcardlerojo@lacrossecounty.org</w:t>
      </w:r>
    </w:p>
    <w:p w14:paraId="6B64F9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cmcardlerojo@lacrossecounty.org</w:t>
      </w:r>
    </w:p>
    <w:p w14:paraId="1BB85A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cmcbride@northbrunswicklibrary.org</w:t>
      </w:r>
    </w:p>
    <w:p w14:paraId="0A7816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cmccarthy@swls.org</w:t>
      </w:r>
    </w:p>
    <w:p w14:paraId="3C04A0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cmccollum@wakegov.com</w:t>
      </w:r>
    </w:p>
    <w:p w14:paraId="18929F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cmcdaniel@swls.org</w:t>
      </w:r>
    </w:p>
    <w:p w14:paraId="4BEA6F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cmcgibany@menomonee-falls.org</w:t>
      </w:r>
    </w:p>
    <w:p w14:paraId="7BB364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cmcgowan@harcum.edu</w:t>
      </w:r>
    </w:p>
    <w:p w14:paraId="2C2EB1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cmckenney@4cls.org</w:t>
      </w:r>
    </w:p>
    <w:p w14:paraId="165BD8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cmckinle@nymc.edu</w:t>
      </w:r>
    </w:p>
    <w:p w14:paraId="5C7C94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cmcknight@frederick.edu</w:t>
      </w:r>
    </w:p>
    <w:p w14:paraId="325A2F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cmclellan@lanecollege.edu</w:t>
      </w:r>
    </w:p>
    <w:p w14:paraId="48F00B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cmcnally@flaglercounty.org</w:t>
      </w:r>
    </w:p>
    <w:p w14:paraId="3BED5A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cmcox@talladega.edu</w:t>
      </w:r>
    </w:p>
    <w:p w14:paraId="1BBFDE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cmcpherson@heritagepubliclibrary.org</w:t>
      </w:r>
    </w:p>
    <w:p w14:paraId="2ADA0B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cmdoll@uwm.edu</w:t>
      </w:r>
    </w:p>
    <w:p w14:paraId="09F79F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cmelinn@mcdowellpubliclibrary.org</w:t>
      </w:r>
    </w:p>
    <w:p w14:paraId="7B9FFA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cmennie@monmouthcountylib.org</w:t>
      </w:r>
    </w:p>
    <w:p w14:paraId="434D2D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cmeyer@oxfordlibrary.org</w:t>
      </w:r>
    </w:p>
    <w:p w14:paraId="02CE8E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cmilberg@willamette.edu</w:t>
      </w:r>
    </w:p>
    <w:p w14:paraId="4939D3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cmiller@umhb.edu</w:t>
      </w:r>
    </w:p>
    <w:p w14:paraId="4A67ED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cminjarez@csustan.edu</w:t>
      </w:r>
    </w:p>
    <w:p w14:paraId="100E10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cminnick@mfrl.org</w:t>
      </w:r>
    </w:p>
    <w:p w14:paraId="06942F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cmking@jeffstateonline.com</w:t>
      </w:r>
    </w:p>
    <w:p w14:paraId="7DF0AB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cmlaytham@loyola.edu</w:t>
      </w:r>
    </w:p>
    <w:p w14:paraId="14F437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cmlin@nccu.edu.tw</w:t>
      </w:r>
    </w:p>
    <w:p w14:paraId="77FEE3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cmlong@mclib.org</w:t>
      </w:r>
    </w:p>
    <w:p w14:paraId="085B57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cmm766@nyu.edu</w:t>
      </w:r>
    </w:p>
    <w:p w14:paraId="3337C7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cmoen@cmlibrary.org</w:t>
      </w:r>
    </w:p>
    <w:p w14:paraId="7DDC0E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cmontero@ucsh.cl</w:t>
      </w:r>
    </w:p>
    <w:p w14:paraId="7E24F0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cmontgom@tcd.ie</w:t>
      </w:r>
    </w:p>
    <w:p w14:paraId="6A3050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cmoore@conversecountylibrary.org</w:t>
      </w:r>
    </w:p>
    <w:p w14:paraId="5A8328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cmorales@pplc.us</w:t>
      </w:r>
    </w:p>
    <w:p w14:paraId="74C1F9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cmorenus@fontanalib.org</w:t>
      </w:r>
    </w:p>
    <w:p w14:paraId="50889F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cmorenus@fontanalib.org</w:t>
      </w:r>
    </w:p>
    <w:p w14:paraId="2464AA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cmorgan@occ.cccd.edu</w:t>
      </w:r>
    </w:p>
    <w:p w14:paraId="44E4CA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cmorgan@orleans.lib.in.us</w:t>
      </w:r>
    </w:p>
    <w:p w14:paraId="183FE5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cmosillo@johncabot.edu</w:t>
      </w:r>
    </w:p>
    <w:p w14:paraId="66506D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cmoxley@trrl.org</w:t>
      </w:r>
    </w:p>
    <w:p w14:paraId="368EFD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cmulcrone@bettendorf.org</w:t>
      </w:r>
    </w:p>
    <w:p w14:paraId="269630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cmurphy@co.davis.ut.us</w:t>
      </w:r>
    </w:p>
    <w:p w14:paraId="6AE0DD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cmurray2@bates.edu</w:t>
      </w:r>
    </w:p>
    <w:p w14:paraId="4F8C2D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cmurry@westernwyoming.edu</w:t>
      </w:r>
    </w:p>
    <w:p w14:paraId="4FCBF6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cmusch@truman.edu</w:t>
      </w:r>
    </w:p>
    <w:p w14:paraId="5EC53E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cmyers@binghamton.edu</w:t>
      </w:r>
    </w:p>
    <w:p w14:paraId="500AC4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cnandain@kenya.ilu.edu</w:t>
      </w:r>
    </w:p>
    <w:p w14:paraId="48276F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cnaranch@law.stanford.edu</w:t>
      </w:r>
    </w:p>
    <w:p w14:paraId="2BF4D3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cnations@hockleycounty.org</w:t>
      </w:r>
    </w:p>
    <w:p w14:paraId="6A6305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cnb@cnb.me</w:t>
      </w:r>
    </w:p>
    <w:p w14:paraId="73E578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cnchiang@ncl.edu.tw</w:t>
      </w:r>
    </w:p>
    <w:p w14:paraId="455C32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cndportal@cnd.mpep.gov.ma</w:t>
      </w:r>
    </w:p>
    <w:p w14:paraId="7D197A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cndrs@snpt.km</w:t>
      </w:r>
    </w:p>
    <w:p w14:paraId="557D24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cnelson@ci.harrisburg.or.us</w:t>
      </w:r>
    </w:p>
    <w:p w14:paraId="3CFE09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cnewell@pvcc.edu</w:t>
      </w:r>
    </w:p>
    <w:p w14:paraId="78C489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cnewell@pvcc.edu</w:t>
      </w:r>
    </w:p>
    <w:p w14:paraId="26EA6A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cnewman@harlingenlibrary.com</w:t>
      </w:r>
    </w:p>
    <w:p w14:paraId="0A04DB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cngema@richemp.org.za</w:t>
      </w:r>
    </w:p>
    <w:p w14:paraId="7756B1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cnichols@mtroyal.ca</w:t>
      </w:r>
    </w:p>
    <w:p w14:paraId="53F24C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cnlindberg@gmail.com</w:t>
      </w:r>
    </w:p>
    <w:p w14:paraId="1166A1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cnmulder@frostburg.edu</w:t>
      </w:r>
    </w:p>
    <w:p w14:paraId="296008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cnoel@walshcollege.edu</w:t>
      </w:r>
    </w:p>
    <w:p w14:paraId="642E12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cnoelck@boone.lib.ia.us</w:t>
      </w:r>
    </w:p>
    <w:p w14:paraId="568BB1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cnomiyama@waubonsee.edu</w:t>
      </w:r>
    </w:p>
    <w:p w14:paraId="482362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cnreinert@mckendree.edu</w:t>
      </w:r>
    </w:p>
    <w:p w14:paraId="10741A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cntorres@kcu.edu</w:t>
      </w:r>
    </w:p>
    <w:p w14:paraId="511A51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cnyambweke@nhif.or.ke</w:t>
      </w:r>
    </w:p>
    <w:p w14:paraId="79C117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coaguida@lacitycollege.edu</w:t>
      </w:r>
    </w:p>
    <w:p w14:paraId="7F9EA8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coateca@oplin.org</w:t>
      </w:r>
    </w:p>
    <w:p w14:paraId="04BC32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coatesc@easternct.edu</w:t>
      </w:r>
    </w:p>
    <w:p w14:paraId="42DAE8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coatesm@limalibrary.com</w:t>
      </w:r>
    </w:p>
    <w:p w14:paraId="6311E8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cobat@tmuc.ac.ke</w:t>
      </w:r>
    </w:p>
    <w:p w14:paraId="411AA5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cobbd@ecu.edu</w:t>
      </w:r>
    </w:p>
    <w:p w14:paraId="364C0F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cobi@mpg.gov.za</w:t>
      </w:r>
    </w:p>
    <w:p w14:paraId="1EFF09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cobib.cedi@camara.leg.br</w:t>
      </w:r>
    </w:p>
    <w:p w14:paraId="392A66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cockerillj@santacruzpl.org</w:t>
      </w:r>
    </w:p>
    <w:p w14:paraId="2AB31E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cococvt@cocopah.com</w:t>
      </w:r>
    </w:p>
    <w:p w14:paraId="34A6BC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codavis@ogeecheetech.edu</w:t>
      </w:r>
    </w:p>
    <w:p w14:paraId="7B934D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coec@empl.lib.il.us</w:t>
      </w:r>
    </w:p>
    <w:p w14:paraId="5D1AFF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coelho.marina@spcollege.edu</w:t>
      </w:r>
    </w:p>
    <w:p w14:paraId="6FCD18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cogbaa@gatewayct.edu</w:t>
      </w:r>
    </w:p>
    <w:p w14:paraId="2A3F55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cogle@tcplweb.org</w:t>
      </w:r>
    </w:p>
    <w:p w14:paraId="5ACCC9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cohend@sccsc.edu</w:t>
      </w:r>
    </w:p>
    <w:p w14:paraId="7D52C7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cohenjp@etown.edu</w:t>
      </w:r>
    </w:p>
    <w:p w14:paraId="6BBBFB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cokul@rti.ac.ke</w:t>
      </w:r>
    </w:p>
    <w:p w14:paraId="25B2D9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Colby.Cilento@heartland.edu</w:t>
      </w:r>
    </w:p>
    <w:p w14:paraId="595523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colby@uncleremus.org</w:t>
      </w:r>
    </w:p>
    <w:p w14:paraId="322E90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coldt@gcls.org</w:t>
      </w:r>
    </w:p>
    <w:p w14:paraId="3F76C6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coldt@gcls.org</w:t>
      </w:r>
    </w:p>
    <w:p w14:paraId="4A9A5F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cole@littlefallslibrary.org</w:t>
      </w:r>
    </w:p>
    <w:p w14:paraId="1F51C1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colea@felician.edu</w:t>
      </w:r>
    </w:p>
    <w:p w14:paraId="1E718F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colem@cadl.org</w:t>
      </w:r>
    </w:p>
    <w:p w14:paraId="059DC3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coleman@bogota.bccls.org</w:t>
      </w:r>
    </w:p>
    <w:p w14:paraId="106BBC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colemans@clarkstate.edu</w:t>
      </w:r>
    </w:p>
    <w:p w14:paraId="1030F7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Colet.Bartow@mt.gov</w:t>
      </w:r>
    </w:p>
    <w:p w14:paraId="4197E4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colette.brautigam@lawrence.edu</w:t>
      </w:r>
    </w:p>
    <w:p w14:paraId="7B1A72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Colette.Montoya-Sloan@guttman.cuny.edu</w:t>
      </w:r>
    </w:p>
    <w:p w14:paraId="40997A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colin.brennan@tcd.ie</w:t>
      </w:r>
    </w:p>
    <w:p w14:paraId="5B1000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colin.fitzsimons@georgebrown.ca</w:t>
      </w:r>
    </w:p>
    <w:p w14:paraId="0FEEDD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colin.magee@kctcs.edu</w:t>
      </w:r>
    </w:p>
    <w:p w14:paraId="59A6E7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colivas@eaglepasstx.us</w:t>
      </w:r>
    </w:p>
    <w:p w14:paraId="7312AE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coliver@nmu.edu</w:t>
      </w:r>
    </w:p>
    <w:p w14:paraId="2EC763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coliver@nmu.edu</w:t>
      </w:r>
    </w:p>
    <w:p w14:paraId="3246DE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colldevmngr@brooklyn.cuny.edu</w:t>
      </w:r>
    </w:p>
    <w:p w14:paraId="63CEDC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collections@library.ucsf.edu</w:t>
      </w:r>
    </w:p>
    <w:p w14:paraId="11DAC9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colleen.farry@scranton.edu</w:t>
      </w:r>
    </w:p>
    <w:p w14:paraId="117FD3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colleen.harris@csuci.edu</w:t>
      </w:r>
    </w:p>
    <w:p w14:paraId="6FECF3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colleen.lehmann@toledolibrary.org</w:t>
      </w:r>
    </w:p>
    <w:p w14:paraId="7050FB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colleen.quinn@umgc.edu</w:t>
      </w:r>
    </w:p>
    <w:p w14:paraId="6DD6C2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colleen.turkal@principia.edu</w:t>
      </w:r>
    </w:p>
    <w:p w14:paraId="62E8DD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colleenbentzen@logan.qld.gov.au</w:t>
      </w:r>
    </w:p>
    <w:p w14:paraId="1A9246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college@kpa.co.ke</w:t>
      </w:r>
    </w:p>
    <w:p w14:paraId="78A025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Collegeofsanmateo.edu</w:t>
      </w:r>
    </w:p>
    <w:p w14:paraId="32BA7A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collib@ncls.org</w:t>
      </w:r>
    </w:p>
    <w:p w14:paraId="36FC65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collinjg@delhi.edu</w:t>
      </w:r>
    </w:p>
    <w:p w14:paraId="0BD9C5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collins.andrew@gaston.edu</w:t>
      </w:r>
    </w:p>
    <w:p w14:paraId="3C865E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collinsl@joburg.org.za</w:t>
      </w:r>
    </w:p>
    <w:p w14:paraId="09DE9F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collinsm@lmc.edu</w:t>
      </w:r>
    </w:p>
    <w:p w14:paraId="3CA648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collinsms@alma.edu</w:t>
      </w:r>
    </w:p>
    <w:p w14:paraId="52394B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colmenar@library.ucsb.edu</w:t>
      </w:r>
    </w:p>
    <w:p w14:paraId="7B2341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colon@monroe.lib.mi.us</w:t>
      </w:r>
    </w:p>
    <w:p w14:paraId="129F58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colsvik@crkn.ca</w:t>
      </w:r>
    </w:p>
    <w:p w14:paraId="060CF4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columbiatwplibrary@gmail.com</w:t>
      </w:r>
    </w:p>
    <w:p w14:paraId="3A1CCA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columlib@oplin.org</w:t>
      </w:r>
    </w:p>
    <w:p w14:paraId="7D82A6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colvint@nwscc.edu</w:t>
      </w:r>
    </w:p>
    <w:p w14:paraId="182F19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Comas@Unam.Mx</w:t>
      </w:r>
    </w:p>
    <w:p w14:paraId="61FC5E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comfac@mum.mans.eun.eg</w:t>
      </w:r>
    </w:p>
    <w:p w14:paraId="29B7B1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comfort@neuselibrary.org</w:t>
      </w:r>
    </w:p>
    <w:p w14:paraId="072A4A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commins@ira.go.ke</w:t>
      </w:r>
    </w:p>
    <w:p w14:paraId="7C8805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concepcion@wrlc.org</w:t>
      </w:r>
    </w:p>
    <w:p w14:paraId="094C2A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concha.santamaria@ehu.eus</w:t>
      </w:r>
    </w:p>
    <w:p w14:paraId="4A02BD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concordia@ncpg.gov.za</w:t>
      </w:r>
    </w:p>
    <w:p w14:paraId="661B98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conferences@lirn.net</w:t>
      </w:r>
    </w:p>
    <w:p w14:paraId="4BB84A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conklinm@gtc.edu</w:t>
      </w:r>
    </w:p>
    <w:p w14:paraId="781255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conleysa@herkimer.edu</w:t>
      </w:r>
    </w:p>
    <w:p w14:paraId="727556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conleyz@uapb.edu</w:t>
      </w:r>
    </w:p>
    <w:p w14:paraId="1A751A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conlonp@ripon.edu</w:t>
      </w:r>
    </w:p>
    <w:p w14:paraId="198C78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connaghan@ypsilibrary.org</w:t>
      </w:r>
    </w:p>
    <w:p w14:paraId="3CFA55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conneaut@oplin.oh.us</w:t>
      </w:r>
    </w:p>
    <w:p w14:paraId="6AA36F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connerwi@oplin.org</w:t>
      </w:r>
    </w:p>
    <w:p w14:paraId="1AF58F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connie.harr@wakgov.com</w:t>
      </w:r>
    </w:p>
    <w:p w14:paraId="598158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connie.meulemans@snc.edu</w:t>
      </w:r>
    </w:p>
    <w:p w14:paraId="522493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Connie.warne@lva.virginia.gov</w:t>
      </w:r>
    </w:p>
    <w:p w14:paraId="604805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connleyc@nampalibrary.org</w:t>
      </w:r>
    </w:p>
    <w:p w14:paraId="460435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connleyc@nampalibrary.org</w:t>
      </w:r>
    </w:p>
    <w:p w14:paraId="2A7259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conrad.woxland@stthomas.edu</w:t>
      </w:r>
    </w:p>
    <w:p w14:paraId="7FDF8F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conradi@fallcreekpubliclibrary.org</w:t>
      </w:r>
    </w:p>
    <w:p w14:paraId="3E9727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constantin.moll@unilim.fr</w:t>
      </w:r>
    </w:p>
    <w:p w14:paraId="47CAA3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contact.bnb@bnb.bj</w:t>
      </w:r>
    </w:p>
    <w:p w14:paraId="43EAE9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contact@alassad-library.com</w:t>
      </w:r>
    </w:p>
    <w:p w14:paraId="260F99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contact@anl.az</w:t>
      </w:r>
    </w:p>
    <w:p w14:paraId="3F8928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contact@biblionat.dz</w:t>
      </w:r>
    </w:p>
    <w:p w14:paraId="0BE645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contact@biblionat.dz</w:t>
      </w:r>
    </w:p>
    <w:p w14:paraId="1BF6BF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contact@esc-alger.com</w:t>
      </w:r>
    </w:p>
    <w:p w14:paraId="641E95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contact@lincc.org</w:t>
      </w:r>
    </w:p>
    <w:p w14:paraId="0450B8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contact@oclibrary.org</w:t>
      </w:r>
    </w:p>
    <w:p w14:paraId="27B2AC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contact@univ-blida.dz</w:t>
      </w:r>
    </w:p>
    <w:p w14:paraId="0C8EF2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contact@upa.edu.lb</w:t>
      </w:r>
    </w:p>
    <w:p w14:paraId="62F9E4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contacto@abnb.org.bo</w:t>
      </w:r>
    </w:p>
    <w:p w14:paraId="27CD5C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contactus@cheboyganlibrary.org</w:t>
      </w:r>
    </w:p>
    <w:p w14:paraId="0C6499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contactweb@daytonmetrolibrary.org</w:t>
      </w:r>
    </w:p>
    <w:p w14:paraId="0A6F8A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contresa@oplin.org</w:t>
      </w:r>
    </w:p>
    <w:p w14:paraId="742CBA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convenio@cucea.udg.mx</w:t>
      </w:r>
    </w:p>
    <w:p w14:paraId="72F428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cooar@llcoop.org</w:t>
      </w:r>
    </w:p>
    <w:p w14:paraId="1BBE47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cooeh@llcoop.org</w:t>
      </w:r>
    </w:p>
    <w:p w14:paraId="6DBA11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cookda@oplin.org</w:t>
      </w:r>
    </w:p>
    <w:p w14:paraId="1632B5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cooke.harry@gaston.edu</w:t>
      </w:r>
    </w:p>
    <w:p w14:paraId="325D96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cooke@wlu.edu</w:t>
      </w:r>
    </w:p>
    <w:p w14:paraId="4B516F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cookj@sunysuffolk.edu</w:t>
      </w:r>
    </w:p>
    <w:p w14:paraId="0E1FE2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cookseyt@mailbox.sc.edu</w:t>
      </w:r>
    </w:p>
    <w:p w14:paraId="784BDE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coopd@garypubliclibrary.org</w:t>
      </w:r>
    </w:p>
    <w:p w14:paraId="11978E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Cooper@hackensack.bccls.org’ castanteen@bccls.org</w:t>
      </w:r>
    </w:p>
    <w:p w14:paraId="7E42FE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cooper@ncf.edu</w:t>
      </w:r>
    </w:p>
    <w:p w14:paraId="6B2C1B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cooperliz@unm.edu</w:t>
      </w:r>
    </w:p>
    <w:p w14:paraId="161D35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cooperliz@unm.edu</w:t>
      </w:r>
    </w:p>
    <w:p w14:paraId="79AB4F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coopermf@carnegielibrary.org</w:t>
      </w:r>
    </w:p>
    <w:p w14:paraId="3C147E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copatik@swls.org</w:t>
      </w:r>
    </w:p>
    <w:p w14:paraId="79390D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copelandl@sandhills.edu</w:t>
      </w:r>
    </w:p>
    <w:p w14:paraId="1CD5B3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copenhka@eckerd.edu</w:t>
      </w:r>
    </w:p>
    <w:p w14:paraId="4D5D85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Coppola@phsc.edu</w:t>
      </w:r>
    </w:p>
    <w:p w14:paraId="17E778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cora.gleeson@ul.ie</w:t>
      </w:r>
    </w:p>
    <w:p w14:paraId="26167C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coraleeleroux@trentu.ca</w:t>
      </w:r>
    </w:p>
    <w:p w14:paraId="47A3DC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corene.kozey@lethbridgecollege.ca</w:t>
      </w:r>
    </w:p>
    <w:p w14:paraId="744144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corey.christians@yavapai.us</w:t>
      </w:r>
    </w:p>
    <w:p w14:paraId="06DE1F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corie.zylstra@moody.edu</w:t>
      </w:r>
    </w:p>
    <w:p w14:paraId="126EB9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Cornelia.Lemmen@ulb.uni-bonn.de</w:t>
      </w:r>
    </w:p>
    <w:p w14:paraId="3CDAAE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cornelia.vanaken@cityofpaloalto.org</w:t>
      </w:r>
    </w:p>
    <w:p w14:paraId="2C5465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cornelia.vanaken@cityofpaloalto.org</w:t>
      </w:r>
    </w:p>
    <w:p w14:paraId="3CBFB5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cornelia@fslib.gov.za</w:t>
      </w:r>
    </w:p>
    <w:p w14:paraId="21A40B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corning@pcdl.org</w:t>
      </w:r>
    </w:p>
    <w:p w14:paraId="2D66B3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corona@edgewater.bccls.org</w:t>
      </w:r>
    </w:p>
    <w:p w14:paraId="580726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corona@edgewater.bccls.org</w:t>
      </w:r>
    </w:p>
    <w:p w14:paraId="25608B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coronadoi@lanecc.edu</w:t>
      </w:r>
    </w:p>
    <w:p w14:paraId="03C193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corquera@greatnecklibrary.org</w:t>
      </w:r>
    </w:p>
    <w:p w14:paraId="34531B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corrina.lemer@minotstateu.edu</w:t>
      </w:r>
    </w:p>
    <w:p w14:paraId="7360FA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corsillo@rutherford.bccls.org</w:t>
      </w:r>
    </w:p>
    <w:p w14:paraId="6A77CF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corsillo@rutherford.bccls.org</w:t>
      </w:r>
    </w:p>
    <w:p w14:paraId="116345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corteza@moravian.edu</w:t>
      </w:r>
    </w:p>
    <w:p w14:paraId="28810A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Cortney.Crutchfield@glenville.edu</w:t>
      </w:r>
    </w:p>
    <w:p w14:paraId="7975DE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cortny.bates@msutexas.edu</w:t>
      </w:r>
    </w:p>
    <w:p w14:paraId="39F717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cory.aguirre@csueastbay.edu</w:t>
      </w:r>
    </w:p>
    <w:p w14:paraId="574B64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cory.tucker@unlv.edu</w:t>
      </w:r>
    </w:p>
    <w:p w14:paraId="0254C4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coshpl@coshoctonlibrary.org</w:t>
      </w:r>
    </w:p>
    <w:p w14:paraId="08FAC8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coskun@illinois.edu</w:t>
      </w:r>
    </w:p>
    <w:p w14:paraId="17F87D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cothompson@brev.org</w:t>
      </w:r>
    </w:p>
    <w:p w14:paraId="32F0F0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cottonac@faytechcc.edu</w:t>
      </w:r>
    </w:p>
    <w:p w14:paraId="603A7E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coulter@swcciowa.edu</w:t>
      </w:r>
    </w:p>
    <w:p w14:paraId="3F24D9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Council jane.mason@oxfordshire.gov.uk</w:t>
      </w:r>
    </w:p>
    <w:p w14:paraId="03B9D6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Council juking@buckscc.gov.uk</w:t>
      </w:r>
    </w:p>
    <w:p w14:paraId="0B65D6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council@cumberland.nsw.gov.au</w:t>
      </w:r>
    </w:p>
    <w:p w14:paraId="5CD9E7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courteau@nsuok.edu</w:t>
      </w:r>
    </w:p>
    <w:p w14:paraId="2E9838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courteau@nsuok.edu</w:t>
      </w:r>
    </w:p>
    <w:p w14:paraId="20BC49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courtenayre@millvillepubliclibrary.org</w:t>
      </w:r>
    </w:p>
    <w:p w14:paraId="7261C2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courtney.bruch@csuglobal.edu</w:t>
      </w:r>
    </w:p>
    <w:p w14:paraId="2B6E17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courtney.fuson@belmont.edu</w:t>
      </w:r>
    </w:p>
    <w:p w14:paraId="398128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courtney.fuson@belmont.edu</w:t>
      </w:r>
    </w:p>
    <w:p w14:paraId="2AE8CD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courtney.johnston@arapahoe.edu</w:t>
      </w:r>
    </w:p>
    <w:p w14:paraId="4026AC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courtney.lundrigan@utoronto.ca</w:t>
      </w:r>
    </w:p>
    <w:p w14:paraId="26BB52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courtney.maika@carleton.ca</w:t>
      </w:r>
    </w:p>
    <w:p w14:paraId="7B52F0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courtney.shareef@louisville.edu</w:t>
      </w:r>
    </w:p>
    <w:p w14:paraId="37E44C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courtney@main.morris.org</w:t>
      </w:r>
    </w:p>
    <w:p w14:paraId="4C4C83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Courtney_Vienneau@cbu.ca</w:t>
      </w:r>
    </w:p>
    <w:p w14:paraId="2E6024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courtneys@warrenpl.org</w:t>
      </w:r>
    </w:p>
    <w:p w14:paraId="395B65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coverby@everettcc.edu</w:t>
      </w:r>
    </w:p>
    <w:p w14:paraId="02450C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cowanc@email.unc.edu</w:t>
      </w:r>
    </w:p>
    <w:p w14:paraId="2DEED1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cowand@stcl.edu</w:t>
      </w:r>
    </w:p>
    <w:p w14:paraId="3DE856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cowarp@canisius.edu</w:t>
      </w:r>
    </w:p>
    <w:p w14:paraId="1551EB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cowens@blanlibrary.org</w:t>
      </w:r>
    </w:p>
    <w:p w14:paraId="02BC31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coxni@oplin.org</w:t>
      </w:r>
    </w:p>
    <w:p w14:paraId="08C1F2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cozartli@oplin.org</w:t>
      </w:r>
    </w:p>
    <w:p w14:paraId="13729E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cpace@gwinnettpl.org</w:t>
      </w:r>
    </w:p>
    <w:p w14:paraId="2F2FD7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cpark@atu.edu</w:t>
      </w:r>
    </w:p>
    <w:p w14:paraId="59630E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cpark@ci.dayton.or.us</w:t>
      </w:r>
    </w:p>
    <w:p w14:paraId="484294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cpark@ci.dayton.or.us</w:t>
      </w:r>
    </w:p>
    <w:p w14:paraId="3D3E54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cparkinson@ivytech.edu</w:t>
      </w:r>
    </w:p>
    <w:p w14:paraId="1B362F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cparkoff@fisher.edu</w:t>
      </w:r>
    </w:p>
    <w:p w14:paraId="08B9B3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cpascale@mailbox.sc.edu</w:t>
      </w:r>
    </w:p>
    <w:p w14:paraId="5721E1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cpatten@seminolecountyfl.gov</w:t>
      </w:r>
    </w:p>
    <w:p w14:paraId="49D8B8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cpatten@seminolecountyfl.gov</w:t>
      </w:r>
    </w:p>
    <w:p w14:paraId="1A24FB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cpavlica@mycdl.org</w:t>
      </w:r>
    </w:p>
    <w:p w14:paraId="17C8E7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cpayne@monroeccc.edu</w:t>
      </w:r>
    </w:p>
    <w:p w14:paraId="11754E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cpcrouse@gwu.edu</w:t>
      </w:r>
    </w:p>
    <w:p w14:paraId="5C46E1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cpegues@utm.edu</w:t>
      </w:r>
    </w:p>
    <w:p w14:paraId="2648FB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cpeil@waukesha-wi.gov</w:t>
      </w:r>
    </w:p>
    <w:p w14:paraId="58D7E1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cpellegr@saintmarys.edu</w:t>
      </w:r>
    </w:p>
    <w:p w14:paraId="6CFF79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cperez2@ccc.edu</w:t>
      </w:r>
    </w:p>
    <w:p w14:paraId="1FF73E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cperry@gettysburg.edu</w:t>
      </w:r>
    </w:p>
    <w:p w14:paraId="6B1BA2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cpetersen@odessa.edu</w:t>
      </w:r>
    </w:p>
    <w:p w14:paraId="1E4410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cpeterson@etbu.edu</w:t>
      </w:r>
    </w:p>
    <w:p w14:paraId="34359B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cpeterson@plainviewtx.org</w:t>
      </w:r>
    </w:p>
    <w:p w14:paraId="07ADA2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cpetrina@kewauneepubliclibrary.org</w:t>
      </w:r>
    </w:p>
    <w:p w14:paraId="2B4E82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cpettibo@coe.edu</w:t>
      </w:r>
    </w:p>
    <w:p w14:paraId="7DF176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cpfledderer@ci.southlake.tx.us</w:t>
      </w:r>
    </w:p>
    <w:p w14:paraId="3369DA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cphillips@ltu.edu</w:t>
      </w:r>
    </w:p>
    <w:p w14:paraId="7EF4D3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cphillips@wgrls.org</w:t>
      </w:r>
    </w:p>
    <w:p w14:paraId="1166FD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CPicha@lpls.info</w:t>
      </w:r>
    </w:p>
    <w:p w14:paraId="3710A0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cpinon14@epcc.edu</w:t>
      </w:r>
    </w:p>
    <w:p w14:paraId="13E788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cpiper@hcps.us</w:t>
      </w:r>
    </w:p>
    <w:p w14:paraId="347C0A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cpisano@carr.org</w:t>
      </w:r>
    </w:p>
    <w:p w14:paraId="159EDD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cpitcairn@brockport.edu</w:t>
      </w:r>
    </w:p>
    <w:p w14:paraId="0AB594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cpitts@kean.edu</w:t>
      </w:r>
    </w:p>
    <w:p w14:paraId="73077D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cpkotze@uwc.ac.za</w:t>
      </w:r>
    </w:p>
    <w:p w14:paraId="015934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cpl@ccrtc.com</w:t>
      </w:r>
    </w:p>
    <w:p w14:paraId="565080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cpl@netins.net</w:t>
      </w:r>
    </w:p>
    <w:p w14:paraId="696739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cplatt@monocoe.org</w:t>
      </w:r>
    </w:p>
    <w:p w14:paraId="38152E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cplibrar@adams.net</w:t>
      </w:r>
    </w:p>
    <w:p w14:paraId="1F985B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c-p-library@live.com</w:t>
      </w:r>
    </w:p>
    <w:p w14:paraId="32F7FC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cplymire@somd.lib.md.us</w:t>
      </w:r>
    </w:p>
    <w:p w14:paraId="6E9032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cpost@eastern.edu</w:t>
      </w:r>
    </w:p>
    <w:p w14:paraId="2CFA31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cpotter@defiancelibrary.org</w:t>
      </w:r>
    </w:p>
    <w:p w14:paraId="154CB0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cpowell3@c.ringling.edu</w:t>
      </w:r>
    </w:p>
    <w:p w14:paraId="3A15CE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cppl@windstream.net</w:t>
      </w:r>
    </w:p>
    <w:p w14:paraId="71A2B6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cpreston-schreck@coa.edu</w:t>
      </w:r>
    </w:p>
    <w:p w14:paraId="0A3FD8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cprinn@sjcme.edu</w:t>
      </w:r>
    </w:p>
    <w:p w14:paraId="4E610F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cpulibraries@gmail.com</w:t>
      </w:r>
    </w:p>
    <w:p w14:paraId="7CA21D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cpumilia@janesville.k12.wi.us</w:t>
      </w:r>
    </w:p>
    <w:p w14:paraId="725D70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cpwiggins@isothermal.edu</w:t>
      </w:r>
    </w:p>
    <w:p w14:paraId="05B684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cqle@ocpl.org</w:t>
      </w:r>
    </w:p>
    <w:p w14:paraId="4602AB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cqstern@hamilton.edu</w:t>
      </w:r>
    </w:p>
    <w:p w14:paraId="6F81E0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crabtred@nwfsc.edu</w:t>
      </w:r>
    </w:p>
    <w:p w14:paraId="647C12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craig.calvin@gaston.edu</w:t>
      </w:r>
    </w:p>
    <w:p w14:paraId="06DFC8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craig.gable@ursuline.edu</w:t>
      </w:r>
    </w:p>
    <w:p w14:paraId="5228CD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craig.jolly@sjc.edu</w:t>
      </w:r>
    </w:p>
    <w:p w14:paraId="025AC9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craig.simpson@sjsu.edu</w:t>
      </w:r>
    </w:p>
    <w:p w14:paraId="6FE157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craigieburn.library@durban.gov.za</w:t>
      </w:r>
    </w:p>
    <w:p w14:paraId="32E911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craigmileb@ctsnet.edu</w:t>
      </w:r>
    </w:p>
    <w:p w14:paraId="325E76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cramercj@wfu.edu</w:t>
      </w:r>
    </w:p>
    <w:p w14:paraId="6D01FB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craned@pbclibrary.org</w:t>
      </w:r>
    </w:p>
    <w:p w14:paraId="000B35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cranek@stls.org</w:t>
      </w:r>
    </w:p>
    <w:p w14:paraId="49093D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cratliff2@southwest.tn.edu</w:t>
      </w:r>
    </w:p>
    <w:p w14:paraId="028F89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crawfoac@eckerd.edu</w:t>
      </w:r>
    </w:p>
    <w:p w14:paraId="579762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crawfordm@crlibrary.org</w:t>
      </w:r>
    </w:p>
    <w:p w14:paraId="65B539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crbarclift@smcm.edu</w:t>
      </w:r>
    </w:p>
    <w:p w14:paraId="747624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crea@fernridgelibrary.org</w:t>
      </w:r>
    </w:p>
    <w:p w14:paraId="735DEF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creed@newcollegeinstitute.org</w:t>
      </w:r>
    </w:p>
    <w:p w14:paraId="75C975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cresseyj@regents.ac.uk</w:t>
      </w:r>
    </w:p>
    <w:p w14:paraId="4CA67C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creutzburg@khi.fi.it </w:t>
      </w:r>
    </w:p>
    <w:p w14:paraId="2A0D4B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criat@fus.edu</w:t>
      </w:r>
    </w:p>
    <w:p w14:paraId="5B047E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criehl@ocean.edu</w:t>
      </w:r>
    </w:p>
    <w:p w14:paraId="566EF8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crigg@niagaracollege.ca</w:t>
      </w:r>
    </w:p>
    <w:p w14:paraId="7A4A3D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criley@atlantatech.edu</w:t>
      </w:r>
    </w:p>
    <w:p w14:paraId="0D1467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crimes@dcc.edu</w:t>
      </w:r>
    </w:p>
    <w:p w14:paraId="62C7DC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cristenp@bceln.ca</w:t>
      </w:r>
    </w:p>
    <w:p w14:paraId="286DA2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crivas@riohondo.edu</w:t>
      </w:r>
    </w:p>
    <w:p w14:paraId="1101B0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crlevine@ncsu.edu</w:t>
      </w:r>
    </w:p>
    <w:p w14:paraId="08CB98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croberts@davenportlibrary.com</w:t>
      </w:r>
    </w:p>
    <w:p w14:paraId="05A150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crobinette@ignaciolibrary.org</w:t>
      </w:r>
    </w:p>
    <w:p w14:paraId="189820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crobinson@elkhorn.lib.wi.us</w:t>
      </w:r>
    </w:p>
    <w:p w14:paraId="1F2D18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croche@braswell-library.org</w:t>
      </w:r>
    </w:p>
    <w:p w14:paraId="2010D9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crockco@verizon.net</w:t>
      </w:r>
    </w:p>
    <w:p w14:paraId="41630A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Crockett.Kaitlin@spcollege.edu</w:t>
      </w:r>
    </w:p>
    <w:p w14:paraId="0F96E7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crodirector@llcoop.org</w:t>
      </w:r>
    </w:p>
    <w:p w14:paraId="2B43D3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croeth@jrclarkelibrary.org</w:t>
      </w:r>
    </w:p>
    <w:p w14:paraId="64104A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crofdenelibrary@durban.gov.za</w:t>
      </w:r>
    </w:p>
    <w:p w14:paraId="600C1D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CROHAN@siena.edu</w:t>
      </w:r>
    </w:p>
    <w:p w14:paraId="4BCF63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croll@sonoma.edu</w:t>
      </w:r>
    </w:p>
    <w:p w14:paraId="6E3997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cronisej@ecc.edu</w:t>
      </w:r>
    </w:p>
    <w:p w14:paraId="328619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crookl@lanecc.edu</w:t>
      </w:r>
    </w:p>
    <w:p w14:paraId="5D8337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crooksville@pcdl.org</w:t>
      </w:r>
    </w:p>
    <w:p w14:paraId="0DF779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crortvedt@apl.org</w:t>
      </w:r>
    </w:p>
    <w:p w14:paraId="69FF52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crose@sbuniv.edu</w:t>
      </w:r>
    </w:p>
    <w:p w14:paraId="030D7D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crossj@uncw.edu</w:t>
      </w:r>
    </w:p>
    <w:p w14:paraId="37965D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crothman@minlib.net  </w:t>
      </w:r>
    </w:p>
    <w:p w14:paraId="1E9816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crounds@allenuniversity.edu</w:t>
      </w:r>
    </w:p>
    <w:p w14:paraId="4B9E45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crousej@sanjuancollege.edu</w:t>
      </w:r>
    </w:p>
    <w:p w14:paraId="11E1D7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crowe@wcsc.k12.in.us</w:t>
      </w:r>
    </w:p>
    <w:p w14:paraId="2008C1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crreed@eopl.org</w:t>
      </w:r>
    </w:p>
    <w:p w14:paraId="0AE891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crubino@wlsmail.org</w:t>
      </w:r>
    </w:p>
    <w:p w14:paraId="173307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crudy@suffolkva.us</w:t>
      </w:r>
    </w:p>
    <w:p w14:paraId="1BA4D1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cruiz@freeportpubliclibrary.org</w:t>
      </w:r>
    </w:p>
    <w:p w14:paraId="1D043A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crupkalvis@ctsfl.us</w:t>
      </w:r>
    </w:p>
    <w:p w14:paraId="4653F7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crussell@fortbend.lib.tx.us</w:t>
      </w:r>
    </w:p>
    <w:p w14:paraId="1E5BE4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cruzg@fau.edu</w:t>
      </w:r>
    </w:p>
    <w:p w14:paraId="466600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crystal.drillen@nuecesco.com</w:t>
      </w:r>
    </w:p>
    <w:p w14:paraId="523FD1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crystal.gates@lamanlibrary.org</w:t>
      </w:r>
    </w:p>
    <w:p w14:paraId="7560B0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crystal.gates@lamanlibrary.org</w:t>
      </w:r>
    </w:p>
    <w:p w14:paraId="194D5D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crystal.mitchener@wakegov.com</w:t>
      </w:r>
    </w:p>
    <w:p w14:paraId="480F6F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crystal.peterson@farmlib.org</w:t>
      </w:r>
    </w:p>
    <w:p w14:paraId="1339DB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crystal.smith@hamptonu.edu</w:t>
      </w:r>
    </w:p>
    <w:p w14:paraId="2DB844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crystal.wesley@centre.edu</w:t>
      </w:r>
    </w:p>
    <w:p w14:paraId="113673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crystalrhodes@crowder.edu</w:t>
      </w:r>
    </w:p>
    <w:p w14:paraId="70F05B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csalazar@deltastate.edu</w:t>
      </w:r>
    </w:p>
    <w:p w14:paraId="4FF15E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csanchez@alamo.edu</w:t>
      </w:r>
    </w:p>
    <w:p w14:paraId="79D5CE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csanderson@boulderjunction.wislib.org</w:t>
      </w:r>
    </w:p>
    <w:p w14:paraId="1A5EEB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CScandling@bremen.lib.in.us</w:t>
      </w:r>
    </w:p>
    <w:p w14:paraId="467D44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cschanely@collingswoodlib.org</w:t>
      </w:r>
    </w:p>
    <w:p w14:paraId="4EBC82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cschipper@pima.edu</w:t>
      </w:r>
    </w:p>
    <w:p w14:paraId="30DEFD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cschisler@cityofmulberryfl.com</w:t>
      </w:r>
    </w:p>
    <w:p w14:paraId="75BFDA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cschrey@ellajohnsonlibrary.org</w:t>
      </w:r>
    </w:p>
    <w:p w14:paraId="5C2352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cschrey@stchlibrary.org</w:t>
      </w:r>
    </w:p>
    <w:p w14:paraId="522140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cschroeder@mgpl.org</w:t>
      </w:r>
    </w:p>
    <w:p w14:paraId="60A267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cschultis@cuyahogalibrary.org</w:t>
      </w:r>
    </w:p>
    <w:p w14:paraId="517A7E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cschutz@collegeofidaho.edu</w:t>
      </w:r>
    </w:p>
    <w:p w14:paraId="6344F8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cscott@schreiner.edu</w:t>
      </w:r>
    </w:p>
    <w:p w14:paraId="67F0AC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cseiler@ebsco.com</w:t>
      </w:r>
    </w:p>
    <w:p w14:paraId="172732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cselby@seolibraries.org</w:t>
      </w:r>
    </w:p>
    <w:p w14:paraId="55CC24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csellung@decorahlibrary.org</w:t>
      </w:r>
    </w:p>
    <w:p w14:paraId="13AF2E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cseneris@mtsac.edu</w:t>
      </w:r>
    </w:p>
    <w:p w14:paraId="42A99D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cshawkins@fortbend.lib.tx.us</w:t>
      </w:r>
    </w:p>
    <w:p w14:paraId="7FFF09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cshlibrary@leedsbeckett.ac.uk</w:t>
      </w:r>
    </w:p>
    <w:p w14:paraId="760F26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csi.cdn@email.ati.tn</w:t>
      </w:r>
    </w:p>
    <w:p w14:paraId="3E4547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csiegfried@cityofirving.org</w:t>
      </w:r>
    </w:p>
    <w:p w14:paraId="02D416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csigei@ceu.edu</w:t>
      </w:r>
    </w:p>
    <w:p w14:paraId="1D5F88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csiloac@libraryconnection.info</w:t>
      </w:r>
    </w:p>
    <w:p w14:paraId="7515DF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CSiscoe@daytonmetrolibrary.org</w:t>
      </w:r>
    </w:p>
    <w:p w14:paraId="63270B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csiscoe@hbmlibrary.org</w:t>
      </w:r>
    </w:p>
    <w:p w14:paraId="6BE23C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cskjong@plumcreeklibrary.net</w:t>
      </w:r>
    </w:p>
    <w:p w14:paraId="61252F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cskuce@merafong.gov.za</w:t>
      </w:r>
    </w:p>
    <w:p w14:paraId="6A8FED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csmith@azalealibraries.org</w:t>
      </w:r>
    </w:p>
    <w:p w14:paraId="2E9FAF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cSmith@bushnell.edu</w:t>
      </w:r>
    </w:p>
    <w:p w14:paraId="3F13B4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csmith@rcpl.org</w:t>
      </w:r>
    </w:p>
    <w:p w14:paraId="71FF47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csmith@tchrtl.org</w:t>
      </w:r>
    </w:p>
    <w:p w14:paraId="696A70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csmith@wilson-co.com</w:t>
      </w:r>
    </w:p>
    <w:p w14:paraId="336CC5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CSmith2@leegov.com</w:t>
      </w:r>
    </w:p>
    <w:p w14:paraId="6EDF28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csmorse@qcc.mass.edu</w:t>
      </w:r>
    </w:p>
    <w:p w14:paraId="023345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csnellin@csu.edu</w:t>
      </w:r>
    </w:p>
    <w:p w14:paraId="040F5A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csong@athenaeum.edu</w:t>
      </w:r>
    </w:p>
    <w:p w14:paraId="5C0A68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csong@athenaeum.edu</w:t>
      </w:r>
    </w:p>
    <w:p w14:paraId="165892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cspink@cclsny.org</w:t>
      </w:r>
    </w:p>
    <w:p w14:paraId="5F035F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cspslj@iup.edu</w:t>
      </w:r>
    </w:p>
    <w:p w14:paraId="1F79DD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csrose@lions-online.org</w:t>
      </w:r>
    </w:p>
    <w:p w14:paraId="212A51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cstanley@athenstech.edu</w:t>
      </w:r>
    </w:p>
    <w:p w14:paraId="6F8ED0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cstanley@athenstech.edu</w:t>
      </w:r>
    </w:p>
    <w:p w14:paraId="54D8D6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cstape@mukwonagolibrary.org</w:t>
      </w:r>
    </w:p>
    <w:p w14:paraId="1DAEF0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cstaples@cwmars.org</w:t>
      </w:r>
    </w:p>
    <w:p w14:paraId="5B4E1F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cstelter@pvcc.edu</w:t>
      </w:r>
    </w:p>
    <w:p w14:paraId="5F0F84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csterle@thorntownpl.org</w:t>
      </w:r>
    </w:p>
    <w:p w14:paraId="71676D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csterling@centralstate.edu</w:t>
      </w:r>
    </w:p>
    <w:p w14:paraId="27D98E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cstewart@manitowoc.org</w:t>
      </w:r>
    </w:p>
    <w:p w14:paraId="602A4E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cstewart@utech.edu.jm</w:t>
      </w:r>
    </w:p>
    <w:p w14:paraId="52191C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cstook@norwich.edu</w:t>
      </w:r>
    </w:p>
    <w:p w14:paraId="285A3E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c-straughn@neiu.edu</w:t>
      </w:r>
    </w:p>
    <w:p w14:paraId="291D1D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cstrette@lapl.org</w:t>
      </w:r>
    </w:p>
    <w:p w14:paraId="5D0E19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cstrong@alexandria.lib.oh.us</w:t>
      </w:r>
    </w:p>
    <w:p w14:paraId="00F9A6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cstuck@sjpl.lib.mo.us</w:t>
      </w:r>
    </w:p>
    <w:p w14:paraId="0480EF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csullivan@monarchlibraries.org</w:t>
      </w:r>
    </w:p>
    <w:p w14:paraId="617494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csutton@shrls.org</w:t>
      </w:r>
    </w:p>
    <w:p w14:paraId="506C28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csweeney@beecavetexas.gov</w:t>
      </w:r>
    </w:p>
    <w:p w14:paraId="606914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csydow@bicknell-vigo.lib.in.us</w:t>
      </w:r>
    </w:p>
    <w:p w14:paraId="3A4C3C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ctang@ocls.ca</w:t>
      </w:r>
    </w:p>
    <w:p w14:paraId="19C703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ctaylor@mail.jefferson.public.lib.ga.us</w:t>
      </w:r>
    </w:p>
    <w:p w14:paraId="02D1FE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cthibodeaux@paplibrary.org</w:t>
      </w:r>
    </w:p>
    <w:p w14:paraId="4D160D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cthomas@harper-adams.ac.uk</w:t>
      </w:r>
    </w:p>
    <w:p w14:paraId="621256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cthomas@lexpublib.org</w:t>
      </w:r>
    </w:p>
    <w:p w14:paraId="747E14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cthomas@polk.edu</w:t>
      </w:r>
    </w:p>
    <w:p w14:paraId="23EB82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cthomas@sccl.lib.mi.us</w:t>
      </w:r>
    </w:p>
    <w:p w14:paraId="1D075E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cthomasson@gcls.org</w:t>
      </w:r>
    </w:p>
    <w:p w14:paraId="3EB6B5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ctimmann@mohave.edu</w:t>
      </w:r>
    </w:p>
    <w:p w14:paraId="024BC5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c-tipton@tamuk.edu</w:t>
      </w:r>
    </w:p>
    <w:p w14:paraId="2FD938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ctl@dgist.ac.kr</w:t>
      </w:r>
    </w:p>
    <w:p w14:paraId="3B64F3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ctodd@nunez.edu</w:t>
      </w:r>
    </w:p>
    <w:p w14:paraId="2AD6D8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ctomberlin@berry.edu</w:t>
      </w:r>
    </w:p>
    <w:p w14:paraId="0F31B0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ctomberlin@berry.edu</w:t>
      </w:r>
    </w:p>
    <w:p w14:paraId="005AE3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ctorbert@olemiss.edu</w:t>
      </w:r>
    </w:p>
    <w:p w14:paraId="39E6EC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ctrautweiler@cottey.edu</w:t>
      </w:r>
    </w:p>
    <w:p w14:paraId="6B0D44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ctriskett@delawarelibrary.org</w:t>
      </w:r>
    </w:p>
    <w:p w14:paraId="76FB47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ctrotter@ocrl.org</w:t>
      </w:r>
    </w:p>
    <w:p w14:paraId="20E97B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ctthomas@alaska.edu</w:t>
      </w:r>
    </w:p>
    <w:p w14:paraId="382D22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ctubbs@rsu.edu</w:t>
      </w:r>
    </w:p>
    <w:p w14:paraId="36A2B1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ctweeter@uoregon.edu</w:t>
      </w:r>
    </w:p>
    <w:p w14:paraId="1A8135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ctwing@johnsoncountylibraries.org</w:t>
      </w:r>
    </w:p>
    <w:p w14:paraId="69DDFA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ctyszka@berlinpeck.org</w:t>
      </w:r>
    </w:p>
    <w:p w14:paraId="03D0E6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cullen@elmwoodpark.bccls.org</w:t>
      </w:r>
    </w:p>
    <w:p w14:paraId="002F5B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culture@isesco.org.ma</w:t>
      </w:r>
    </w:p>
    <w:p w14:paraId="33E00F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culture-arts@liptinfor.bf</w:t>
      </w:r>
    </w:p>
    <w:p w14:paraId="35C141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culverkh@longwood.edu</w:t>
      </w:r>
    </w:p>
    <w:p w14:paraId="51EE69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cum@univ-mascara.dz</w:t>
      </w:r>
    </w:p>
    <w:p w14:paraId="424BEA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cumminga@oplin.org</w:t>
      </w:r>
    </w:p>
    <w:p w14:paraId="7560A3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cunnimar@ohsu.edu</w:t>
      </w:r>
    </w:p>
    <w:p w14:paraId="176BD2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curbowj@bvu.edu</w:t>
      </w:r>
    </w:p>
    <w:p w14:paraId="1E7D93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curt.hall@snow.edu</w:t>
      </w:r>
    </w:p>
    <w:p w14:paraId="529859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curtis.lavery@ucop.edu</w:t>
      </w:r>
    </w:p>
    <w:p w14:paraId="39A7A5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curtis@worch.lib.oh.us</w:t>
      </w:r>
    </w:p>
    <w:p w14:paraId="6F827C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curtisjr@nnva.gov</w:t>
      </w:r>
    </w:p>
    <w:p w14:paraId="7BFB7A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cuslib@gwtc.net</w:t>
      </w:r>
    </w:p>
    <w:p w14:paraId="79A6B8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cutinell@augsburg.edu</w:t>
      </w:r>
    </w:p>
    <w:p w14:paraId="0BF087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cutlerlibrarytech@gmail.com</w:t>
      </w:r>
    </w:p>
    <w:p w14:paraId="259471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cuyeki@mtsac.edu</w:t>
      </w:r>
    </w:p>
    <w:p w14:paraId="4AE416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cuyeki@mtsac.edu</w:t>
      </w:r>
    </w:p>
    <w:p w14:paraId="2B3843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cvalenzuela@cityofterrell.org</w:t>
      </w:r>
    </w:p>
    <w:p w14:paraId="2872AF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CValis@alvincollege.edu</w:t>
      </w:r>
    </w:p>
    <w:p w14:paraId="52BA52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cvance@burbankca.gov</w:t>
      </w:r>
    </w:p>
    <w:p w14:paraId="50E931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cvance@ci.monrovia.ca.us</w:t>
      </w:r>
    </w:p>
    <w:p w14:paraId="1D1DEC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cvandora@utsouthern.edu</w:t>
      </w:r>
    </w:p>
    <w:p w14:paraId="1FFC1A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cvanstone@swgrl.org</w:t>
      </w:r>
    </w:p>
    <w:p w14:paraId="25A1D6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CVaughn@leegov.com</w:t>
      </w:r>
    </w:p>
    <w:p w14:paraId="4CA470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cvaughn@mbts.edu</w:t>
      </w:r>
    </w:p>
    <w:p w14:paraId="5B8FBF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cvernon@fvcc.edu</w:t>
      </w:r>
    </w:p>
    <w:p w14:paraId="34A41C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cvesei@bw.edu</w:t>
      </w:r>
    </w:p>
    <w:p w14:paraId="16DF4C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cvidas@clemson.edu</w:t>
      </w:r>
    </w:p>
    <w:p w14:paraId="0F8BAA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cvilla@eaglepasstx.us</w:t>
      </w:r>
    </w:p>
    <w:p w14:paraId="7C1263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cviola@ccls.org</w:t>
      </w:r>
    </w:p>
    <w:p w14:paraId="688609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cviramon@lasierra.edu</w:t>
      </w:r>
    </w:p>
    <w:p w14:paraId="792C71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cvitevit@esboces.org</w:t>
      </w:r>
    </w:p>
    <w:p w14:paraId="390674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cvlib@wrlsweb.org</w:t>
      </w:r>
    </w:p>
    <w:p w14:paraId="47BB98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cvolz@hodges.edu</w:t>
      </w:r>
    </w:p>
    <w:p w14:paraId="02E71F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cvorel@olneyisd.net</w:t>
      </w:r>
    </w:p>
    <w:p w14:paraId="77AD9C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cvpldirector@c-vpl.org</w:t>
      </w:r>
    </w:p>
    <w:p w14:paraId="5A5B7B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cwagner@hdl.org</w:t>
      </w:r>
    </w:p>
    <w:p w14:paraId="02A4A4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cwagner@pmdl.org</w:t>
      </w:r>
    </w:p>
    <w:p w14:paraId="014561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cwaits@cityofkyle.com</w:t>
      </w:r>
    </w:p>
    <w:p w14:paraId="5DC9FF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cwallis@jesspublib.org</w:t>
      </w:r>
    </w:p>
    <w:p w14:paraId="29689D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cward@andersonlibrary.net</w:t>
      </w:r>
    </w:p>
    <w:p w14:paraId="2D7168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cwarren@auburnalabama.org</w:t>
      </w:r>
    </w:p>
    <w:p w14:paraId="72C17E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cwaugaman@birchard.lib.oh.us</w:t>
      </w:r>
    </w:p>
    <w:p w14:paraId="0412D2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cwayland@cityofallen.org</w:t>
      </w:r>
    </w:p>
    <w:p w14:paraId="61329F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cwebb@isothermal.edu</w:t>
      </w:r>
    </w:p>
    <w:p w14:paraId="6E2542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cweeks@pqc.edu</w:t>
      </w:r>
    </w:p>
    <w:p w14:paraId="266518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cwells@monticello.lib.in.us</w:t>
      </w:r>
    </w:p>
    <w:p w14:paraId="0F638D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cwelsch@swmich.edu</w:t>
      </w:r>
    </w:p>
    <w:p w14:paraId="79274E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cwenderoth@jkmlibrary.org</w:t>
      </w:r>
    </w:p>
    <w:p w14:paraId="740B58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cwheeler@jacksonville-college.edu</w:t>
      </w:r>
    </w:p>
    <w:p w14:paraId="724A2D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cwhetstone@bell.lib.in.us</w:t>
      </w:r>
    </w:p>
    <w:p w14:paraId="22D26D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cwhitney@dmacc.edu</w:t>
      </w:r>
    </w:p>
    <w:p w14:paraId="7DCDB1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cwhitton@ppl.lib.in.us</w:t>
      </w:r>
    </w:p>
    <w:p w14:paraId="571952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cwick@clermontlibrary.org</w:t>
      </w:r>
    </w:p>
    <w:p w14:paraId="0185FB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cwiers@lcplin.org</w:t>
      </w:r>
    </w:p>
    <w:p w14:paraId="0C20C8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cwilcher@fmuniv.edu</w:t>
      </w:r>
    </w:p>
    <w:p w14:paraId="60B56A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cwilcher@fmuniv.edu</w:t>
      </w:r>
    </w:p>
    <w:p w14:paraId="2AC33C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cwiley@cofo.edu</w:t>
      </w:r>
    </w:p>
    <w:p w14:paraId="1F0432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cwilliams@columbuslibrary.org</w:t>
      </w:r>
    </w:p>
    <w:p w14:paraId="7F2178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cwilliams@dclibraries.org</w:t>
      </w:r>
    </w:p>
    <w:p w14:paraId="420EE8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cwilliams@farmvillenc.gov</w:t>
      </w:r>
    </w:p>
    <w:p w14:paraId="5105A0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cwilliams@faylib.org</w:t>
      </w:r>
    </w:p>
    <w:p w14:paraId="5FF564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cwilliams@klamathlibrary.org</w:t>
      </w:r>
    </w:p>
    <w:p w14:paraId="640C59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cwilliams@mccpl.lib.al.us</w:t>
      </w:r>
    </w:p>
    <w:p w14:paraId="48D863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cwilliams@ncf.edu</w:t>
      </w:r>
    </w:p>
    <w:p w14:paraId="306B9E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cwilliams@qcc.cuny.edu</w:t>
      </w:r>
    </w:p>
    <w:p w14:paraId="2BB118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cwillkomm@whitewater-wi.gov</w:t>
      </w:r>
    </w:p>
    <w:p w14:paraId="4415E3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cwills@francis.edu</w:t>
      </w:r>
    </w:p>
    <w:p w14:paraId="16C301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cwilson@ccml.org</w:t>
      </w:r>
    </w:p>
    <w:p w14:paraId="520B2C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cwilson@ccml.org</w:t>
      </w:r>
    </w:p>
    <w:p w14:paraId="11A400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cwinfo@goulburn.net.au</w:t>
      </w:r>
    </w:p>
    <w:p w14:paraId="5BB8C0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cwinner@ci.crowley.tx.us</w:t>
      </w:r>
    </w:p>
    <w:p w14:paraId="59CE5D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cwinters@forestgrove-or.gov</w:t>
      </w:r>
    </w:p>
    <w:p w14:paraId="5CDC44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CWirtley@daytonmetrolibrary.org</w:t>
      </w:r>
    </w:p>
    <w:p w14:paraId="093FC3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cwithers@sdccd.edu</w:t>
      </w:r>
    </w:p>
    <w:p w14:paraId="6E4C0C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cwitter@shawanolibrary.org</w:t>
      </w:r>
    </w:p>
    <w:p w14:paraId="768D32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cwolf@okcu.edu</w:t>
      </w:r>
    </w:p>
    <w:p w14:paraId="21D4C4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cwood@losmedanos.edu</w:t>
      </w:r>
    </w:p>
    <w:p w14:paraId="7A7537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cwood@westdeptford.lib.nj.us</w:t>
      </w:r>
    </w:p>
    <w:p w14:paraId="7DD659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cwoodley@conestogac.on.ca</w:t>
      </w:r>
    </w:p>
    <w:p w14:paraId="234705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cwpublib@swtexas.net</w:t>
      </w:r>
    </w:p>
    <w:p w14:paraId="76AD70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cwrenn@centenary.edu</w:t>
      </w:r>
    </w:p>
    <w:p w14:paraId="76C5B7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cyamamoto@sky.miyazaki-mic.ac.jp</w:t>
      </w:r>
    </w:p>
    <w:p w14:paraId="1A1CED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cyanikoski@fountaindale.org</w:t>
      </w:r>
    </w:p>
    <w:p w14:paraId="62CF75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cybele.lyle@woodbury.edu</w:t>
      </w:r>
    </w:p>
    <w:p w14:paraId="4BC881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cyd.dyer@simpson.edu</w:t>
      </w:r>
    </w:p>
    <w:p w14:paraId="662598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cyndeel@evpl.org</w:t>
      </w:r>
    </w:p>
    <w:p w14:paraId="4B5E47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cyndi.k.starr@svcc.edu</w:t>
      </w:r>
    </w:p>
    <w:p w14:paraId="7AFA93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cynthia.belden@angelo.edu</w:t>
      </w:r>
    </w:p>
    <w:p w14:paraId="79E799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cynthia.belmar@hccs.edu</w:t>
      </w:r>
    </w:p>
    <w:p w14:paraId="450196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cynthia.church@vadoc.virginia.gov</w:t>
      </w:r>
    </w:p>
    <w:p w14:paraId="68FCE7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Cynthia.Coccaro@cpl.org</w:t>
      </w:r>
    </w:p>
    <w:p w14:paraId="493F40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cynthia.garay@bighorncountywy.gov</w:t>
      </w:r>
    </w:p>
    <w:p w14:paraId="1AA539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cynthia.gregory@msj.edu</w:t>
      </w:r>
    </w:p>
    <w:p w14:paraId="4F88E1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cynthia.holt@caul-cbua.ca</w:t>
      </w:r>
    </w:p>
    <w:p w14:paraId="513971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cynthia.jorstad@northlandcollege.edu</w:t>
      </w:r>
    </w:p>
    <w:p w14:paraId="23BFD8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cynthia.mckeich@humber.ca</w:t>
      </w:r>
    </w:p>
    <w:p w14:paraId="11D9ED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Cynthia.Myles@usm.edu</w:t>
      </w:r>
    </w:p>
    <w:p w14:paraId="7067AE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cynthia.oser@ctcd.edu</w:t>
      </w:r>
    </w:p>
    <w:p w14:paraId="549DD6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cynthia.rodriguez@laredo.edu</w:t>
      </w:r>
    </w:p>
    <w:p w14:paraId="462915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cynthia.snell@ciu.edu</w:t>
      </w:r>
    </w:p>
    <w:p w14:paraId="3125D2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cynthia@ocpl.lib.in.us</w:t>
      </w:r>
    </w:p>
    <w:p w14:paraId="12FFBA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  <w:highlight w:val="cyan"/>
        </w:rPr>
      </w:pPr>
      <w:r w:rsidRPr="00845FE5">
        <w:rPr>
          <w:rFonts w:ascii="Cambria" w:eastAsia="MS Mincho" w:hAnsi="Cambria" w:cs="Times New Roman"/>
          <w:sz w:val="22"/>
        </w:rPr>
        <w:t>cynthiabrowne@grcc.e</w:t>
      </w:r>
      <w:r w:rsidRPr="00845FE5">
        <w:rPr>
          <w:rFonts w:ascii="Cambria" w:eastAsia="MS Mincho" w:hAnsi="Cambria" w:cs="Times New Roman"/>
          <w:sz w:val="22"/>
          <w:highlight w:val="cyan"/>
        </w:rPr>
        <w:t>du</w:t>
      </w:r>
    </w:p>
    <w:p w14:paraId="77B373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  <w:highlight w:val="cyan"/>
        </w:rPr>
        <w:t>sc</w:t>
      </w:r>
      <w:r w:rsidRPr="00845FE5">
        <w:rPr>
          <w:rFonts w:ascii="Cambria" w:eastAsia="MS Mincho" w:hAnsi="Cambria" w:cs="Times New Roman"/>
          <w:sz w:val="22"/>
        </w:rPr>
        <w:t>wayna@grcc.edu</w:t>
      </w:r>
    </w:p>
    <w:p w14:paraId="3A5A99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cyork@crooklib.org</w:t>
      </w:r>
    </w:p>
    <w:p w14:paraId="40B23A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cyoung@coastlinelibrarynetwork.org</w:t>
      </w:r>
    </w:p>
    <w:p w14:paraId="10837E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cypruslibrary@cytanet.com.cy</w:t>
      </w:r>
    </w:p>
    <w:p w14:paraId="1F9CF1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cyrus.kamau@nacosti.go.ke</w:t>
      </w:r>
    </w:p>
    <w:p w14:paraId="62E4CD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czachman@rrohio.com</w:t>
      </w:r>
    </w:p>
    <w:p w14:paraId="7EA81C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cziese@decaturlibrary.org</w:t>
      </w:r>
    </w:p>
    <w:p w14:paraId="12664D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czwieschowski@valenciacollege.edu</w:t>
      </w:r>
    </w:p>
    <w:p w14:paraId="79AC7E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d.biel@fdu.edu</w:t>
      </w:r>
    </w:p>
    <w:p w14:paraId="697496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d.c.h.kieft@rug.nl</w:t>
      </w:r>
    </w:p>
    <w:p w14:paraId="38CEB9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d.c.pattern@hud.ac.uk</w:t>
      </w:r>
    </w:p>
    <w:p w14:paraId="6DB992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d.despard@adfa.edu.au</w:t>
      </w:r>
    </w:p>
    <w:p w14:paraId="0342CE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d.eisen@mphpl.org</w:t>
      </w:r>
    </w:p>
    <w:p w14:paraId="34EC2A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d.fernandes@richmond.gov.uk</w:t>
      </w:r>
    </w:p>
    <w:p w14:paraId="6336AD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d.g.kennedy@qub.ac.uk</w:t>
      </w:r>
    </w:p>
    <w:p w14:paraId="43A125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d.g.millum@sussex.ac.uk</w:t>
      </w:r>
    </w:p>
    <w:p w14:paraId="183204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d.islinger@sb-regensburg.de</w:t>
      </w:r>
    </w:p>
    <w:p w14:paraId="51ED16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d.khrouz@bnrm.ma</w:t>
      </w:r>
    </w:p>
    <w:p w14:paraId="0F96B3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D.LaFrance@dover.nh.gov</w:t>
      </w:r>
    </w:p>
    <w:p w14:paraId="237906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d.m.job@bham.ac.uk</w:t>
      </w:r>
    </w:p>
    <w:p w14:paraId="74FBAE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d.mathen@uwiunnipeg.ca</w:t>
      </w:r>
    </w:p>
    <w:p w14:paraId="7668E9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d.meeks@mphpl.org</w:t>
      </w:r>
    </w:p>
    <w:p w14:paraId="31D5BE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D.Morris@leedsbeckett.ac.uk</w:t>
      </w:r>
    </w:p>
    <w:p w14:paraId="6FFD69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d.porter@bradfordcollege.ac.uk</w:t>
      </w:r>
    </w:p>
    <w:p w14:paraId="67B2A7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d.roose@miami.edu</w:t>
      </w:r>
    </w:p>
    <w:p w14:paraId="4BC54D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d.ruschfeja@iu-bremen.de</w:t>
      </w:r>
    </w:p>
    <w:p w14:paraId="6B348E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d.sharman@liverpool.nsw.gov.au</w:t>
      </w:r>
    </w:p>
    <w:p w14:paraId="5A54F9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d.simiyu@kcau.ac.ke</w:t>
      </w:r>
    </w:p>
    <w:p w14:paraId="08E8DB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d.storz@latrobe.edu.au</w:t>
      </w:r>
    </w:p>
    <w:p w14:paraId="684697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D.van.Rheenen@rug.nl</w:t>
      </w:r>
    </w:p>
    <w:p w14:paraId="772C26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d.wells@curtin.edu.au</w:t>
      </w:r>
    </w:p>
    <w:p w14:paraId="73BB0C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dabboud@ndu.edu.lb</w:t>
      </w:r>
    </w:p>
    <w:p w14:paraId="69E5A6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dabbour@aucegypt.edu</w:t>
      </w:r>
    </w:p>
    <w:p w14:paraId="2A39FA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dadolf@oregoncoastcc.org</w:t>
      </w:r>
    </w:p>
    <w:p w14:paraId="0D412F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  <w:highlight w:val="cyan"/>
        </w:rPr>
      </w:pPr>
      <w:r w:rsidRPr="00845FE5">
        <w:rPr>
          <w:rFonts w:ascii="Cambria" w:eastAsia="MS Mincho" w:hAnsi="Cambria" w:cs="Times New Roman"/>
          <w:sz w:val="22"/>
        </w:rPr>
        <w:t>dadusto@ecsu.e</w:t>
      </w:r>
      <w:r w:rsidRPr="00845FE5">
        <w:rPr>
          <w:rFonts w:ascii="Cambria" w:eastAsia="MS Mincho" w:hAnsi="Cambria" w:cs="Times New Roman"/>
          <w:sz w:val="22"/>
          <w:highlight w:val="cyan"/>
        </w:rPr>
        <w:t>du</w:t>
      </w:r>
    </w:p>
    <w:p w14:paraId="18CB16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  <w:highlight w:val="cyan"/>
        </w:rPr>
        <w:t>mr</w:t>
      </w:r>
      <w:r w:rsidRPr="00845FE5">
        <w:rPr>
          <w:rFonts w:ascii="Cambria" w:eastAsia="MS Mincho" w:hAnsi="Cambria" w:cs="Times New Roman"/>
          <w:sz w:val="22"/>
        </w:rPr>
        <w:t>jordan@ecsu.edu</w:t>
      </w:r>
    </w:p>
    <w:p w14:paraId="422D44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dafb@insa-rouen.fr</w:t>
      </w:r>
    </w:p>
    <w:p w14:paraId="5DBB89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dafennema@eiu.edu</w:t>
      </w:r>
    </w:p>
    <w:p w14:paraId="7E95ED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dafnash@openu.ac.il</w:t>
      </w:r>
    </w:p>
    <w:p w14:paraId="58CBF6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dagan.bond@athens.edu</w:t>
      </w:r>
    </w:p>
    <w:p w14:paraId="23B54D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dagbreeklib@ncpg.gov.za</w:t>
      </w:r>
    </w:p>
    <w:p w14:paraId="7D6FE8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Dagginie@shortercollege.edu</w:t>
      </w:r>
    </w:p>
    <w:p w14:paraId="494721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dagrabe1@wsc.edu</w:t>
      </w:r>
    </w:p>
    <w:p w14:paraId="48D01F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dahardin@solanocounty.com</w:t>
      </w:r>
    </w:p>
    <w:p w14:paraId="7345EF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dahines@umo.edu</w:t>
      </w:r>
    </w:p>
    <w:p w14:paraId="5D123B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dahiyat@mutah.edu.jo</w:t>
      </w:r>
    </w:p>
    <w:p w14:paraId="1F8FE6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dahl@lclark.edu</w:t>
      </w:r>
    </w:p>
    <w:p w14:paraId="6E796D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dahlstromj@vic.uh.edu</w:t>
      </w:r>
    </w:p>
    <w:p w14:paraId="435FD7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dahlstromj@vic.uh.edu</w:t>
      </w:r>
    </w:p>
    <w:p w14:paraId="4EE5F6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daho1@keene.edu</w:t>
      </w:r>
    </w:p>
    <w:p w14:paraId="673962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DailA@lssc.edu</w:t>
      </w:r>
    </w:p>
    <w:p w14:paraId="1F8F13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dailey@gccaz.edu</w:t>
      </w:r>
    </w:p>
    <w:p w14:paraId="4ED9F0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daimee@uakron.edu</w:t>
      </w:r>
    </w:p>
    <w:p w14:paraId="19E19E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daisy.benson@uvm.edu</w:t>
      </w:r>
    </w:p>
    <w:p w14:paraId="7F7C7F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daisy.muralles@csueastbay.edu</w:t>
      </w:r>
    </w:p>
    <w:p w14:paraId="66467C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dak@ualberta.ca</w:t>
      </w:r>
    </w:p>
    <w:p w14:paraId="392E9C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dakota.heard@ks.gov</w:t>
      </w:r>
    </w:p>
    <w:p w14:paraId="4C3178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dalbarelli@northampton.edu</w:t>
      </w:r>
    </w:p>
    <w:p w14:paraId="20D928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dale.askey@ualberta.ca</w:t>
      </w:r>
    </w:p>
    <w:p w14:paraId="45F4AD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Dale.Kerbs@amarillolibrary.org</w:t>
      </w:r>
    </w:p>
    <w:p w14:paraId="56BFDE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dale.savage@dca.nm.gov</w:t>
      </w:r>
    </w:p>
    <w:p w14:paraId="19C479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dale.snair@cincinnatilibrary.org</w:t>
      </w:r>
    </w:p>
    <w:p w14:paraId="2175FA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Dale.Storie@uregina.ca</w:t>
      </w:r>
    </w:p>
    <w:p w14:paraId="460649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dalene.forderville@gmail.com</w:t>
      </w:r>
    </w:p>
    <w:p w14:paraId="7A507D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daley@isothermal.edu</w:t>
      </w:r>
    </w:p>
    <w:p w14:paraId="7CFE5D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dalia.gohary@qu.edu.qa</w:t>
      </w:r>
    </w:p>
    <w:p w14:paraId="45511F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dalia@iearnegypt.org</w:t>
      </w:r>
    </w:p>
    <w:p w14:paraId="5431E2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Dalila.Quinones@stevens.edu</w:t>
      </w:r>
    </w:p>
    <w:p w14:paraId="18D44E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dallard@unomaha.edu</w:t>
      </w:r>
    </w:p>
    <w:p w14:paraId="23E07F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dallaslibrary@argosyu.edu</w:t>
      </w:r>
    </w:p>
    <w:p w14:paraId="769451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dallaswest@dallaslibrary.org</w:t>
      </w:r>
    </w:p>
    <w:p w14:paraId="32FD62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dallgeie@co.tillamook.or.us</w:t>
      </w:r>
    </w:p>
    <w:p w14:paraId="3DBCBF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daloia@nymc.edu</w:t>
      </w:r>
    </w:p>
    <w:p w14:paraId="0D011B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dalopez@nogalesaz.gov</w:t>
      </w:r>
    </w:p>
    <w:p w14:paraId="7E9BA5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dalopez@nogalesaz.gov</w:t>
      </w:r>
    </w:p>
    <w:p w14:paraId="3433C0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daltonbe@oplin.org</w:t>
      </w:r>
    </w:p>
    <w:p w14:paraId="406F95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daltonkzn.lib@gmail.com</w:t>
      </w:r>
    </w:p>
    <w:p w14:paraId="13D4AC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dalvis@wgrls.org</w:t>
      </w:r>
    </w:p>
    <w:p w14:paraId="60F80D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dalward@hlpl.lib.mi.us</w:t>
      </w:r>
    </w:p>
    <w:p w14:paraId="271E32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dama@nacada.go.ke</w:t>
      </w:r>
    </w:p>
    <w:p w14:paraId="4C9704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Damaris.Gugliotti@kpu.ca</w:t>
      </w:r>
    </w:p>
    <w:p w14:paraId="588A09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damatok@ccsu.edu</w:t>
      </w:r>
    </w:p>
    <w:p w14:paraId="42A00F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damerson@uncfsu.edu</w:t>
      </w:r>
    </w:p>
    <w:p w14:paraId="118BDD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damian.biagi@wne.edu</w:t>
      </w:r>
    </w:p>
    <w:p w14:paraId="3DB10B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damiller@rockwallcountytexas.com</w:t>
      </w:r>
    </w:p>
    <w:p w14:paraId="4C0577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damion.miller@pfeiffer.edu</w:t>
      </w:r>
    </w:p>
    <w:p w14:paraId="08CD6E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damyers@kcls.org</w:t>
      </w:r>
    </w:p>
    <w:p w14:paraId="4C0E93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dan.mirau@concordia.ab.ca</w:t>
      </w:r>
    </w:p>
    <w:p w14:paraId="662D95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dan.scutt@solent.ac.uk</w:t>
      </w:r>
    </w:p>
    <w:p w14:paraId="7DCE0A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Dana.Andersen@mcfls.org</w:t>
      </w:r>
    </w:p>
    <w:p w14:paraId="64645C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dana.mcfarland@viu.ca</w:t>
      </w:r>
    </w:p>
    <w:p w14:paraId="793ABB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Dana.Vinke@redondo.org</w:t>
      </w:r>
    </w:p>
    <w:p w14:paraId="5D3272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dana@univ.haifa.ac.il</w:t>
      </w:r>
    </w:p>
    <w:p w14:paraId="73567D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dana@wheatonlibrary.org</w:t>
      </w:r>
    </w:p>
    <w:p w14:paraId="580F3B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danbury@bcls.lib.tx.us</w:t>
      </w:r>
    </w:p>
    <w:p w14:paraId="5B5DA8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danderson@allegheny.edu</w:t>
      </w:r>
    </w:p>
    <w:p w14:paraId="331531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dandrews@jeffersoncountyfl.gov</w:t>
      </w:r>
    </w:p>
    <w:p w14:paraId="4F1BCB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dane_secor@mhu.edu</w:t>
      </w:r>
    </w:p>
    <w:p w14:paraId="7864DF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danelle.toups@tccd.edu</w:t>
      </w:r>
    </w:p>
    <w:p w14:paraId="50D51A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danette.priebe@uni.edu</w:t>
      </w:r>
    </w:p>
    <w:p w14:paraId="1A6582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danforpa@oplin.org</w:t>
      </w:r>
    </w:p>
    <w:p w14:paraId="4356D8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dania@macam.ac.il</w:t>
      </w:r>
    </w:p>
    <w:p w14:paraId="75BF2F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dania@macam.ac.il</w:t>
      </w:r>
    </w:p>
    <w:p w14:paraId="428B79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danica.dixon@sait.ca</w:t>
      </w:r>
    </w:p>
    <w:p w14:paraId="7BBB95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daniel.aken@mymanatee.org</w:t>
      </w:r>
    </w:p>
    <w:p w14:paraId="666598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daniel.alemneh@unt.edu</w:t>
      </w:r>
    </w:p>
    <w:p w14:paraId="629EAC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daniel.brown@lmunet.edu</w:t>
      </w:r>
    </w:p>
    <w:p w14:paraId="7C4F05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Daniel.Fawcett@crandallu.ca</w:t>
      </w:r>
    </w:p>
    <w:p w14:paraId="7E8D1C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daniel.fuertges@icc.edu</w:t>
      </w:r>
    </w:p>
    <w:p w14:paraId="069A56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daniel.geiger@zhbluzern.ch</w:t>
      </w:r>
    </w:p>
    <w:p w14:paraId="6A03DF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Daniel.Hornig@ub.uni-osnabrueck.de</w:t>
      </w:r>
    </w:p>
    <w:p w14:paraId="31B1D6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daniel.huete@urv.cat</w:t>
      </w:r>
    </w:p>
    <w:p w14:paraId="0E74F8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daniel.jergovic@asu.edu</w:t>
      </w:r>
    </w:p>
    <w:p w14:paraId="386435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daniel.keller@unibas.ch</w:t>
      </w:r>
    </w:p>
    <w:p w14:paraId="776CB8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daniel.lawrence@maine.edu</w:t>
      </w:r>
    </w:p>
    <w:p w14:paraId="2100CA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daniel.michniewicz@senecacollege.ca</w:t>
      </w:r>
    </w:p>
    <w:p w14:paraId="366A2F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daniel.michniewicz@senecacollege.ca</w:t>
      </w:r>
    </w:p>
    <w:p w14:paraId="22A821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daniel.moore@email.edcc.edu</w:t>
      </w:r>
    </w:p>
    <w:p w14:paraId="2724E0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Daniel.ng@deltacollege.edu</w:t>
      </w:r>
    </w:p>
    <w:p w14:paraId="4CC2AF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daniel.ngeti@ksg.ac.ke</w:t>
      </w:r>
    </w:p>
    <w:p w14:paraId="63D6B5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daniel.perkins@wagner.edu</w:t>
      </w:r>
    </w:p>
    <w:p w14:paraId="3F0C4E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daniel.rivera@uwrf.edu</w:t>
      </w:r>
    </w:p>
    <w:p w14:paraId="563BEF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daniel.seery@dcu.ie</w:t>
      </w:r>
    </w:p>
    <w:p w14:paraId="546A62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daniel.sifton@viu.ca</w:t>
      </w:r>
    </w:p>
    <w:p w14:paraId="104F1E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daniel.slife@wadsworthlibrary.com</w:t>
      </w:r>
    </w:p>
    <w:p w14:paraId="46540C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daniel.smith@garrett.edu</w:t>
      </w:r>
    </w:p>
    <w:p w14:paraId="216E49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daniel.towne@fmcc.suny.edu</w:t>
      </w:r>
    </w:p>
    <w:p w14:paraId="1F0A91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daniel.tschirren@zhbluzern.ch</w:t>
      </w:r>
    </w:p>
    <w:p w14:paraId="736E86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daniel.winslow@msutexas.edu</w:t>
      </w:r>
    </w:p>
    <w:p w14:paraId="722397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daniel.wolfe@austintexas.gov</w:t>
      </w:r>
    </w:p>
    <w:p w14:paraId="5A7463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daniel@oakland.edu</w:t>
      </w:r>
    </w:p>
    <w:p w14:paraId="3E255C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daniel_crocker@emerson.edu</w:t>
      </w:r>
    </w:p>
    <w:p w14:paraId="3A4961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daniel_crocker@emerson.edu</w:t>
      </w:r>
    </w:p>
    <w:p w14:paraId="2C3B96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daniel_tachon@brown.edu</w:t>
      </w:r>
    </w:p>
    <w:p w14:paraId="05122F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daniela.culen@nlc-bnc.ca</w:t>
      </w:r>
    </w:p>
    <w:p w14:paraId="25BC76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daniela.waldburger@univie.ac.at</w:t>
      </w:r>
    </w:p>
    <w:p w14:paraId="4A0CF8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danielb@pflugervilletx.gov</w:t>
      </w:r>
    </w:p>
    <w:p w14:paraId="6EA913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danielle.brigati@kerrvilletx.gov</w:t>
      </w:r>
    </w:p>
    <w:p w14:paraId="676823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Danielle.clayton@sdcounty.ca.gov</w:t>
      </w:r>
    </w:p>
    <w:p w14:paraId="212371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danielle.evans@oc.edu</w:t>
      </w:r>
    </w:p>
    <w:p w14:paraId="67D371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Danielle.gary@navajocountaz.gov</w:t>
      </w:r>
    </w:p>
    <w:p w14:paraId="35B98C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danielle.masursky@UND.edu</w:t>
      </w:r>
    </w:p>
    <w:p w14:paraId="2A60C0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danielle.mcknight@morgan.edu</w:t>
      </w:r>
    </w:p>
    <w:p w14:paraId="5CBD75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daniellepersinger@cwi.edu</w:t>
      </w:r>
    </w:p>
    <w:p w14:paraId="6B63E0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DanielS@cctexas.com</w:t>
      </w:r>
    </w:p>
    <w:p w14:paraId="719F98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danielsj@etsu.edu</w:t>
      </w:r>
    </w:p>
    <w:p w14:paraId="12B798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danielsj@flagler.edu</w:t>
      </w:r>
    </w:p>
    <w:p w14:paraId="285B53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danieltopf@fuller.edu</w:t>
      </w:r>
    </w:p>
    <w:p w14:paraId="529ACF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danita.white@hamptonu.edu</w:t>
      </w:r>
    </w:p>
    <w:p w14:paraId="1812DB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Danitab@plano.gov</w:t>
      </w:r>
    </w:p>
    <w:p w14:paraId="267457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danitab@plano.gov</w:t>
      </w:r>
    </w:p>
    <w:p w14:paraId="584B59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danlib1@frontiernet.net</w:t>
      </w:r>
    </w:p>
    <w:p w14:paraId="5DB745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danny.walker@austintexas.gov</w:t>
      </w:r>
    </w:p>
    <w:p w14:paraId="5AEC39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danrebo@ufl.edu</w:t>
      </w:r>
    </w:p>
    <w:p w14:paraId="337913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danton@tds.lib.mn.us</w:t>
      </w:r>
    </w:p>
    <w:p w14:paraId="46DD7E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danville@tshwane.gov.za</w:t>
      </w:r>
    </w:p>
    <w:p w14:paraId="3A5ACD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dany.savard@utoronto.ca</w:t>
      </w:r>
    </w:p>
    <w:p w14:paraId="489D74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dapence@vcu.edu</w:t>
      </w:r>
    </w:p>
    <w:p w14:paraId="5B7F83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daphne.belizaire@hec.ca</w:t>
      </w:r>
    </w:p>
    <w:p w14:paraId="45ED16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dara.bradds@escondidolibrary.org</w:t>
      </w:r>
    </w:p>
    <w:p w14:paraId="338D41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darcher@cooklib.org</w:t>
      </w:r>
    </w:p>
    <w:p w14:paraId="4D12B4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darci.hanning@slo.oregon.gov</w:t>
      </w:r>
    </w:p>
    <w:p w14:paraId="61A399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darcie.caswell@crrl.org</w:t>
      </w:r>
    </w:p>
    <w:p w14:paraId="5C4569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darcy.gervasio@purchase.edu</w:t>
      </w:r>
    </w:p>
    <w:p w14:paraId="6DE544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darcy.gullacher@twu.ca</w:t>
      </w:r>
    </w:p>
    <w:p w14:paraId="0F783B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dardend@buffalolib.org</w:t>
      </w:r>
    </w:p>
    <w:p w14:paraId="12920E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darel.bennedbaek@lethbridgecollege.ca</w:t>
      </w:r>
    </w:p>
    <w:p w14:paraId="083B9E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darelbennedbaek@burmanu.ca</w:t>
      </w:r>
    </w:p>
    <w:p w14:paraId="722953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daria.mendez@uta.edu</w:t>
      </w:r>
    </w:p>
    <w:p w14:paraId="367F8A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darkotob7@gmail.com</w:t>
      </w:r>
    </w:p>
    <w:p w14:paraId="55EC6E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darkutub@palnet.com</w:t>
      </w:r>
    </w:p>
    <w:p w14:paraId="6A5BC8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darla.ino@arkansas.gov</w:t>
      </w:r>
    </w:p>
    <w:p w14:paraId="5E30B6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darla.wegener@lbpl.org</w:t>
      </w:r>
    </w:p>
    <w:p w14:paraId="0DD178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darlab@kinsmanlibrary.org</w:t>
      </w:r>
    </w:p>
    <w:p w14:paraId="37FB9D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darlajallen@nekoosalibrary.com</w:t>
      </w:r>
    </w:p>
    <w:p w14:paraId="4ACF70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Darlene.Bethea@benedict.edu</w:t>
      </w:r>
    </w:p>
    <w:p w14:paraId="131F18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Darlene.Bethea@benedict.edu</w:t>
      </w:r>
    </w:p>
    <w:p w14:paraId="2B099F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Darlene.ronney@cpl.org</w:t>
      </w:r>
    </w:p>
    <w:p w14:paraId="2B2A0A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darlene.workman@mentorpl.org</w:t>
      </w:r>
    </w:p>
    <w:p w14:paraId="06E790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darlene@scott.lib.in.us</w:t>
      </w:r>
    </w:p>
    <w:p w14:paraId="7CAB8E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DarlingM@floridacollege.edu</w:t>
      </w:r>
    </w:p>
    <w:p w14:paraId="5C7B00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darmstrong@epl.lib.in.us</w:t>
      </w:r>
    </w:p>
    <w:p w14:paraId="75BE2E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darmstrong@ualibrary.org</w:t>
      </w:r>
    </w:p>
    <w:p w14:paraId="1C18D8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darnalll@kwadukuza.gov.za</w:t>
      </w:r>
    </w:p>
    <w:p w14:paraId="002F2A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darnalll@kwadukuza.gov.za</w:t>
      </w:r>
    </w:p>
    <w:p w14:paraId="2C8384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darren.maclennan@sowela.edu</w:t>
      </w:r>
    </w:p>
    <w:p w14:paraId="4C72D8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darren.sargent@sonoma.edu</w:t>
      </w:r>
    </w:p>
    <w:p w14:paraId="6CDBAA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darryl.eschete@wdm.iowa.gov</w:t>
      </w:r>
    </w:p>
    <w:p w14:paraId="422362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das@main.morris.org</w:t>
      </w:r>
    </w:p>
    <w:p w14:paraId="629491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datwood@csufresno.edu</w:t>
      </w:r>
    </w:p>
    <w:p w14:paraId="789428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daubenspeckm@sccsc.edu</w:t>
      </w:r>
    </w:p>
    <w:p w14:paraId="66EFF1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daugherty_seth@sccollege.edu</w:t>
      </w:r>
    </w:p>
    <w:p w14:paraId="1E0953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dave.clemens@canterbury.ac.nz</w:t>
      </w:r>
    </w:p>
    <w:p w14:paraId="66E342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dave.schroeder@kentonlibrary.org</w:t>
      </w:r>
    </w:p>
    <w:p w14:paraId="377203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dave.schroeder@kentonlibrary.org</w:t>
      </w:r>
    </w:p>
    <w:p w14:paraId="2C029B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dave@cottonwoodaz.gov</w:t>
      </w:r>
    </w:p>
    <w:p w14:paraId="7B1CC6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dave@echo-oregon.com</w:t>
      </w:r>
    </w:p>
    <w:p w14:paraId="19F127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daveb@hawaii.edu</w:t>
      </w:r>
    </w:p>
    <w:p w14:paraId="5393D8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davenport@cayuga-cc.edu</w:t>
      </w:r>
    </w:p>
    <w:p w14:paraId="69EF1A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davetal@hiram.edu</w:t>
      </w:r>
    </w:p>
    <w:p w14:paraId="14E467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David.Alexander@usd.edu</w:t>
      </w:r>
    </w:p>
    <w:p w14:paraId="197556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david.arzola@cid.edu.mx</w:t>
      </w:r>
    </w:p>
    <w:p w14:paraId="458D22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david.atkins@srls.info</w:t>
      </w:r>
    </w:p>
    <w:p w14:paraId="52687E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David.baldwin@southampton.gov.uk</w:t>
      </w:r>
    </w:p>
    <w:p w14:paraId="0DD6EC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david.bawks@carlilecollege.ac.ke</w:t>
      </w:r>
    </w:p>
    <w:p w14:paraId="09464C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david.briot@univ-rouen.fr</w:t>
      </w:r>
    </w:p>
    <w:p w14:paraId="68F6C1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david.cooksey@sanantonio.gov</w:t>
      </w:r>
    </w:p>
    <w:p w14:paraId="5D699B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david.cox@nmt.edu</w:t>
      </w:r>
    </w:p>
    <w:p w14:paraId="3786D9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david.cox@nmt.edu</w:t>
      </w:r>
    </w:p>
    <w:p w14:paraId="4B6040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David.Domenico@colostate.edu</w:t>
      </w:r>
    </w:p>
    <w:p w14:paraId="468569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david.dukart@cincinnatilibrary.org</w:t>
      </w:r>
    </w:p>
    <w:p w14:paraId="07395A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David.Gaither@lsus.edu</w:t>
      </w:r>
    </w:p>
    <w:p w14:paraId="3E604F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david.irving@cityofpaloalto.org</w:t>
      </w:r>
    </w:p>
    <w:p w14:paraId="0FD382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david.irving@cityofpaloalto.org</w:t>
      </w:r>
    </w:p>
    <w:p w14:paraId="402F3A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david.kelly@stvincent.edu</w:t>
      </w:r>
    </w:p>
    <w:p w14:paraId="6EEFAD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david.levy@touro.edu</w:t>
      </w:r>
    </w:p>
    <w:p w14:paraId="7BE0F2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david.mctaggart@city.ac.uk</w:t>
      </w:r>
    </w:p>
    <w:p w14:paraId="7FD080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david.meincke@jwu.edu</w:t>
      </w:r>
    </w:p>
    <w:p w14:paraId="7CD75A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david.merz@logan.edu</w:t>
      </w:r>
    </w:p>
    <w:p w14:paraId="6CA668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david.mullet@uos.ac.uk</w:t>
      </w:r>
    </w:p>
    <w:p w14:paraId="46F992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David.Osielski@wheaton.edu</w:t>
      </w:r>
    </w:p>
    <w:p w14:paraId="6F79D8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david.paumard@cyu.fr</w:t>
      </w:r>
    </w:p>
    <w:p w14:paraId="307221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david.percival@portsmouthcc.gov.uk</w:t>
      </w:r>
    </w:p>
    <w:p w14:paraId="258598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david.purdy@crandallu.ca</w:t>
      </w:r>
    </w:p>
    <w:p w14:paraId="113425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david.sayers@mhcc.edu</w:t>
      </w:r>
    </w:p>
    <w:p w14:paraId="1899D0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david.stevick@houghton.edu</w:t>
      </w:r>
    </w:p>
    <w:p w14:paraId="5FE2B7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david.stirm@gbcnv.edu</w:t>
      </w:r>
    </w:p>
    <w:p w14:paraId="179ACA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david.stockton@westpoint.edu</w:t>
      </w:r>
    </w:p>
    <w:p w14:paraId="28502E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david.stokes@birmingham.gov.uk</w:t>
      </w:r>
    </w:p>
    <w:p w14:paraId="2702FA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david.trefas@unibas.ch</w:t>
      </w:r>
    </w:p>
    <w:p w14:paraId="384ACB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david.w.sturges@dartmouth.edu</w:t>
      </w:r>
    </w:p>
    <w:p w14:paraId="285E62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david.woolwine@hofstra.edu</w:t>
      </w:r>
    </w:p>
    <w:p w14:paraId="47FDB7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David.Zilko@unisa.edu.au</w:t>
      </w:r>
    </w:p>
    <w:p w14:paraId="6B8061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david@canalfultonlibrary.org</w:t>
      </w:r>
    </w:p>
    <w:p w14:paraId="372670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david@crossett.lib.ar.us</w:t>
      </w:r>
    </w:p>
    <w:p w14:paraId="58B32F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david@spartalibrary.com</w:t>
      </w:r>
    </w:p>
    <w:p w14:paraId="6D324D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davidcomeaux@lsu.edu</w:t>
      </w:r>
    </w:p>
    <w:p w14:paraId="3DC174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davide.del-duca@tu-chemnitz.de</w:t>
      </w:r>
    </w:p>
    <w:p w14:paraId="41A07C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davidk@rand.org</w:t>
      </w:r>
    </w:p>
    <w:p w14:paraId="44DF52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davidm@multcolib.org</w:t>
      </w:r>
    </w:p>
    <w:p w14:paraId="4670D1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davidm@unb.ca</w:t>
      </w:r>
    </w:p>
    <w:p w14:paraId="7118BF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DavidMorris@kenrick.edu</w:t>
      </w:r>
    </w:p>
    <w:p w14:paraId="5D7FE1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davidr@joburg.org.za</w:t>
      </w:r>
    </w:p>
    <w:p w14:paraId="0DFB5F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davidson@meredith.edu</w:t>
      </w:r>
    </w:p>
    <w:p w14:paraId="7F8D22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davies@unm.edu</w:t>
      </w:r>
    </w:p>
    <w:p w14:paraId="6462FC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Davin.Helkenberg@fnsb.gov</w:t>
      </w:r>
    </w:p>
    <w:p w14:paraId="4470CF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davis.10@nd.edu</w:t>
      </w:r>
    </w:p>
    <w:p w14:paraId="36DBA8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davis.lisa.b2019@gmail.com</w:t>
      </w:r>
    </w:p>
    <w:p w14:paraId="23EED1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davisa@easternflorida.edu</w:t>
      </w:r>
    </w:p>
    <w:p w14:paraId="1BF70B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davisan@oplin.org</w:t>
      </w:r>
    </w:p>
    <w:p w14:paraId="6F8D31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davisd@ngrl.org</w:t>
      </w:r>
    </w:p>
    <w:p w14:paraId="16B6E6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davisj@vgcc.edu</w:t>
      </w:r>
    </w:p>
    <w:p w14:paraId="01C7E2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davisk2@oplin.org</w:t>
      </w:r>
    </w:p>
    <w:p w14:paraId="6C56C3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daviska@oplin.org</w:t>
      </w:r>
    </w:p>
    <w:p w14:paraId="57A34E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daviss@gram.edu</w:t>
      </w:r>
    </w:p>
    <w:p w14:paraId="2F053F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davissa@oplin.org</w:t>
      </w:r>
    </w:p>
    <w:p w14:paraId="7758AA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davonne.rooney@jefferson.edu</w:t>
      </w:r>
    </w:p>
    <w:p w14:paraId="1F96D2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davy.brown@ttu.edu</w:t>
      </w:r>
    </w:p>
    <w:p w14:paraId="781C4D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dawdhasset@gmail.com</w:t>
      </w:r>
    </w:p>
    <w:p w14:paraId="70DE92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dawn.behrend@lr.edu</w:t>
      </w:r>
    </w:p>
    <w:p w14:paraId="25984F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dawn.boggs@countyofnapa.org</w:t>
      </w:r>
    </w:p>
    <w:p w14:paraId="5F30DF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dawn.emsellem@salve.edu</w:t>
      </w:r>
    </w:p>
    <w:p w14:paraId="70FB98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dawn.hibbert@northampton.ac.uk</w:t>
      </w:r>
    </w:p>
    <w:p w14:paraId="7F0807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dawn.kight@sus.edu</w:t>
      </w:r>
    </w:p>
    <w:p w14:paraId="720BE7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Dawn.Kucerak@mesaaz.gov</w:t>
      </w:r>
    </w:p>
    <w:p w14:paraId="4DC8F9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Dawn.Paschal@colostate.edu</w:t>
      </w:r>
    </w:p>
    <w:p w14:paraId="320EA1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dawn.terrizzi@cityofdenton.com</w:t>
      </w:r>
    </w:p>
    <w:p w14:paraId="766607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dawnslplibrary@gmail.com</w:t>
      </w:r>
    </w:p>
    <w:p w14:paraId="4342C7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dawson-a@ohio.edu</w:t>
      </w:r>
    </w:p>
    <w:p w14:paraId="73E999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dayer@ambrose.edu</w:t>
      </w:r>
    </w:p>
    <w:p w14:paraId="63B6B6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dayerden@ybu.edu.tr</w:t>
      </w:r>
    </w:p>
    <w:p w14:paraId="738671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dayton.cheatham@greensboro.edu</w:t>
      </w:r>
    </w:p>
    <w:p w14:paraId="07BC33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db@grundylibrary.org</w:t>
      </w:r>
    </w:p>
    <w:p w14:paraId="5A1F21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dbabb@cbu.edu</w:t>
      </w:r>
    </w:p>
    <w:p w14:paraId="7757A7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dbailyes@bournemouth.ac.uk</w:t>
      </w:r>
    </w:p>
    <w:p w14:paraId="78D1BF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dbaldwin@piscatawaylibrary.org</w:t>
      </w:r>
    </w:p>
    <w:p w14:paraId="21BDEE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dball@bournemouth.ac.uk</w:t>
      </w:r>
    </w:p>
    <w:p w14:paraId="0E82BF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dball@fontanalib.org</w:t>
      </w:r>
    </w:p>
    <w:p w14:paraId="49030C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dban@tg.refer.org</w:t>
      </w:r>
    </w:p>
    <w:p w14:paraId="15057B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dbarefoot@townofbenson.com</w:t>
      </w:r>
    </w:p>
    <w:p w14:paraId="0E5913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dbarkey@harford.edu</w:t>
      </w:r>
    </w:p>
    <w:p w14:paraId="0A5CEB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dbarton@ivytech.edu</w:t>
      </w:r>
    </w:p>
    <w:p w14:paraId="29C411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dbates@chathamhouse.org.uk</w:t>
      </w:r>
    </w:p>
    <w:p w14:paraId="61CF01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dbauer@fortlibrary.org</w:t>
      </w:r>
    </w:p>
    <w:p w14:paraId="5D73CD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dbayless@stchas.edu</w:t>
      </w:r>
    </w:p>
    <w:p w14:paraId="3EA0D3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dbays@bellarmine.edu</w:t>
      </w:r>
    </w:p>
    <w:p w14:paraId="3AE130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dbcoxii@alaska.edu</w:t>
      </w:r>
    </w:p>
    <w:p w14:paraId="6C0E7B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dbean@middletownlibrary.org</w:t>
      </w:r>
    </w:p>
    <w:p w14:paraId="02A9ED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dbeau@nav.cc.tx.us</w:t>
      </w:r>
    </w:p>
    <w:p w14:paraId="4C0C77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dbelanger@delcolibraries.org</w:t>
      </w:r>
    </w:p>
    <w:p w14:paraId="155215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dbelcher@ecok.edu</w:t>
      </w:r>
    </w:p>
    <w:p w14:paraId="09217D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dbell@sheltonstate.edu</w:t>
      </w:r>
    </w:p>
    <w:p w14:paraId="64E1DA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dbeltran@nvcc.edu</w:t>
      </w:r>
    </w:p>
    <w:p w14:paraId="477A2A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dbennett@carolib.net</w:t>
      </w:r>
    </w:p>
    <w:p w14:paraId="34C552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dbest@ssc.nsw.gov.au</w:t>
      </w:r>
    </w:p>
    <w:p w14:paraId="10F020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dbeth@qatar.vcu.edu</w:t>
      </w:r>
    </w:p>
    <w:p w14:paraId="67287A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dbgreen@tln.lib.mi.us</w:t>
      </w:r>
    </w:p>
    <w:p w14:paraId="16E4C2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dbird@portagelibrary.us</w:t>
      </w:r>
    </w:p>
    <w:p w14:paraId="61122F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dblack@middlebury.edu</w:t>
      </w:r>
    </w:p>
    <w:p w14:paraId="11AAAE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dblcardoso@yahoo.fr</w:t>
      </w:r>
    </w:p>
    <w:p w14:paraId="5BF408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dblecic@uic.edu</w:t>
      </w:r>
    </w:p>
    <w:p w14:paraId="3BFFF7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dblock@nileslibrary.org</w:t>
      </w:r>
    </w:p>
    <w:p w14:paraId="65CC95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dbmarch@yhc.edu</w:t>
      </w:r>
    </w:p>
    <w:p w14:paraId="74A1E5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dbocnuk@arrowhead.lib.mn.us</w:t>
      </w:r>
    </w:p>
    <w:p w14:paraId="01ED04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dbohr@speedway.lib.in.us</w:t>
      </w:r>
    </w:p>
    <w:p w14:paraId="7CC0A6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dbolda@berwynlibrary.org</w:t>
      </w:r>
    </w:p>
    <w:p w14:paraId="05B530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dbolton@glos.ac.uk</w:t>
      </w:r>
    </w:p>
    <w:p w14:paraId="130E8E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dbond@valverdecounty.texas.gov</w:t>
      </w:r>
    </w:p>
    <w:p w14:paraId="3073F4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dbonham@andrews.lib.tx.us</w:t>
      </w:r>
    </w:p>
    <w:p w14:paraId="6B864E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dboody@kutztown.edu</w:t>
      </w:r>
    </w:p>
    <w:p w14:paraId="1A7C95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dboraas@mariacollege.edu</w:t>
      </w:r>
    </w:p>
    <w:p w14:paraId="388035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dbostwick@nassaucountyfl.com</w:t>
      </w:r>
    </w:p>
    <w:p w14:paraId="29A1AA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dboutlwanye@nwpg.gov.za</w:t>
      </w:r>
    </w:p>
    <w:p w14:paraId="3A18BA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dboykin@csuniv.edu</w:t>
      </w:r>
    </w:p>
    <w:p w14:paraId="61C3A4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dbradley@arcadiaca.gov</w:t>
      </w:r>
    </w:p>
    <w:p w14:paraId="298565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dbravo@southern.edu</w:t>
      </w:r>
    </w:p>
    <w:p w14:paraId="7D9C06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dbrewer@nwrl.org</w:t>
      </w:r>
    </w:p>
    <w:p w14:paraId="65BEDB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dbrittain@fortbend.lib.tx.us</w:t>
      </w:r>
    </w:p>
    <w:p w14:paraId="65FEE5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dbrown@cityofirving.org</w:t>
      </w:r>
    </w:p>
    <w:p w14:paraId="7EBEDA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DBrown@daytonmetrolibrary.org</w:t>
      </w:r>
    </w:p>
    <w:p w14:paraId="7ABFC5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dbrown@twinsburglibrary.org</w:t>
      </w:r>
    </w:p>
    <w:p w14:paraId="2A188D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dbrown@wgrls.org</w:t>
      </w:r>
    </w:p>
    <w:p w14:paraId="0B05E6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dbrown2@ccc.edu</w:t>
      </w:r>
    </w:p>
    <w:p w14:paraId="7C6A24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dbrumbelow@cclva.org</w:t>
      </w:r>
    </w:p>
    <w:p w14:paraId="0F15C9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dbryden@highpoint.edu</w:t>
      </w:r>
    </w:p>
    <w:p w14:paraId="51DBF2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dbuggs@stu.edu</w:t>
      </w:r>
    </w:p>
    <w:p w14:paraId="7DFA69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dbullis@babson.edu</w:t>
      </w:r>
    </w:p>
    <w:p w14:paraId="0AB542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dburns@ci.laredo.tx.us</w:t>
      </w:r>
    </w:p>
    <w:p w14:paraId="66BD7B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dbush@bryant.edu</w:t>
      </w:r>
    </w:p>
    <w:p w14:paraId="0E2B93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dbvphiri@yahoo.com</w:t>
      </w:r>
    </w:p>
    <w:p w14:paraId="38C7EA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dbynog@rice.edu</w:t>
      </w:r>
    </w:p>
    <w:p w14:paraId="687560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dbyron@jeffcolib.org</w:t>
      </w:r>
    </w:p>
    <w:p w14:paraId="79F65E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dc_dir@selco.info</w:t>
      </w:r>
    </w:p>
    <w:p w14:paraId="7B8701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dcamp@uoregon.edu</w:t>
      </w:r>
    </w:p>
    <w:p w14:paraId="05606E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dcampbell@harlingenlibrary.com</w:t>
      </w:r>
    </w:p>
    <w:p w14:paraId="5F7299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dcampbell@holmeslib.org</w:t>
      </w:r>
    </w:p>
    <w:p w14:paraId="4A69D8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dcampbell@wts.edu</w:t>
      </w:r>
    </w:p>
    <w:p w14:paraId="59A8C7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dcapone@victoriatx.org</w:t>
      </w:r>
    </w:p>
    <w:p w14:paraId="3B097E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dcardona@Library.utep.edu</w:t>
      </w:r>
    </w:p>
    <w:p w14:paraId="7646B3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dcarter@krlibrary.org</w:t>
      </w:r>
    </w:p>
    <w:p w14:paraId="1172DE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dcasey@lowercolumbia.edu</w:t>
      </w:r>
    </w:p>
    <w:p w14:paraId="7EDA30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dcassady@urbanafree.org</w:t>
      </w:r>
    </w:p>
    <w:p w14:paraId="138FB3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dcatron@munpl.org</w:t>
      </w:r>
    </w:p>
    <w:p w14:paraId="0AEC76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dcatrone@akronlibrary.org</w:t>
      </w:r>
    </w:p>
    <w:p w14:paraId="2C9540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dcbeauchamp@cabarruscounty.us</w:t>
      </w:r>
    </w:p>
    <w:p w14:paraId="74DD2A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dcbrown@hindscc.edu</w:t>
      </w:r>
    </w:p>
    <w:p w14:paraId="63C354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dccain@isothermal.edu</w:t>
      </w:r>
    </w:p>
    <w:p w14:paraId="579A27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dcfowler@uoregon.edu</w:t>
      </w:r>
    </w:p>
    <w:p w14:paraId="4FE475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dcgall@uwaterloo.ca</w:t>
      </w:r>
    </w:p>
    <w:p w14:paraId="0A7B6B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dchambers@keuka.edu</w:t>
      </w:r>
    </w:p>
    <w:p w14:paraId="3BCECE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dchambliss@ngrl.org</w:t>
      </w:r>
    </w:p>
    <w:p w14:paraId="07C35A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dchapp@whiteoaklib.org</w:t>
      </w:r>
    </w:p>
    <w:p w14:paraId="6C78BC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dchlebo@milfordlibrary.info</w:t>
      </w:r>
    </w:p>
    <w:p w14:paraId="6ED668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dclawlib@co.douglas.or.us</w:t>
      </w:r>
    </w:p>
    <w:p w14:paraId="328325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dclill@dcl-lib.org</w:t>
      </w:r>
    </w:p>
    <w:p w14:paraId="6C4F33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dcman@uw.edu</w:t>
      </w:r>
    </w:p>
    <w:p w14:paraId="358997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dcmaye@bsc.edu</w:t>
      </w:r>
    </w:p>
    <w:p w14:paraId="7A950E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dcoffey@iastate.edu</w:t>
      </w:r>
    </w:p>
    <w:p w14:paraId="434BA4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dcolbert@nccu.edu</w:t>
      </w:r>
    </w:p>
    <w:p w14:paraId="47F6DD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dcolby@shrls.org</w:t>
      </w:r>
    </w:p>
    <w:p w14:paraId="649C2F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dcole@bowerstonlibrary.org</w:t>
      </w:r>
    </w:p>
    <w:p w14:paraId="56D322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dcoleman@tacomacc.edu</w:t>
      </w:r>
    </w:p>
    <w:p w14:paraId="7CED44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dcollier@fsu.edu</w:t>
      </w:r>
    </w:p>
    <w:p w14:paraId="3571DE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dcolon@kingstonma.gov</w:t>
      </w:r>
    </w:p>
    <w:p w14:paraId="6C6F9D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dcombe@regis.edu</w:t>
      </w:r>
    </w:p>
    <w:p w14:paraId="10FFA1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dcorbin@dcccd.edu</w:t>
      </w:r>
    </w:p>
    <w:p w14:paraId="39EF0D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dcorcoran@greatnecklibrary.org</w:t>
      </w:r>
    </w:p>
    <w:p w14:paraId="22F1C4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dcorcutt@ncsu.edu</w:t>
      </w:r>
    </w:p>
    <w:p w14:paraId="30055C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dcosper@thebookplace.org</w:t>
      </w:r>
    </w:p>
    <w:p w14:paraId="58C8C4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dcotton@ivytech.edu</w:t>
      </w:r>
    </w:p>
    <w:p w14:paraId="29182B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dcoulter5@alamo.edu</w:t>
      </w:r>
    </w:p>
    <w:p w14:paraId="1F4EA7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dcourt@dfla.org</w:t>
      </w:r>
    </w:p>
    <w:p w14:paraId="278D83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dcozad@daemen.edu</w:t>
      </w:r>
    </w:p>
    <w:p w14:paraId="7B0C9C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dcross@qcc.mass.edu</w:t>
      </w:r>
    </w:p>
    <w:p w14:paraId="2DDCF1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dctate@dscc.edu</w:t>
      </w:r>
    </w:p>
    <w:p w14:paraId="103455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dcubie@westorangelibrary.org</w:t>
      </w:r>
    </w:p>
    <w:p w14:paraId="42B96E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dcue@dconc.gov</w:t>
      </w:r>
    </w:p>
    <w:p w14:paraId="5ECD09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dcunningham@alamancelibraries.org</w:t>
      </w:r>
    </w:p>
    <w:p w14:paraId="7AF0B5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dcurtis@cityoforange.org</w:t>
      </w:r>
    </w:p>
    <w:p w14:paraId="7F6FF4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dcwiseman@roanoke.edu</w:t>
      </w:r>
    </w:p>
    <w:p w14:paraId="04F816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ddalrymple@spokanelibrary.org</w:t>
      </w:r>
    </w:p>
    <w:p w14:paraId="3C7F56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ddarnell@shreve-lib.org</w:t>
      </w:r>
    </w:p>
    <w:p w14:paraId="7C29A0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ddavis@georgialibraries.org</w:t>
      </w:r>
    </w:p>
    <w:p w14:paraId="63EDA0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ddavisson@ut.edu</w:t>
      </w:r>
    </w:p>
    <w:p w14:paraId="2E41E4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ddecru@sac.edu.au</w:t>
      </w:r>
    </w:p>
    <w:p w14:paraId="30EEB4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ddeforbe@risd.edu</w:t>
      </w:r>
    </w:p>
    <w:p w14:paraId="508557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ddelarosa@bmj.com</w:t>
      </w:r>
    </w:p>
    <w:p w14:paraId="267AFD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ddell@onlib.org</w:t>
      </w:r>
    </w:p>
    <w:p w14:paraId="576696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ddenne@ozarks.edu</w:t>
      </w:r>
    </w:p>
    <w:p w14:paraId="159C49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ddennison@sscpl.lib.in.us</w:t>
      </w:r>
    </w:p>
    <w:p w14:paraId="27B189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ddenny@aacpl.net</w:t>
      </w:r>
    </w:p>
    <w:p w14:paraId="60E318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dderemo@cityofwestminster.us</w:t>
      </w:r>
    </w:p>
    <w:p w14:paraId="032084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ddiscenzo@cuyahogalibrary.org</w:t>
      </w:r>
    </w:p>
    <w:p w14:paraId="118CA6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ddobias@unitedseminary.edu</w:t>
      </w:r>
    </w:p>
    <w:p w14:paraId="5BCFBA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ddobias001@luthersem.edu</w:t>
      </w:r>
    </w:p>
    <w:p w14:paraId="4B3B73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ddodd@ci.benicia.ca.us</w:t>
      </w:r>
    </w:p>
    <w:p w14:paraId="42BC48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ddorantes@ci.dearborn.mi.us</w:t>
      </w:r>
    </w:p>
    <w:p w14:paraId="4C2D81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ddowling@lakeshores.lib.wi.us</w:t>
      </w:r>
    </w:p>
    <w:p w14:paraId="08C8C8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ddowson@gpl.org</w:t>
      </w:r>
    </w:p>
    <w:p w14:paraId="19B1FF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ddpeters@stcc.cc.tx.us</w:t>
      </w:r>
    </w:p>
    <w:p w14:paraId="5CB665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ddrachma@bcls.lib.nj.us</w:t>
      </w:r>
    </w:p>
    <w:p w14:paraId="5C6587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ddragasevich@tpl.toronto.on.ca</w:t>
      </w:r>
    </w:p>
    <w:p w14:paraId="3E06C5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ddrysdale@utech.edu.jm</w:t>
      </w:r>
    </w:p>
    <w:p w14:paraId="24CA8A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ddubois@hopkins.edu</w:t>
      </w:r>
    </w:p>
    <w:p w14:paraId="0928D2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dduesterhoeft@stmarytx.edu</w:t>
      </w:r>
    </w:p>
    <w:p w14:paraId="7E3029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ddulaney@virginiawestern.edu</w:t>
      </w:r>
    </w:p>
    <w:p w14:paraId="18A7CE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de.wallace@uwinnipeg.ca</w:t>
      </w:r>
    </w:p>
    <w:p w14:paraId="78B0B9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dealesville@fslib.gov.za</w:t>
      </w:r>
    </w:p>
    <w:p w14:paraId="2EC7AB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deane@stls.org</w:t>
      </w:r>
    </w:p>
    <w:p w14:paraId="3D1C59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deanna.marcum@ithaka.org</w:t>
      </w:r>
    </w:p>
    <w:p w14:paraId="0397D8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deardorj@cedarville.edu</w:t>
      </w:r>
    </w:p>
    <w:p w14:paraId="735EEB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deb.gaureke@co.marathon.wi.us</w:t>
      </w:r>
    </w:p>
    <w:p w14:paraId="1B8B40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deb.matthys@northsiouxcity-sd.gov</w:t>
      </w:r>
    </w:p>
    <w:p w14:paraId="48333F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deb@warren.lib.ms.us</w:t>
      </w:r>
    </w:p>
    <w:p w14:paraId="711740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debbie.adams@nicholls.edu</w:t>
      </w:r>
    </w:p>
    <w:p w14:paraId="240401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debbie.adams@nicholls.edu</w:t>
      </w:r>
    </w:p>
    <w:p w14:paraId="48C567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Debbie.Costelo@nscc.ca</w:t>
      </w:r>
    </w:p>
    <w:p w14:paraId="5810CC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Debbie.DeAmico@meadpl.org</w:t>
      </w:r>
    </w:p>
    <w:p w14:paraId="178F85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debbie.duke@ontariotechu.ca</w:t>
      </w:r>
    </w:p>
    <w:p w14:paraId="77FFD7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Debbie.Kelly@wentworth.nsw.gov.au</w:t>
      </w:r>
    </w:p>
    <w:p w14:paraId="2CFC6A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debbie.maynard@pequannocklibrary.org</w:t>
      </w:r>
    </w:p>
    <w:p w14:paraId="6A821E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debbie.maynard@pequannocklibrary.org</w:t>
      </w:r>
    </w:p>
    <w:p w14:paraId="1CCEAE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debbie.reynolds@ci.lamar.co.us</w:t>
      </w:r>
    </w:p>
    <w:p w14:paraId="3FFAE2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debbie.wallis@flinders.edu.au</w:t>
      </w:r>
    </w:p>
    <w:p w14:paraId="16D629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debbie@cityofpage.org</w:t>
      </w:r>
    </w:p>
    <w:p w14:paraId="31026D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debbie@derbylibrary.com</w:t>
      </w:r>
    </w:p>
    <w:p w14:paraId="453B90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debbiea@uvic.ca</w:t>
      </w:r>
    </w:p>
    <w:p w14:paraId="191F1F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debbieg@trpld.org</w:t>
      </w:r>
    </w:p>
    <w:p w14:paraId="59FF9D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debbieslais@aim.com</w:t>
      </w:r>
    </w:p>
    <w:p w14:paraId="3E3E35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debbiewinnickibrrl@mts.net</w:t>
      </w:r>
    </w:p>
    <w:p w14:paraId="739EBF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Debbra.Franklin@sjcc.edu</w:t>
      </w:r>
    </w:p>
    <w:p w14:paraId="2C305E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debbra.tate@kysu.edu</w:t>
      </w:r>
    </w:p>
    <w:p w14:paraId="56B3D3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debby.carrico@cincinnatilibrary.org</w:t>
      </w:r>
    </w:p>
    <w:p w14:paraId="4BC584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debby.folkama@norfolk.gov</w:t>
      </w:r>
    </w:p>
    <w:p w14:paraId="7369D8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debenlib@ncpg.gov.za</w:t>
      </w:r>
    </w:p>
    <w:p w14:paraId="3EB2C8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deberah.england@wright.edu</w:t>
      </w:r>
    </w:p>
    <w:p w14:paraId="6BB9DB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deborah.bauder@oswego.edu</w:t>
      </w:r>
    </w:p>
    <w:p w14:paraId="541F09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deborah.bullock@granvillecounty.org</w:t>
      </w:r>
    </w:p>
    <w:p w14:paraId="45C85F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deborah.campbell@ci.longmont.co.us</w:t>
      </w:r>
    </w:p>
    <w:p w14:paraId="330B7E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Deborah.Davis@wakegov.com</w:t>
      </w:r>
    </w:p>
    <w:p w14:paraId="5AFB7B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deborah.jakubs@duke.edu</w:t>
      </w:r>
    </w:p>
    <w:p w14:paraId="7CC521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deborah.m.williams@fscj.edu</w:t>
      </w:r>
    </w:p>
    <w:p w14:paraId="31976A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deborah.raiche@eldoradolibrary.org</w:t>
      </w:r>
    </w:p>
    <w:p w14:paraId="18E0B3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deborah.rankins@coastalalabama.edu</w:t>
      </w:r>
    </w:p>
    <w:p w14:paraId="7F6108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deborah.schander@ct.gov</w:t>
      </w:r>
    </w:p>
    <w:p w14:paraId="487E50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Deborah.Tomaras@marist.edu</w:t>
      </w:r>
    </w:p>
    <w:p w14:paraId="30F2B6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Deborah.Trusty@cityoftoledo.org</w:t>
      </w:r>
    </w:p>
    <w:p w14:paraId="6A3F5F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deborah_crooke@nymc.edu</w:t>
      </w:r>
    </w:p>
    <w:p w14:paraId="1C34FE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deborahg@ocln.org</w:t>
      </w:r>
    </w:p>
    <w:p w14:paraId="38190F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deborahmorris@saumag.edu</w:t>
      </w:r>
    </w:p>
    <w:p w14:paraId="347C1C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deborahraia@santafesprings.org</w:t>
      </w:r>
    </w:p>
    <w:p w14:paraId="184F9F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DeborahT@usca.edu</w:t>
      </w:r>
    </w:p>
    <w:p w14:paraId="41B1C9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debra.bangay@dal.ca</w:t>
      </w:r>
    </w:p>
    <w:p w14:paraId="5C91A0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debra.futa@sjcpl.org</w:t>
      </w:r>
    </w:p>
    <w:p w14:paraId="59D294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debra.hodel@chandleraz.gov</w:t>
      </w:r>
    </w:p>
    <w:p w14:paraId="7E976C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debra.jimerson@coastalalabama.edu</w:t>
      </w:r>
    </w:p>
    <w:p w14:paraId="121EFD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debra.oswald@sinclair.edu</w:t>
      </w:r>
    </w:p>
    <w:p w14:paraId="49E486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debra.shreve@wakegov.com</w:t>
      </w:r>
    </w:p>
    <w:p w14:paraId="5F0A1D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Debra.Taylor@indstate.edu</w:t>
      </w:r>
    </w:p>
    <w:p w14:paraId="22082E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debra.trogdon-livingston@gastongov.com</w:t>
      </w:r>
    </w:p>
    <w:p w14:paraId="2EE104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Debra.Wilson@utas.edu.au </w:t>
      </w:r>
    </w:p>
    <w:p w14:paraId="09817D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debra@kckcc.edu</w:t>
      </w:r>
    </w:p>
    <w:p w14:paraId="47C968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debradshaw@nts.edu</w:t>
      </w:r>
    </w:p>
    <w:p w14:paraId="14ABC0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debramas@gmail.com</w:t>
      </w:r>
    </w:p>
    <w:p w14:paraId="1C0BAA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debruijn@uottawa.ca</w:t>
      </w:r>
    </w:p>
    <w:p w14:paraId="068A82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debucher@vassar.edu</w:t>
      </w:r>
    </w:p>
    <w:p w14:paraId="0ABAE3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decker@graysoncpl.org</w:t>
      </w:r>
    </w:p>
    <w:p w14:paraId="3EB08C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deckervillelibrary@gmail.com</w:t>
      </w:r>
    </w:p>
    <w:p w14:paraId="161C01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dedwards@henricolibrary.org</w:t>
      </w:r>
    </w:p>
    <w:p w14:paraId="4B8284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dedwards@lib.lapeer.org</w:t>
      </w:r>
    </w:p>
    <w:p w14:paraId="692938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dedwards@neuselibrary.org</w:t>
      </w:r>
    </w:p>
    <w:p w14:paraId="6D690A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dee.culbertson@madison-library.info</w:t>
      </w:r>
    </w:p>
    <w:p w14:paraId="71C38F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dee@alexander.lib.ia.us</w:t>
      </w:r>
    </w:p>
    <w:p w14:paraId="766465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dee@myhlc.org</w:t>
      </w:r>
    </w:p>
    <w:p w14:paraId="04960D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deec@dkpl.org</w:t>
      </w:r>
    </w:p>
    <w:p w14:paraId="0B7DB9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deedee.baggett@coastalalabama.edu</w:t>
      </w:r>
    </w:p>
    <w:p w14:paraId="714DD0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deeganb@uscupstate.edu</w:t>
      </w:r>
    </w:p>
    <w:p w14:paraId="5145A9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deer@packwaukeelibrary.org</w:t>
      </w:r>
    </w:p>
    <w:p w14:paraId="7890FB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deg@lmxac.org</w:t>
      </w:r>
    </w:p>
    <w:p w14:paraId="6D0608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degroatj@cadl.org</w:t>
      </w:r>
    </w:p>
    <w:p w14:paraId="1B931B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deguzmanf@midlandstech.edu</w:t>
      </w:r>
    </w:p>
    <w:p w14:paraId="758AAF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Degyansky@QueensLibrary.org</w:t>
      </w:r>
    </w:p>
    <w:p w14:paraId="648889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dehollid@indiana.edu</w:t>
      </w:r>
    </w:p>
    <w:p w14:paraId="6507F9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deirdre.garvey@universityofgalway.ie</w:t>
      </w:r>
    </w:p>
    <w:p w14:paraId="7DF9D6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DejahRubel@ferris.edu</w:t>
      </w:r>
    </w:p>
    <w:p w14:paraId="74B8BD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dejoicem@dewv.edu</w:t>
      </w:r>
    </w:p>
    <w:p w14:paraId="6E4287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dekankc@uwec.edu</w:t>
      </w:r>
    </w:p>
    <w:p w14:paraId="09587F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delafuente@reed.edu</w:t>
      </w:r>
    </w:p>
    <w:p w14:paraId="23169A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delarosaj@ecc.edu</w:t>
      </w:r>
    </w:p>
    <w:p w14:paraId="35333C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deleneh@dut.ac.za</w:t>
      </w:r>
    </w:p>
    <w:p w14:paraId="09B460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delia@ringwoodlibrary.org</w:t>
      </w:r>
    </w:p>
    <w:p w14:paraId="67E809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delina.murphy@eastern.k12.in.us</w:t>
      </w:r>
    </w:p>
    <w:p w14:paraId="4BC0D0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dellen@kwc.edu</w:t>
      </w:r>
    </w:p>
    <w:p w14:paraId="3F006C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deller@oru.edu</w:t>
      </w:r>
    </w:p>
    <w:p w14:paraId="0E45BB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dellerc@vpcc.edu</w:t>
      </w:r>
    </w:p>
    <w:p w14:paraId="244183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delphia.williams@csun.edu</w:t>
      </w:r>
    </w:p>
    <w:p w14:paraId="006581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delphine.grognet@insee.fr</w:t>
      </w:r>
    </w:p>
    <w:p w14:paraId="5125FC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delphinmatonga@yahoo.fr</w:t>
      </w:r>
    </w:p>
    <w:p w14:paraId="395FC3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deltamel@dtdl.org</w:t>
      </w:r>
    </w:p>
    <w:p w14:paraId="29E75F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deltonlib@mei.net</w:t>
      </w:r>
    </w:p>
    <w:p w14:paraId="2C41A4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demetra.walker@fmarion.edu</w:t>
      </w:r>
    </w:p>
    <w:p w14:paraId="6D6149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demirgul@itu.edu.tr</w:t>
      </w:r>
    </w:p>
    <w:p w14:paraId="48431F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dempseyp@uic.edu</w:t>
      </w:r>
    </w:p>
    <w:p w14:paraId="521095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demski@zhb-flensburg.de</w:t>
      </w:r>
    </w:p>
    <w:p w14:paraId="613151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demyank@moravian.edu</w:t>
      </w:r>
    </w:p>
    <w:p w14:paraId="3C0BE6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demyank@moravian.edu</w:t>
      </w:r>
    </w:p>
    <w:p w14:paraId="2F92FA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dena.chaffin@ccrls.org</w:t>
      </w:r>
    </w:p>
    <w:p w14:paraId="349CF3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denasimmons@isu.edu</w:t>
      </w:r>
    </w:p>
    <w:p w14:paraId="044948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dence@gmail.com</w:t>
      </w:r>
    </w:p>
    <w:p w14:paraId="0A6BEE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deneysville@fslib.gov.za</w:t>
      </w:r>
    </w:p>
    <w:p w14:paraId="69BC29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dengel@uproc.lib.mi.us</w:t>
      </w:r>
    </w:p>
    <w:p w14:paraId="729648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denis.laurent@univ-lyon1.fr</w:t>
      </w:r>
    </w:p>
    <w:p w14:paraId="0A5DB6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denis.roura@polytechnique.edu</w:t>
      </w:r>
    </w:p>
    <w:p w14:paraId="482100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Denis.Shannon@uwyo.edu</w:t>
      </w:r>
    </w:p>
    <w:p w14:paraId="352C93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denise.ballard@brunswickcountync.gov</w:t>
      </w:r>
    </w:p>
    <w:p w14:paraId="0A310E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denise.barbour@sctech.edu</w:t>
      </w:r>
    </w:p>
    <w:p w14:paraId="170BEB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denise.garofalo@msmc.edu</w:t>
      </w:r>
    </w:p>
    <w:p w14:paraId="3F4A9E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denise.keller@pinalcountyaz.gov</w:t>
      </w:r>
    </w:p>
    <w:p w14:paraId="2CAC9D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denise.kelley@nichols.edu</w:t>
      </w:r>
    </w:p>
    <w:p w14:paraId="75214D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denise.mcmahon@colliercountyfl.gov</w:t>
      </w:r>
    </w:p>
    <w:p w14:paraId="19A7D4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Denise.Nicholson@wits.ac.za</w:t>
      </w:r>
    </w:p>
    <w:p w14:paraId="56812C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denise.sandell@wilson.edu</w:t>
      </w:r>
    </w:p>
    <w:p w14:paraId="349463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denise.scretchen@cincinnatilibrary.org</w:t>
      </w:r>
    </w:p>
    <w:p w14:paraId="3BBE84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denise.wallace@farmersbranchtx.gov</w:t>
      </w:r>
    </w:p>
    <w:p w14:paraId="16F4F0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denise@bridgmanlibrary.com</w:t>
      </w:r>
    </w:p>
    <w:p w14:paraId="4DC346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deniseh@wccls.org</w:t>
      </w:r>
    </w:p>
    <w:p w14:paraId="576F4C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denisenelson@pointloma.edu</w:t>
      </w:r>
    </w:p>
    <w:p w14:paraId="63CC43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denisestrickland@townofforestcity.com</w:t>
      </w:r>
    </w:p>
    <w:p w14:paraId="2E3C19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Denisha.Douglas@ncu.edu.jm</w:t>
      </w:r>
    </w:p>
    <w:p w14:paraId="52A879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dennis.borden@drakestate.edu</w:t>
      </w:r>
    </w:p>
    <w:p w14:paraId="244972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dennis.goodyear@wartburg.edu</w:t>
      </w:r>
    </w:p>
    <w:p w14:paraId="30C5D3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dennis.smith@miami.edu</w:t>
      </w:r>
    </w:p>
    <w:p w14:paraId="304BE1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dennis.swanson@uncp.edu</w:t>
      </w:r>
    </w:p>
    <w:p w14:paraId="6A10DF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dennis.topel@gccaz.edu</w:t>
      </w:r>
    </w:p>
    <w:p w14:paraId="24569A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denniss@ohio.edu</w:t>
      </w:r>
    </w:p>
    <w:p w14:paraId="297024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denotto@hope.edu</w:t>
      </w:r>
    </w:p>
    <w:p w14:paraId="4E3698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deptula@ringwoodlibrary.org</w:t>
      </w:r>
    </w:p>
    <w:p w14:paraId="1F77D7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deptula@ringwoodlibrary.org</w:t>
      </w:r>
    </w:p>
    <w:p w14:paraId="539BBF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derek.gray2@dc.gov</w:t>
      </w:r>
    </w:p>
    <w:p w14:paraId="191FD5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derek.nelson@transylvaniacounty.org</w:t>
      </w:r>
    </w:p>
    <w:p w14:paraId="753FEC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derek.perdue@arlingtontx.gov</w:t>
      </w:r>
    </w:p>
    <w:p w14:paraId="3053E2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derickson@westlinnoregon.gov</w:t>
      </w:r>
    </w:p>
    <w:p w14:paraId="1D1D4B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dermody@mcdl.info</w:t>
      </w:r>
    </w:p>
    <w:p w14:paraId="07F03C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derosfr@yahoo.fr</w:t>
      </w:r>
    </w:p>
    <w:p w14:paraId="265296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Des.Crump@slq.qld.gov.au</w:t>
      </w:r>
    </w:p>
    <w:p w14:paraId="4959E9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desai@demarest.bccls.org</w:t>
      </w:r>
    </w:p>
    <w:p w14:paraId="1954BB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Desiree.Baron@bpl.bc.ca</w:t>
      </w:r>
    </w:p>
    <w:p w14:paraId="629799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desiree.loewit@wright.edu</w:t>
      </w:r>
    </w:p>
    <w:p w14:paraId="6CD7EA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desireed@missoulapubliclibrary.org</w:t>
      </w:r>
    </w:p>
    <w:p w14:paraId="324776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desk@grp.tohoku.ac.jp</w:t>
      </w:r>
    </w:p>
    <w:p w14:paraId="7AA6C3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desmond.london@castrovilletx.gov</w:t>
      </w:r>
    </w:p>
    <w:p w14:paraId="6A9EB5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desotopl@wrlsweb.org</w:t>
      </w:r>
    </w:p>
    <w:p w14:paraId="65AC15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despain@smcl.org</w:t>
      </w:r>
    </w:p>
    <w:p w14:paraId="15B602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destouch@yu.edu</w:t>
      </w:r>
    </w:p>
    <w:p w14:paraId="027FFD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detsi@enl.auth.gr</w:t>
      </w:r>
    </w:p>
    <w:p w14:paraId="031EAC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devares@wwu.edu</w:t>
      </w:r>
    </w:p>
    <w:p w14:paraId="4AC169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devin.decanio@burkenc.org</w:t>
      </w:r>
    </w:p>
    <w:p w14:paraId="78FB90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devirgilioc@oldwestbury.edu</w:t>
      </w:r>
    </w:p>
    <w:p w14:paraId="65F2A6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devon.blumenshine@icc.edu</w:t>
      </w:r>
    </w:p>
    <w:p w14:paraId="28F288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dewan@zpu.edu.jo</w:t>
      </w:r>
    </w:p>
    <w:p w14:paraId="7B64F4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dewarren@elcamino.edu</w:t>
      </w:r>
    </w:p>
    <w:p w14:paraId="6AF75C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dewetsdorp@sacr.fs.gov.za</w:t>
      </w:r>
    </w:p>
    <w:p w14:paraId="2EAE10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dewittk@evangel.edu</w:t>
      </w:r>
    </w:p>
    <w:p w14:paraId="66C8A8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dewittmel@dewittlibrary.org</w:t>
      </w:r>
    </w:p>
    <w:p w14:paraId="3AF6F5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dewittsh@oplin.org</w:t>
      </w:r>
    </w:p>
    <w:p w14:paraId="2F3AC5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dexter.baird@sta.uwi.edu</w:t>
      </w:r>
    </w:p>
    <w:p w14:paraId="7CBCBA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deyster@eastaltonlibrary.org</w:t>
      </w:r>
    </w:p>
    <w:p w14:paraId="6F38B6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dfalcone@sailsinc.org</w:t>
      </w:r>
    </w:p>
    <w:p w14:paraId="6DC2A7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dfears@crawfordcountylib.org</w:t>
      </w:r>
    </w:p>
    <w:p w14:paraId="5FABA2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dfeffery@tolibrary.org</w:t>
      </w:r>
    </w:p>
    <w:p w14:paraId="568642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dfields@fcdlibrary.org</w:t>
      </w:r>
    </w:p>
    <w:p w14:paraId="77C50E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dfischer@hpl.lib.tx.us</w:t>
      </w:r>
    </w:p>
    <w:p w14:paraId="5DC815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dflenihan@brookes.ac.uk</w:t>
      </w:r>
    </w:p>
    <w:p w14:paraId="5FDFC4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dflowers@weldonpubliclibrary.org</w:t>
      </w:r>
    </w:p>
    <w:p w14:paraId="26933A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dfornberg@readex.com</w:t>
      </w:r>
    </w:p>
    <w:p w14:paraId="793BF2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dfoss@sailsinc.org</w:t>
      </w:r>
    </w:p>
    <w:p w14:paraId="0BDC6A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dfout@bham.lib.al.us</w:t>
      </w:r>
    </w:p>
    <w:p w14:paraId="21E2CD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dfowler@billericalibrary.org</w:t>
      </w:r>
    </w:p>
    <w:p w14:paraId="14FABF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dfowler@ua.edu</w:t>
      </w:r>
    </w:p>
    <w:p w14:paraId="72879E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dfrandrup@doorcountylibrary.org</w:t>
      </w:r>
    </w:p>
    <w:p w14:paraId="57DBE4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dfranz@shafter.com</w:t>
      </w:r>
    </w:p>
    <w:p w14:paraId="29D4B8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dfrazee@killeentexas.gov</w:t>
      </w:r>
    </w:p>
    <w:p w14:paraId="60A3A7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dfrazee@killeentexas.gov</w:t>
      </w:r>
    </w:p>
    <w:p w14:paraId="015509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dfrood@fau.edu</w:t>
      </w:r>
    </w:p>
    <w:p w14:paraId="364797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dgaige@alliant.edu</w:t>
      </w:r>
    </w:p>
    <w:p w14:paraId="737C80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DGarcia@montereypark.ca.gov</w:t>
      </w:r>
    </w:p>
    <w:p w14:paraId="0A4F6C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dgarza@mcounty.com</w:t>
      </w:r>
    </w:p>
    <w:p w14:paraId="24086F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dgdavidson@nwosu.edu</w:t>
      </w:r>
    </w:p>
    <w:p w14:paraId="72AB69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dgdelgado@pupr.edu</w:t>
      </w:r>
    </w:p>
    <w:p w14:paraId="34FF37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dgeshel@superiorlandlibrary.org</w:t>
      </w:r>
    </w:p>
    <w:p w14:paraId="3E0C7A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dgibbs@piedmont.edu</w:t>
      </w:r>
    </w:p>
    <w:p w14:paraId="7FD2E7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dgibbs@swls.org</w:t>
      </w:r>
    </w:p>
    <w:p w14:paraId="5909CF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dgier@ku.edu.tr</w:t>
      </w:r>
    </w:p>
    <w:p w14:paraId="686D6C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dgilcher@cedarville.edu</w:t>
      </w:r>
    </w:p>
    <w:p w14:paraId="48E2C8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dgill@ric.edu</w:t>
      </w:r>
    </w:p>
    <w:p w14:paraId="3F23A6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dgilmore@usc.edu.au</w:t>
      </w:r>
    </w:p>
    <w:p w14:paraId="55C97F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dgivens@luc.edu</w:t>
      </w:r>
    </w:p>
    <w:p w14:paraId="2E2421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dgloss@mclib.org</w:t>
      </w:r>
    </w:p>
    <w:p w14:paraId="3B1C94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dgmorley@widener.edu</w:t>
      </w:r>
    </w:p>
    <w:p w14:paraId="527517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dgo27@medaille.edu</w:t>
      </w:r>
    </w:p>
    <w:p w14:paraId="712456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dgodwin@cityofpacificgrove.org</w:t>
      </w:r>
    </w:p>
    <w:p w14:paraId="1A0671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dgorman@pugetsound.edu</w:t>
      </w:r>
    </w:p>
    <w:p w14:paraId="044356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dgraham@prattlibrary.org</w:t>
      </w:r>
    </w:p>
    <w:p w14:paraId="264B31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dgray@hcplibrary.org</w:t>
      </w:r>
    </w:p>
    <w:p w14:paraId="2DB171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dgray@laurelridge.edu</w:t>
      </w:r>
    </w:p>
    <w:p w14:paraId="0B54CA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dgreenacre@manisteelibrary.org</w:t>
      </w:r>
    </w:p>
    <w:p w14:paraId="4EDDF2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dgrey3@hccfl.edu</w:t>
      </w:r>
    </w:p>
    <w:p w14:paraId="33BE27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dgrose@library.unt.edu</w:t>
      </w:r>
    </w:p>
    <w:p w14:paraId="2107B1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dgrube@idoc.in.gov</w:t>
      </w:r>
    </w:p>
    <w:p w14:paraId="3F33BF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dguerin@gratz.edu</w:t>
      </w:r>
    </w:p>
    <w:p w14:paraId="3F4EF0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dgustafson@shastacollege.edu</w:t>
      </w:r>
    </w:p>
    <w:p w14:paraId="527E84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dhadley@lincc.org</w:t>
      </w:r>
    </w:p>
    <w:p w14:paraId="5ABA77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dhadley@lincc.org</w:t>
      </w:r>
    </w:p>
    <w:p w14:paraId="3E901C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dhaliwal@gonzaga.edu</w:t>
      </w:r>
    </w:p>
    <w:p w14:paraId="3990CD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dhall@citruscollege.edu</w:t>
      </w:r>
    </w:p>
    <w:p w14:paraId="0324C8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dhallman@belmar.com</w:t>
      </w:r>
    </w:p>
    <w:p w14:paraId="352BC4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dhalperi@iwu.edu</w:t>
      </w:r>
    </w:p>
    <w:p w14:paraId="6B2E21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dharris@fisk.edu</w:t>
      </w:r>
    </w:p>
    <w:p w14:paraId="63CCAE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dharris@fisk.edu</w:t>
      </w:r>
    </w:p>
    <w:p w14:paraId="3E57C0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dhathaw@udallas.edu</w:t>
      </w:r>
    </w:p>
    <w:p w14:paraId="4786B1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dhattwig@uw.edu</w:t>
      </w:r>
    </w:p>
    <w:p w14:paraId="1554EF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dhawley@btc.edu</w:t>
      </w:r>
    </w:p>
    <w:p w14:paraId="767672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dhay@hendersoncountync.gov</w:t>
      </w:r>
    </w:p>
    <w:p w14:paraId="39050C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dhayward@gcldaz.org</w:t>
      </w:r>
    </w:p>
    <w:p w14:paraId="11B09F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dheath@cumberlandcountync.gov</w:t>
      </w:r>
    </w:p>
    <w:p w14:paraId="3FEA38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dhefner@occc.edu</w:t>
      </w:r>
    </w:p>
    <w:p w14:paraId="179921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dhellenberg@grossepointelibrary.org</w:t>
      </w:r>
    </w:p>
    <w:p w14:paraId="68B61B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dhenige@library.wisc.edu</w:t>
      </w:r>
    </w:p>
    <w:p w14:paraId="2D5601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dhennessey@ccac.edu</w:t>
      </w:r>
    </w:p>
    <w:p w14:paraId="578A76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dherman@manchestercc.edu</w:t>
      </w:r>
    </w:p>
    <w:p w14:paraId="760332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dhernandez@qvcc.edu</w:t>
      </w:r>
    </w:p>
    <w:p w14:paraId="73BD14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dherring-cole@faulkner.edu</w:t>
      </w:r>
    </w:p>
    <w:p w14:paraId="37B84A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dhersh@oaklandlibrary.org</w:t>
      </w:r>
    </w:p>
    <w:p w14:paraId="341517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dhigeons@oru.edu</w:t>
      </w:r>
    </w:p>
    <w:p w14:paraId="2843B3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dhighsmith@csueastbay.edu</w:t>
      </w:r>
    </w:p>
    <w:p w14:paraId="4848CA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dhill@andersonpubliclibrary.org</w:t>
      </w:r>
    </w:p>
    <w:p w14:paraId="2B85BF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dhill@kckcc.edu</w:t>
      </w:r>
    </w:p>
    <w:p w14:paraId="450879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dhlodhlo@mandeni.gov.za</w:t>
      </w:r>
    </w:p>
    <w:p w14:paraId="712970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dhnorris@udel.edu</w:t>
      </w:r>
    </w:p>
    <w:p w14:paraId="5DD557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dhogg@ps.edu</w:t>
      </w:r>
    </w:p>
    <w:p w14:paraId="5C784C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dholden@sju.edu</w:t>
      </w:r>
    </w:p>
    <w:p w14:paraId="0E1AF9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dhollyfi@vcu.edu</w:t>
      </w:r>
    </w:p>
    <w:p w14:paraId="3BE576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dholman@lickingcountylibrary.info</w:t>
      </w:r>
    </w:p>
    <w:p w14:paraId="6CED23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dhood@stillman.edu</w:t>
      </w:r>
    </w:p>
    <w:p w14:paraId="60726B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dhoralek@csi.edu</w:t>
      </w:r>
    </w:p>
    <w:p w14:paraId="208730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dhosford@catawbacountync.gov</w:t>
      </w:r>
    </w:p>
    <w:p w14:paraId="7D6A3D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dhosford@catawbacountync.gov</w:t>
      </w:r>
    </w:p>
    <w:p w14:paraId="6FCB8E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dhoule@springfieldlibrary.org</w:t>
      </w:r>
    </w:p>
    <w:p w14:paraId="6F2B66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dhparrish@seu.edu</w:t>
      </w:r>
    </w:p>
    <w:p w14:paraId="6EF781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dhudson@duncanville.com</w:t>
      </w:r>
    </w:p>
    <w:p w14:paraId="282478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dhull@library.rochester.edu</w:t>
      </w:r>
    </w:p>
    <w:p w14:paraId="1A2D44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dhumphreys@hancockcollege.edu</w:t>
      </w:r>
    </w:p>
    <w:p w14:paraId="55B20D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dhutchins@vbdl.org</w:t>
      </w:r>
    </w:p>
    <w:p w14:paraId="2AAE6D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dhutchison@hlg.edu</w:t>
      </w:r>
    </w:p>
    <w:p w14:paraId="009873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dhutto@reed.edu</w:t>
      </w:r>
    </w:p>
    <w:p w14:paraId="739FD2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dhyler@caswellcountync.gov</w:t>
      </w:r>
    </w:p>
    <w:p w14:paraId="554BD3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dhynes@jacksoncountyfl.com</w:t>
      </w:r>
    </w:p>
    <w:p w14:paraId="58F48F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dia.hayes@norfolk.gov</w:t>
      </w:r>
    </w:p>
    <w:p w14:paraId="39442D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DiamandA@lssc.edu</w:t>
      </w:r>
    </w:p>
    <w:p w14:paraId="078342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diana.candelaria@arlingtontx.gov</w:t>
      </w:r>
    </w:p>
    <w:p w14:paraId="51ADF0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diana.hiles@mcc.edu</w:t>
      </w:r>
    </w:p>
    <w:p w14:paraId="18EF48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diana.lundell@saintpaul.edu</w:t>
      </w:r>
    </w:p>
    <w:p w14:paraId="2ECB50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diana.matthews@sfcollege.edu</w:t>
      </w:r>
    </w:p>
    <w:p w14:paraId="48E009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diana.ryan@jefferson.edu</w:t>
      </w:r>
    </w:p>
    <w:p w14:paraId="55DE05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Diana_Lopez@ci.richmond.ca.us</w:t>
      </w:r>
    </w:p>
    <w:p w14:paraId="417C8F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dianas@plano.gov</w:t>
      </w:r>
    </w:p>
    <w:p w14:paraId="6296B8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diane.bell.2@city.ac.uk</w:t>
      </w:r>
    </w:p>
    <w:p w14:paraId="4B334B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diane.eisenga@mcbain.org</w:t>
      </w:r>
    </w:p>
    <w:p w14:paraId="09D4CF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Diane.Ellsworth@colostate.edu</w:t>
      </w:r>
    </w:p>
    <w:p w14:paraId="4421B9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diane.fulton@csun.edu</w:t>
      </w:r>
    </w:p>
    <w:p w14:paraId="5CCDBF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diane.graves@trinity.edu</w:t>
      </w:r>
    </w:p>
    <w:p w14:paraId="5C41CB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diane.kinney@drexel.edu</w:t>
      </w:r>
    </w:p>
    <w:p w14:paraId="6337CA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diane.martin@mcckc.edu</w:t>
      </w:r>
    </w:p>
    <w:p w14:paraId="6E711C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diane.martin@mcckc.edu</w:t>
      </w:r>
    </w:p>
    <w:p w14:paraId="04558C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diane.molstad@briarcliff.edu</w:t>
      </w:r>
    </w:p>
    <w:p w14:paraId="60FD09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diane.phillips@sw.edu</w:t>
      </w:r>
    </w:p>
    <w:p w14:paraId="666C34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diane.randall@lagrange.lib.in.us</w:t>
      </w:r>
    </w:p>
    <w:p w14:paraId="6033DC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diane.rogers@wayne.k12.in.us</w:t>
      </w:r>
    </w:p>
    <w:p w14:paraId="408C83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diane.shupenko@garfield.bccls.org</w:t>
      </w:r>
    </w:p>
    <w:p w14:paraId="699733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diane.wilson@hertfordshire.gov.uk</w:t>
      </w:r>
    </w:p>
    <w:p w14:paraId="68A7B3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diane@humboldtpublic.org</w:t>
      </w:r>
    </w:p>
    <w:p w14:paraId="049161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diane_delara@ci.richmond.ca.us</w:t>
      </w:r>
    </w:p>
    <w:p w14:paraId="5859F0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dianeh@mooresvillepublic.lib.in.us</w:t>
      </w:r>
    </w:p>
    <w:p w14:paraId="0D68F7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dianewillis@cityofteaguetx.com</w:t>
      </w:r>
    </w:p>
    <w:p w14:paraId="0EE950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diannageers@gmail.com</w:t>
      </w:r>
    </w:p>
    <w:p w14:paraId="27D00B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dianne.abbott@campbelltown.nsw.gov.au</w:t>
      </w:r>
    </w:p>
    <w:p w14:paraId="7358BF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dianne.cyrus@stonybrook.edu</w:t>
      </w:r>
    </w:p>
    <w:p w14:paraId="2EB194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dianne.werthmuller@uafs.edu</w:t>
      </w:r>
    </w:p>
    <w:p w14:paraId="6DACCD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diannewisth@melbournepolytechnic.edu.au</w:t>
      </w:r>
    </w:p>
    <w:p w14:paraId="195963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diantha@augustacountylibrary.org</w:t>
      </w:r>
    </w:p>
    <w:p w14:paraId="15516A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diaz@missouriwestern.edu</w:t>
      </w:r>
    </w:p>
    <w:p w14:paraId="6F6A6A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dibinacr@racsa.co.cr</w:t>
      </w:r>
    </w:p>
    <w:p w14:paraId="608175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dickensj@moravian.edu</w:t>
      </w:r>
    </w:p>
    <w:p w14:paraId="618B0E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dickiej@newberry.org</w:t>
      </w:r>
    </w:p>
    <w:p w14:paraId="2EBD58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dickinsonm@uncsa.edu</w:t>
      </w:r>
    </w:p>
    <w:p w14:paraId="31099A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dicksonp@upenn.edu</w:t>
      </w:r>
    </w:p>
    <w:p w14:paraId="588732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diclark@msjc.edu</w:t>
      </w:r>
    </w:p>
    <w:p w14:paraId="55B7C1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didemkutri@hacettepe.edu.tr</w:t>
      </w:r>
    </w:p>
    <w:p w14:paraId="058FA3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dieccion@dibam.cl</w:t>
      </w:r>
    </w:p>
    <w:p w14:paraId="728D03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diedrichj@galenalibrary.org</w:t>
      </w:r>
    </w:p>
    <w:p w14:paraId="26BD36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dieterlyc@moravian.edu</w:t>
      </w:r>
    </w:p>
    <w:p w14:paraId="43D1FA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dietrich.hakelberg@uni-erfurt.de</w:t>
      </w:r>
    </w:p>
    <w:p w14:paraId="69947B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dietrich@mmg.mpg.de</w:t>
      </w:r>
    </w:p>
    <w:p w14:paraId="0042FA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diette-ward@utc.edu</w:t>
      </w:r>
    </w:p>
    <w:p w14:paraId="248340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difs@dallasinstitute.edu</w:t>
      </w:r>
    </w:p>
    <w:p w14:paraId="5A53E6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digital@peacecorps.gov</w:t>
      </w:r>
    </w:p>
    <w:p w14:paraId="5FC4DF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digital@wilmettelibrary.info</w:t>
      </w:r>
    </w:p>
    <w:p w14:paraId="1EB0A0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digitalindy@indypl.org</w:t>
      </w:r>
    </w:p>
    <w:p w14:paraId="790AFC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digregorioa@oldwestbury.edu</w:t>
      </w:r>
    </w:p>
    <w:p w14:paraId="3589D4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dihsan@swinburne.edu.my</w:t>
      </w:r>
    </w:p>
    <w:p w14:paraId="03B948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dileo@midlandpark.bccls.org</w:t>
      </w:r>
    </w:p>
    <w:p w14:paraId="761F6B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dilgerj@lagrangelibrary.org</w:t>
      </w:r>
    </w:p>
    <w:p w14:paraId="2E7004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diller@wsu.edu</w:t>
      </w:r>
    </w:p>
    <w:p w14:paraId="1A7BEB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dillieto@oplin.org</w:t>
      </w:r>
    </w:p>
    <w:p w14:paraId="1F10D5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dimakatso.methula@nlsa.ac.za</w:t>
      </w:r>
    </w:p>
    <w:p w14:paraId="63DDA5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dimakatso.methula@nlsa.ac.za</w:t>
      </w:r>
    </w:p>
    <w:p w14:paraId="4922A4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dimitrios.ampatzidis@ub.lu.se</w:t>
      </w:r>
    </w:p>
    <w:p w14:paraId="511702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dimondalelibrary@gmail.com</w:t>
      </w:r>
    </w:p>
    <w:p w14:paraId="7ABF8E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dina.baum@mail.biu.ac.il</w:t>
      </w:r>
    </w:p>
    <w:p w14:paraId="21CF5D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dina.velazqueza@uanl.mx</w:t>
      </w:r>
    </w:p>
    <w:p w14:paraId="2B3E10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dinaf@steuben.lib.in.us</w:t>
      </w:r>
    </w:p>
    <w:p w14:paraId="07007D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dinah.miregwa@gmail.com</w:t>
      </w:r>
    </w:p>
    <w:p w14:paraId="38CA0D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Ding.Ye@georgetown.edu</w:t>
      </w:r>
    </w:p>
    <w:p w14:paraId="3A6B2C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dini@addisonlibrary.org</w:t>
      </w:r>
    </w:p>
    <w:p w14:paraId="3C9961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dinsley@sanmarcostx.gov</w:t>
      </w:r>
    </w:p>
    <w:p w14:paraId="63483A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diocodou@hotmail.com</w:t>
      </w:r>
    </w:p>
    <w:p w14:paraId="64F25C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diomedesnp@gmail.com</w:t>
      </w:r>
    </w:p>
    <w:p w14:paraId="40DCAF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dion.hockley@muswellbrook.nsw.gov.au</w:t>
      </w:r>
    </w:p>
    <w:p w14:paraId="6D4B70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DionesM@smcsc.edu</w:t>
      </w:r>
    </w:p>
    <w:p w14:paraId="021C99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diqhobong@fslib.gov.za</w:t>
      </w:r>
    </w:p>
    <w:p w14:paraId="1E3D04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dir@brownwoodpubliclibrary.com </w:t>
      </w:r>
    </w:p>
    <w:p w14:paraId="25F203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dir@cambridgelib.org</w:t>
      </w:r>
    </w:p>
    <w:p w14:paraId="508ED0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dir@jvdl.info</w:t>
      </w:r>
    </w:p>
    <w:p w14:paraId="11DCF5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dir@simslib.org</w:t>
      </w:r>
    </w:p>
    <w:p w14:paraId="64B694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dir-ctr-lib@rose.shirazu.ac.ir</w:t>
      </w:r>
    </w:p>
    <w:p w14:paraId="4B64C0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direccion@bnjm.cu</w:t>
      </w:r>
    </w:p>
    <w:p w14:paraId="733A60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direction@bnl.etat.lu</w:t>
      </w:r>
    </w:p>
    <w:p w14:paraId="219B5C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directli@mahidol.ac.th</w:t>
      </w:r>
    </w:p>
    <w:p w14:paraId="6032FF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director.barryton@gmail.com</w:t>
      </w:r>
    </w:p>
    <w:p w14:paraId="1F92E9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director@abbotsford.lib.wi.us</w:t>
      </w:r>
    </w:p>
    <w:p w14:paraId="62109D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director@adlmi.org</w:t>
      </w:r>
    </w:p>
    <w:p w14:paraId="3281F6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director@alansonlibrary.org</w:t>
      </w:r>
    </w:p>
    <w:p w14:paraId="3EDC1A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director@alcona.lib.mi.us</w:t>
      </w:r>
    </w:p>
    <w:p w14:paraId="1CE2F9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director@berlinborolibrary.org</w:t>
      </w:r>
    </w:p>
    <w:p w14:paraId="4A7BD6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director@bullardlibrary.org</w:t>
      </w:r>
    </w:p>
    <w:p w14:paraId="0BD84E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director@darcylibraryofbeulah.org</w:t>
      </w:r>
    </w:p>
    <w:p w14:paraId="044BC6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director@dunellenlibrary.org</w:t>
      </w:r>
    </w:p>
    <w:p w14:paraId="6A169F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director@flwlib.org</w:t>
      </w:r>
    </w:p>
    <w:p w14:paraId="00EE39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director@fort-stockton.lib.tx.us</w:t>
      </w:r>
    </w:p>
    <w:p w14:paraId="4E1004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director@frlib.org</w:t>
      </w:r>
    </w:p>
    <w:p w14:paraId="578241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director@gillmemorial.org</w:t>
      </w:r>
    </w:p>
    <w:p w14:paraId="3B106D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director@gtimatuga.or.ke</w:t>
      </w:r>
    </w:p>
    <w:p w14:paraId="0049C1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director@havana.lib.il.us</w:t>
      </w:r>
    </w:p>
    <w:p w14:paraId="288F59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director@holdregelibrary.org</w:t>
      </w:r>
    </w:p>
    <w:p w14:paraId="1E66A6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director@howardcountytx.com</w:t>
      </w:r>
    </w:p>
    <w:p w14:paraId="62FE42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director@hudsoncdl.org</w:t>
      </w:r>
    </w:p>
    <w:p w14:paraId="4F50D8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director@jacksoncolibrary.net</w:t>
      </w:r>
    </w:p>
    <w:p w14:paraId="6B9D67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director@johnsoncreeklibrary.org</w:t>
      </w:r>
    </w:p>
    <w:p w14:paraId="10A561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director@lcplinfo.org</w:t>
      </w:r>
    </w:p>
    <w:p w14:paraId="33A3B0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director@leelanautownshiplibrary.org</w:t>
      </w:r>
    </w:p>
    <w:p w14:paraId="29B82A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director@lelandlibrary.org</w:t>
      </w:r>
    </w:p>
    <w:p w14:paraId="194602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director@loomislibrary.org</w:t>
      </w:r>
    </w:p>
    <w:p w14:paraId="2DE34B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director@missaukeelibrary.org</w:t>
      </w:r>
    </w:p>
    <w:p w14:paraId="03CD7A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director@nationallibrary.mn</w:t>
      </w:r>
    </w:p>
    <w:p w14:paraId="7CCE63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director@newtoncountylibrary.org</w:t>
      </w:r>
    </w:p>
    <w:p w14:paraId="14D7E8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director@nileslibrary.net</w:t>
      </w:r>
    </w:p>
    <w:p w14:paraId="39F2B0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director@nlb.by</w:t>
      </w:r>
    </w:p>
    <w:p w14:paraId="2E59F6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director@nlt.th</w:t>
      </w:r>
    </w:p>
    <w:p w14:paraId="4C4474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director@pottervillelibrary.org</w:t>
      </w:r>
    </w:p>
    <w:p w14:paraId="793FFA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director@riverrapidslibrary.org</w:t>
      </w:r>
    </w:p>
    <w:p w14:paraId="26748A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director@searlibrary.org</w:t>
      </w:r>
    </w:p>
    <w:p w14:paraId="6004F7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director@shpl.org</w:t>
      </w:r>
    </w:p>
    <w:p w14:paraId="399AE9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director@stpl.org</w:t>
      </w:r>
    </w:p>
    <w:p w14:paraId="070222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director@stratford.njlibraries.org</w:t>
      </w:r>
    </w:p>
    <w:p w14:paraId="77F648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director@wadsworthlibrary.com</w:t>
      </w:r>
    </w:p>
    <w:p w14:paraId="3E4C5A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director@whitecloudlibrary.net</w:t>
      </w:r>
    </w:p>
    <w:p w14:paraId="122FDB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director_snls@gov.sz</w:t>
      </w:r>
    </w:p>
    <w:p w14:paraId="5106FC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directora@bne.es</w:t>
      </w:r>
    </w:p>
    <w:p w14:paraId="141673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directoracadaffairs@carlilecollege.ac.ke</w:t>
      </w:r>
    </w:p>
    <w:p w14:paraId="3C6336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directorgeneral@mail.natlib.lk</w:t>
      </w:r>
    </w:p>
    <w:p w14:paraId="452573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direktion-frankfurt@dnb.de</w:t>
      </w:r>
    </w:p>
    <w:p w14:paraId="48DDC8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direktion-leipzig@dnb.de</w:t>
      </w:r>
    </w:p>
    <w:p w14:paraId="7F7321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dirgaw@oplin.org</w:t>
      </w:r>
    </w:p>
    <w:p w14:paraId="7EE32F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dirk939_wijnen@fdu.edu</w:t>
      </w:r>
    </w:p>
    <w:p w14:paraId="6CB440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disanza@bccls.org</w:t>
      </w:r>
    </w:p>
    <w:p w14:paraId="5A1359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distlerl@galenalibrary.org</w:t>
      </w:r>
    </w:p>
    <w:p w14:paraId="335135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Ditafr@gmail.com</w:t>
      </w:r>
    </w:p>
    <w:p w14:paraId="4D6F9F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ditlhake@fslib.gov.za</w:t>
      </w:r>
    </w:p>
    <w:p w14:paraId="4E584E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diyala_university@yahoo.com</w:t>
      </w:r>
    </w:p>
    <w:p w14:paraId="2CCC20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djackso@tulsalibrary.org</w:t>
      </w:r>
    </w:p>
    <w:p w14:paraId="2DFBE5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djackson@cityofsantamaria.org</w:t>
      </w:r>
    </w:p>
    <w:p w14:paraId="3391B0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djackson@starklibrary.org</w:t>
      </w:r>
    </w:p>
    <w:p w14:paraId="7731C6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djaneto1@naz.edu</w:t>
      </w:r>
    </w:p>
    <w:p w14:paraId="4B8DE8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djanke@cromaine.org</w:t>
      </w:r>
    </w:p>
    <w:p w14:paraId="1E1E2D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djaroch@whitewater-wi.gov</w:t>
      </w:r>
    </w:p>
    <w:p w14:paraId="06C56D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djaustin@stcc.edu</w:t>
      </w:r>
    </w:p>
    <w:p w14:paraId="5F06E9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djennings@akronlibrary.org</w:t>
      </w:r>
    </w:p>
    <w:p w14:paraId="27359B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djfohloza@webmail.co.za</w:t>
      </w:r>
    </w:p>
    <w:p w14:paraId="4EA960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djhouk@mckendree.edu</w:t>
      </w:r>
    </w:p>
    <w:p w14:paraId="52D4BD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djm477@drexel.edu</w:t>
      </w:r>
    </w:p>
    <w:p w14:paraId="467158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djohns@semtribe.com</w:t>
      </w:r>
    </w:p>
    <w:p w14:paraId="0564A2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djohnson@cccneb.edu</w:t>
      </w:r>
    </w:p>
    <w:p w14:paraId="00BC8E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djohnson@faylib.org</w:t>
      </w:r>
    </w:p>
    <w:p w14:paraId="5CAD12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djohnson@swcc.edu</w:t>
      </w:r>
    </w:p>
    <w:p w14:paraId="76AE2D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djones@mercyhurst.edu</w:t>
      </w:r>
    </w:p>
    <w:p w14:paraId="131A30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djulian@clemson.edu</w:t>
      </w:r>
    </w:p>
    <w:p w14:paraId="6ED550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djuriew@springhilltn.org</w:t>
      </w:r>
    </w:p>
    <w:p w14:paraId="088666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dkafumbe@middlebury.edu</w:t>
      </w:r>
    </w:p>
    <w:p w14:paraId="270E9D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dkammer@stephens.edu</w:t>
      </w:r>
    </w:p>
    <w:p w14:paraId="76CCF7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dkaprelian@vcccd.edu</w:t>
      </w:r>
    </w:p>
    <w:p w14:paraId="3051B6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dkarimkhani@umhb.edu</w:t>
      </w:r>
    </w:p>
    <w:p w14:paraId="49CEF7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dkawano@hawaii.edu</w:t>
      </w:r>
    </w:p>
    <w:p w14:paraId="23F2A1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dkaye@iona.edu</w:t>
      </w:r>
    </w:p>
    <w:p w14:paraId="2E3861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dkcastillon@swtjc.edu</w:t>
      </w:r>
    </w:p>
    <w:p w14:paraId="43EFC0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dkeating@nli.ie</w:t>
      </w:r>
    </w:p>
    <w:p w14:paraId="5FCA48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dkeith@champaign.org</w:t>
      </w:r>
    </w:p>
    <w:p w14:paraId="6E448E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dkelsey@minlib.net</w:t>
      </w:r>
    </w:p>
    <w:p w14:paraId="572A56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dkelso@cbshouston.edu</w:t>
      </w:r>
    </w:p>
    <w:p w14:paraId="0E55D8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DKenyon@tricountycc.edu</w:t>
      </w:r>
    </w:p>
    <w:p w14:paraId="0E6A2E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dkerrigan@vfmac.edu</w:t>
      </w:r>
    </w:p>
    <w:p w14:paraId="1A940B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dkessler@csm.edu</w:t>
      </w:r>
    </w:p>
    <w:p w14:paraId="3C8B2B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dkiel@iona.edu</w:t>
      </w:r>
    </w:p>
    <w:p w14:paraId="42214D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dkimble@mariposacounty.org</w:t>
      </w:r>
    </w:p>
    <w:p w14:paraId="129DCA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dkk3@stmarys-ca.edu</w:t>
      </w:r>
    </w:p>
    <w:p w14:paraId="4A63C0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dknight@negeorgialibraries.org</w:t>
      </w:r>
    </w:p>
    <w:p w14:paraId="6FCD85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dkolb@saintmeinrad.edu</w:t>
      </w:r>
    </w:p>
    <w:p w14:paraId="3A8D3A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dkolifrath@merrimaclibrary.org</w:t>
      </w:r>
    </w:p>
    <w:p w14:paraId="56FE8A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dkooiker@herrickdl.org</w:t>
      </w:r>
    </w:p>
    <w:p w14:paraId="7E2641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dkranz@swls.org</w:t>
      </w:r>
    </w:p>
    <w:p w14:paraId="1C9D84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dkretzme@shepherd.edu</w:t>
      </w:r>
    </w:p>
    <w:p w14:paraId="61F2EE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dkristoff@lowellpl.lib.in.us</w:t>
      </w:r>
    </w:p>
    <w:p w14:paraId="3FC44A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dkrueger@hondo-tx.org</w:t>
      </w:r>
    </w:p>
    <w:p w14:paraId="68743C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dkstclair@stcloudstate.edu</w:t>
      </w:r>
    </w:p>
    <w:p w14:paraId="4E47C6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dkubacak@com.edu</w:t>
      </w:r>
    </w:p>
    <w:p w14:paraId="32973C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dkuzma@fcps1.org</w:t>
      </w:r>
    </w:p>
    <w:p w14:paraId="6EE681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dl-27.ozn@pf.uni-lj.si</w:t>
      </w:r>
    </w:p>
    <w:p w14:paraId="1BEFE0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dlabranc@csu.edu</w:t>
      </w:r>
    </w:p>
    <w:p w14:paraId="5C845F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dlafond@albany.edu</w:t>
      </w:r>
    </w:p>
    <w:p w14:paraId="5D61B1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dlague@catskillpubliclibrary.org</w:t>
      </w:r>
    </w:p>
    <w:p w14:paraId="07ED60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dlaird@brockport.edu</w:t>
      </w:r>
    </w:p>
    <w:p w14:paraId="389926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dlaminiv@umzimkhululm.gov.za</w:t>
      </w:r>
    </w:p>
    <w:p w14:paraId="666A45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dlanam@starklibrary.org</w:t>
      </w:r>
    </w:p>
    <w:p w14:paraId="15F52C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dlandrum@georgialibraries.org</w:t>
      </w:r>
    </w:p>
    <w:p w14:paraId="79A6D7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dlaney@cityofsachse.com</w:t>
      </w:r>
    </w:p>
    <w:p w14:paraId="10A3EE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dlarmore@columbuslibrary.org</w:t>
      </w:r>
    </w:p>
    <w:p w14:paraId="7BF441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dlaw@vsu.edu</w:t>
      </w:r>
    </w:p>
    <w:p w14:paraId="648C79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dlbradshaw@nts.edu</w:t>
      </w:r>
    </w:p>
    <w:p w14:paraId="7C2DBA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dleaster@northwestern.edu</w:t>
      </w:r>
    </w:p>
    <w:p w14:paraId="016B19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dlee@akronlibrary.org</w:t>
      </w:r>
    </w:p>
    <w:p w14:paraId="04B001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dleonard@bpl.org</w:t>
      </w:r>
    </w:p>
    <w:p w14:paraId="6F2ABE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dlepley@ppl.lib.in.us</w:t>
      </w:r>
    </w:p>
    <w:p w14:paraId="55E753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dlessex@nsu.edu</w:t>
      </w:r>
    </w:p>
    <w:p w14:paraId="267EA5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dlettus@cuyahogalibrary.org</w:t>
      </w:r>
    </w:p>
    <w:p w14:paraId="63A374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dlewis@msmary.edu</w:t>
      </w:r>
    </w:p>
    <w:p w14:paraId="10BD6D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dlh4@lehigh.edu</w:t>
      </w:r>
    </w:p>
    <w:p w14:paraId="4E2FBE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dli@ubalt.edu</w:t>
      </w:r>
    </w:p>
    <w:p w14:paraId="18B0AE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dlingley@purdue.edu</w:t>
      </w:r>
    </w:p>
    <w:p w14:paraId="4D17F5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dliptak@libraryvisit.org</w:t>
      </w:r>
    </w:p>
    <w:p w14:paraId="2B427A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dlisa@wlbpl.org</w:t>
      </w:r>
    </w:p>
    <w:p w14:paraId="30687F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dllib@cctc.net</w:t>
      </w:r>
    </w:p>
    <w:p w14:paraId="33DD52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dlmcmillan@caldwell.edu</w:t>
      </w:r>
    </w:p>
    <w:p w14:paraId="4CC081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dlockaby@odu.edu</w:t>
      </w:r>
    </w:p>
    <w:p w14:paraId="102DA7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dlord@chboothlibrary.org</w:t>
      </w:r>
    </w:p>
    <w:p w14:paraId="4272CC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dlowe-wincentsen@shoreline.edu</w:t>
      </w:r>
    </w:p>
    <w:p w14:paraId="491F06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dlowman@eicc.edu</w:t>
      </w:r>
    </w:p>
    <w:p w14:paraId="4655F4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dlroach@stthomas.edu</w:t>
      </w:r>
    </w:p>
    <w:p w14:paraId="6A971A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dlsantia@oaklandcc.edu</w:t>
      </w:r>
    </w:p>
    <w:p w14:paraId="41E2B7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dlsantia@oaklandcc.edu</w:t>
      </w:r>
    </w:p>
    <w:p w14:paraId="31B0AF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dludwig@freeportpubliclibrary.org</w:t>
      </w:r>
    </w:p>
    <w:p w14:paraId="624B63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dlukose@fortbend.lib.tx.us</w:t>
      </w:r>
    </w:p>
    <w:p w14:paraId="013237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dlumpkin@wmcarey.edu</w:t>
      </w:r>
    </w:p>
    <w:p w14:paraId="7E778B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dlwright@pwcgov.org</w:t>
      </w:r>
    </w:p>
    <w:p w14:paraId="4B353E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dmacaula@uwyo.edu</w:t>
      </w:r>
    </w:p>
    <w:p w14:paraId="54AD14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dmannino@scld.org</w:t>
      </w:r>
    </w:p>
    <w:p w14:paraId="0EF510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dmansfield@lincoln.ac.uk</w:t>
      </w:r>
    </w:p>
    <w:p w14:paraId="6A73EC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dmansfield@unm.edu</w:t>
      </w:r>
    </w:p>
    <w:p w14:paraId="7C56FA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dmaraka@kenyaforestservice.org</w:t>
      </w:r>
    </w:p>
    <w:p w14:paraId="2FE43F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dmarmor@onlib.org</w:t>
      </w:r>
    </w:p>
    <w:p w14:paraId="626D3A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dmartilla@alamo.edu</w:t>
      </w:r>
    </w:p>
    <w:p w14:paraId="136C22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dmartilla@alamo.edu</w:t>
      </w:r>
    </w:p>
    <w:p w14:paraId="367CAB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dmartin@brev.org</w:t>
      </w:r>
    </w:p>
    <w:p w14:paraId="67BD28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dmartin@yccd.edu</w:t>
      </w:r>
    </w:p>
    <w:p w14:paraId="5ED487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dmather@mygulfport.us</w:t>
      </w:r>
    </w:p>
    <w:p w14:paraId="1A5F8A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dmaxon@lowercolumbia.edu</w:t>
      </w:r>
    </w:p>
    <w:p w14:paraId="5E4D54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dmayo@upsem.edu</w:t>
      </w:r>
    </w:p>
    <w:p w14:paraId="57BA3B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dmazzolini@bel-tib-lib.org</w:t>
      </w:r>
    </w:p>
    <w:p w14:paraId="1E8766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dmblack@marybaldwin.edu</w:t>
      </w:r>
    </w:p>
    <w:p w14:paraId="4B73E7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dmblomquist@lasalle.lib.il.us</w:t>
      </w:r>
    </w:p>
    <w:p w14:paraId="38740A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dmburgess@gadsdenstate.edu</w:t>
      </w:r>
    </w:p>
    <w:p w14:paraId="56D251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dmcclure@clatsopcc.edu</w:t>
      </w:r>
    </w:p>
    <w:p w14:paraId="5D80F3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dmccord@uwo.ca</w:t>
      </w:r>
    </w:p>
    <w:p w14:paraId="3704B2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dmccue@akspl.org</w:t>
      </w:r>
    </w:p>
    <w:p w14:paraId="4A4F9D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dmcdonough@manchesterct.gov</w:t>
      </w:r>
    </w:p>
    <w:p w14:paraId="6B5D45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dmciver@caamuseum.org</w:t>
      </w:r>
    </w:p>
    <w:p w14:paraId="7437A1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dmcmillan@bluefieldstate.edu</w:t>
      </w:r>
    </w:p>
    <w:p w14:paraId="152ACE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dmcnulty@cary.lib.il.us</w:t>
      </w:r>
    </w:p>
    <w:p w14:paraId="264BC5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dmeader@smccme.edu</w:t>
      </w:r>
    </w:p>
    <w:p w14:paraId="43D5F0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dmeeds@pcc.edu</w:t>
      </w:r>
    </w:p>
    <w:p w14:paraId="01749D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dmehta@bridgew.edu</w:t>
      </w:r>
    </w:p>
    <w:p w14:paraId="71D76B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dmehus@okanagan.bc.ca</w:t>
      </w:r>
    </w:p>
    <w:p w14:paraId="704556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dmein@kettering.edu</w:t>
      </w:r>
    </w:p>
    <w:p w14:paraId="2F0E18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dmettier@marincounty.org</w:t>
      </w:r>
    </w:p>
    <w:p w14:paraId="4ACCF3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dmeure@cabarruscounty.us</w:t>
      </w:r>
    </w:p>
    <w:p w14:paraId="33AD36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dmeyer@benedictine.edu</w:t>
      </w:r>
    </w:p>
    <w:p w14:paraId="170BC4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dmeyers@cuyahogalibrary.org</w:t>
      </w:r>
    </w:p>
    <w:p w14:paraId="3979D6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dmgustav@hawaii.edu</w:t>
      </w:r>
    </w:p>
    <w:p w14:paraId="122E1E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dmhodgett@lasalle.lib.il.us</w:t>
      </w:r>
    </w:p>
    <w:p w14:paraId="0E471C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dmiguez@plainsborolibrary.org</w:t>
      </w:r>
    </w:p>
    <w:p w14:paraId="5926CB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dmilan@us.es</w:t>
      </w:r>
    </w:p>
    <w:p w14:paraId="404BF2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dmilano@mmm.edu</w:t>
      </w:r>
    </w:p>
    <w:p w14:paraId="3C9B66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DMiller@daytonmetrolibrary.org</w:t>
      </w:r>
    </w:p>
    <w:p w14:paraId="30A84C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dmiller@farmvillenc.gov</w:t>
      </w:r>
    </w:p>
    <w:p w14:paraId="438539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dmills@shrls.org</w:t>
      </w:r>
    </w:p>
    <w:p w14:paraId="6905C2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dmivey@logan.lib.in.us</w:t>
      </w:r>
    </w:p>
    <w:p w14:paraId="1CFE19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dmjustice@baptistcollege.edu</w:t>
      </w:r>
    </w:p>
    <w:p w14:paraId="5B146C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dmk24@pitt.edu</w:t>
      </w:r>
    </w:p>
    <w:p w14:paraId="3989D3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dmobley@pljcs.org</w:t>
      </w:r>
    </w:p>
    <w:p w14:paraId="77879A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dmohamed5@hotmail.com</w:t>
      </w:r>
    </w:p>
    <w:p w14:paraId="28410A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dmohlakwana@hsrc.ac.za</w:t>
      </w:r>
    </w:p>
    <w:p w14:paraId="62459D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dmontes@computercareercenter.com</w:t>
      </w:r>
    </w:p>
    <w:p w14:paraId="23B22B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dmoody@seolibraries.org</w:t>
      </w:r>
    </w:p>
    <w:p w14:paraId="0528D7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dmoreku@merafong.gov.za</w:t>
      </w:r>
    </w:p>
    <w:p w14:paraId="0AD0BF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dmorin@plymouth.edu</w:t>
      </w:r>
    </w:p>
    <w:p w14:paraId="053F83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dmort@seolibraries.org</w:t>
      </w:r>
    </w:p>
    <w:p w14:paraId="7096AE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dmoseley@fortbend.lib.tx.us</w:t>
      </w:r>
    </w:p>
    <w:p w14:paraId="5FBFCD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dmsimpson@unomaha.edu</w:t>
      </w:r>
    </w:p>
    <w:p w14:paraId="5C3880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dmulhinch@southfieldlibrary.org</w:t>
      </w:r>
    </w:p>
    <w:p w14:paraId="7EA3A7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dmunro@mrlib.org</w:t>
      </w:r>
    </w:p>
    <w:p w14:paraId="675A9B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dmwalker@uga.edu</w:t>
      </w:r>
    </w:p>
    <w:p w14:paraId="1A00B9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dmwangi@mua.ac.ke</w:t>
      </w:r>
    </w:p>
    <w:p w14:paraId="28DC82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dn22@andrew.cmu.edu</w:t>
      </w:r>
    </w:p>
    <w:p w14:paraId="2E98FE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dnavarro@monroecc.edu</w:t>
      </w:r>
    </w:p>
    <w:p w14:paraId="3E69F8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dnaylorj@scad.edu</w:t>
      </w:r>
    </w:p>
    <w:p w14:paraId="027EB1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dnbd@afribone.net.ml</w:t>
      </w:r>
    </w:p>
    <w:p w14:paraId="515A1D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dnelson@tds.lib.mn.us</w:t>
      </w:r>
    </w:p>
    <w:p w14:paraId="09334D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dnicklas@njlibraries.org</w:t>
      </w:r>
    </w:p>
    <w:p w14:paraId="1036CB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dnicklas@njlibraries.org</w:t>
      </w:r>
    </w:p>
    <w:p w14:paraId="2126BA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dnickless@fmuthschools.com</w:t>
      </w:r>
    </w:p>
    <w:p w14:paraId="65C28A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dnimmer@esls.lib.wi.us</w:t>
      </w:r>
    </w:p>
    <w:p w14:paraId="734825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dnolting@chatham.edu</w:t>
      </w:r>
    </w:p>
    <w:p w14:paraId="31C106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dnsb@bnp.gob.pe</w:t>
      </w:r>
    </w:p>
    <w:p w14:paraId="5521A8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dnunez@bnphu.gob.do</w:t>
      </w:r>
    </w:p>
    <w:p w14:paraId="0737A8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do@nlp.gov.ph</w:t>
      </w:r>
    </w:p>
    <w:p w14:paraId="7D528F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dobbinse@campbell.edu</w:t>
      </w:r>
    </w:p>
    <w:p w14:paraId="6354CD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dobrien@midyork.org</w:t>
      </w:r>
    </w:p>
    <w:p w14:paraId="475867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dobrown@daltonstate.edu</w:t>
      </w:r>
    </w:p>
    <w:p w14:paraId="2579CC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dobrshaw@warren-wilson.edu</w:t>
      </w:r>
    </w:p>
    <w:p w14:paraId="4CB6D1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doc_electronique@utt.fr</w:t>
      </w:r>
    </w:p>
    <w:p w14:paraId="1C95A0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docelec@ensam.eu</w:t>
      </w:r>
    </w:p>
    <w:p w14:paraId="333473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doctord@lanecc.edu</w:t>
      </w:r>
    </w:p>
    <w:p w14:paraId="7E4E75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doellins@oclc.org</w:t>
      </w:r>
    </w:p>
    <w:p w14:paraId="230CE4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dolanden@dickinson.edu</w:t>
      </w:r>
    </w:p>
    <w:p w14:paraId="40B518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doleckova@psp.cz</w:t>
      </w:r>
    </w:p>
    <w:p w14:paraId="7E75F5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dolivares5@cnm.edu</w:t>
      </w:r>
    </w:p>
    <w:p w14:paraId="0E5D86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doliver@cacc.edu</w:t>
      </w:r>
    </w:p>
    <w:p w14:paraId="350526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dolla@ul.edu.lb</w:t>
      </w:r>
    </w:p>
    <w:p w14:paraId="21AB22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DoloresLopez@semtribe.com</w:t>
      </w:r>
    </w:p>
    <w:p w14:paraId="3D50E7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domancalkinsa@sherwoodoregon.gov</w:t>
      </w:r>
    </w:p>
    <w:p w14:paraId="63C564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domesr@gtc.edu</w:t>
      </w:r>
    </w:p>
    <w:p w14:paraId="26B947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domesr@gtc.edu</w:t>
      </w:r>
    </w:p>
    <w:p w14:paraId="2CEA35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dominic.kippen@portsmouthcc.gov.uk</w:t>
      </w:r>
    </w:p>
    <w:p w14:paraId="3018DC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Dominick@camals.org</w:t>
      </w:r>
    </w:p>
    <w:p w14:paraId="44CD01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dominija@oplin.org</w:t>
      </w:r>
    </w:p>
    <w:p w14:paraId="07B176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dominique.blay@cfcc-eg.org</w:t>
      </w:r>
    </w:p>
    <w:p w14:paraId="3E2598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dominique.diguet@campus-condorcet.fr</w:t>
      </w:r>
    </w:p>
    <w:p w14:paraId="434C4D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dominique.drouin@institutdefrance.fr</w:t>
      </w:r>
    </w:p>
    <w:p w14:paraId="614A7A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don@alpinepubliclibrary.org</w:t>
      </w:r>
    </w:p>
    <w:p w14:paraId="014EDF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donahoej@uwplatt.edu</w:t>
      </w:r>
    </w:p>
    <w:p w14:paraId="49E23F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Donald.Miller@piedmontcc.edu</w:t>
      </w:r>
    </w:p>
    <w:p w14:paraId="07BCE5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donald@lycoming.edu</w:t>
      </w:r>
    </w:p>
    <w:p w14:paraId="74C07E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donaldbeagle@bac.edu</w:t>
      </w:r>
    </w:p>
    <w:p w14:paraId="17B9AB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donaldj@express-news.net</w:t>
      </w:r>
    </w:p>
    <w:p w14:paraId="48FD1B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donaldsonm@uapb.edu</w:t>
      </w:r>
    </w:p>
    <w:p w14:paraId="3123CB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donaldsonn@chipola.edu</w:t>
      </w:r>
    </w:p>
    <w:p w14:paraId="453747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donatienne.magnier@sciences-po.fr</w:t>
      </w:r>
    </w:p>
    <w:p w14:paraId="74BB3F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doncasterhr@roanestate.edu</w:t>
      </w:r>
    </w:p>
    <w:p w14:paraId="4E7F8F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doneill@co.morris.nj.us</w:t>
      </w:r>
    </w:p>
    <w:p w14:paraId="0E9ED9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dongweck@binghamton.edu</w:t>
      </w:r>
    </w:p>
    <w:p w14:paraId="7F11D5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donlanre@luther.edu</w:t>
      </w:r>
    </w:p>
    <w:p w14:paraId="6A423C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Donna.Arnold@unt.edu</w:t>
      </w:r>
    </w:p>
    <w:p w14:paraId="0A134B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donna.barkley@cincinnatilibrary.org</w:t>
      </w:r>
    </w:p>
    <w:p w14:paraId="214073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donna.canevari@usask.ca</w:t>
      </w:r>
    </w:p>
    <w:p w14:paraId="408AA2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donna.dzierlenga@countylibrary.org</w:t>
      </w:r>
    </w:p>
    <w:p w14:paraId="217F33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donna.fried@geaugalibrary.info</w:t>
      </w:r>
    </w:p>
    <w:p w14:paraId="27ECCB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donna.hudson@srls.info</w:t>
      </w:r>
    </w:p>
    <w:p w14:paraId="424805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donna.l.boggess@kc.frb.org</w:t>
      </w:r>
    </w:p>
    <w:p w14:paraId="5FFA9B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donna.melanz@gotoltc.edu</w:t>
      </w:r>
    </w:p>
    <w:p w14:paraId="2C2F8A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donna.phillips@waynegov.com</w:t>
      </w:r>
    </w:p>
    <w:p w14:paraId="36F38F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donna.rothrock@salem.edu</w:t>
      </w:r>
    </w:p>
    <w:p w14:paraId="38D81D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donna.rothrock@salem.edu</w:t>
      </w:r>
    </w:p>
    <w:p w14:paraId="55E302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donna.scott-martin@pgcmls.info</w:t>
      </w:r>
    </w:p>
    <w:p w14:paraId="00DE6F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donna.walker@jeffcolibrary.org</w:t>
      </w:r>
    </w:p>
    <w:p w14:paraId="705BA6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donna.witek@scranton.edu</w:t>
      </w:r>
    </w:p>
    <w:p w14:paraId="070019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donna@tcpls.org</w:t>
      </w:r>
    </w:p>
    <w:p w14:paraId="29D951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donna@walcha.nsw.gov.au</w:t>
      </w:r>
    </w:p>
    <w:p w14:paraId="112824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DonnaMonnig@macc.edu</w:t>
      </w:r>
    </w:p>
    <w:p w14:paraId="4C13A9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donnap@eupschools.org</w:t>
      </w:r>
    </w:p>
    <w:p w14:paraId="296737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donovadj@laccd.edu</w:t>
      </w:r>
    </w:p>
    <w:p w14:paraId="77D980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donovangl@appstate.edu</w:t>
      </w:r>
    </w:p>
    <w:p w14:paraId="6E1DBC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donovank15@uiu.edu</w:t>
      </w:r>
    </w:p>
    <w:p w14:paraId="05E223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donovank15@uiu.edu</w:t>
      </w:r>
    </w:p>
    <w:p w14:paraId="4F8443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dontanamj@oppl.org</w:t>
      </w:r>
    </w:p>
    <w:p w14:paraId="200BDE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donte.perry@jwu.edu</w:t>
      </w:r>
    </w:p>
    <w:p w14:paraId="02676D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dopark@fullerton.edu</w:t>
      </w:r>
    </w:p>
    <w:p w14:paraId="54EED9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dor@llcoop.org</w:t>
      </w:r>
    </w:p>
    <w:p w14:paraId="6A0CAE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dora@cut.ac.za</w:t>
      </w:r>
    </w:p>
    <w:p w14:paraId="037CB6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dora@cut.ac.za@cut.ac.za</w:t>
      </w:r>
    </w:p>
    <w:p w14:paraId="62829C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doreen.boyd@austintexas.gov</w:t>
      </w:r>
    </w:p>
    <w:p w14:paraId="47B61F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doreen.hauge@minnesota.edu</w:t>
      </w:r>
    </w:p>
    <w:p w14:paraId="30F126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doreen_shoba@fdu.edu</w:t>
      </w:r>
    </w:p>
    <w:p w14:paraId="2E70CF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doreenalyanya@gmail.com</w:t>
      </w:r>
    </w:p>
    <w:p w14:paraId="38C554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doris.browning@kctcs.edu</w:t>
      </w:r>
    </w:p>
    <w:p w14:paraId="05441C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dorisg@happyvalleyor.gov</w:t>
      </w:r>
    </w:p>
    <w:p w14:paraId="210D25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dorohar@regent.edu</w:t>
      </w:r>
    </w:p>
    <w:p w14:paraId="1066E3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dorohar@regent.edu</w:t>
      </w:r>
    </w:p>
    <w:p w14:paraId="563DE4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dorothea.steffen @ leuphana.de</w:t>
      </w:r>
    </w:p>
    <w:p w14:paraId="1F8032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DorotheaC@cctexas.com</w:t>
      </w:r>
    </w:p>
    <w:p w14:paraId="14267B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dorothy.krueger@monroe.lib.mi.us</w:t>
      </w:r>
    </w:p>
    <w:p w14:paraId="236D57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dorothywinslow@atsu.edu</w:t>
      </w:r>
    </w:p>
    <w:p w14:paraId="34BF64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dorrigolib@crl.nsw.gov.au</w:t>
      </w:r>
    </w:p>
    <w:p w14:paraId="2D780C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dortega@nogalesaz.gov</w:t>
      </w:r>
    </w:p>
    <w:p w14:paraId="718965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dostendo@d.umn.edu</w:t>
      </w:r>
    </w:p>
    <w:p w14:paraId="3F14AB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dostroot@smumn.edu</w:t>
      </w:r>
    </w:p>
    <w:p w14:paraId="1700F8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doto@parkridge.bccls.org</w:t>
      </w:r>
    </w:p>
    <w:p w14:paraId="1B4145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doug.cross@ws.edu</w:t>
      </w:r>
    </w:p>
    <w:p w14:paraId="320424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doug.guthrie@ci.stpaul.mn.us</w:t>
      </w:r>
    </w:p>
    <w:p w14:paraId="63FAFA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doug.way@wisc.edu</w:t>
      </w:r>
    </w:p>
    <w:p w14:paraId="2E6CED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doug.yancey@ccrls.org</w:t>
      </w:r>
    </w:p>
    <w:p w14:paraId="23EB44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Douglas.Campbell@unt.edu</w:t>
      </w:r>
    </w:p>
    <w:p w14:paraId="13A77F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douglas.mcclay@wallawalla.edu</w:t>
      </w:r>
    </w:p>
    <w:p w14:paraId="1BD55F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douglas.miller@fairfaxcounty.gov</w:t>
      </w:r>
    </w:p>
    <w:p w14:paraId="63AB4D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douglas.weber@wichita.edu</w:t>
      </w:r>
    </w:p>
    <w:p w14:paraId="3DC396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douglast@midvaal.gov.za</w:t>
      </w:r>
    </w:p>
    <w:p w14:paraId="1376F1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douthous@bridgeport.edu</w:t>
      </w:r>
    </w:p>
    <w:p w14:paraId="5523AE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dovalado@oplin.org</w:t>
      </w:r>
    </w:p>
    <w:p w14:paraId="54F121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dowen@warsawlibrary.org</w:t>
      </w:r>
    </w:p>
    <w:p w14:paraId="41A6BD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dowens@umsl.edu</w:t>
      </w:r>
    </w:p>
    <w:p w14:paraId="34C939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dowlinglibrary@gmail.com</w:t>
      </w:r>
    </w:p>
    <w:p w14:paraId="269E6F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downeyc@adams.k12.mi.us</w:t>
      </w:r>
    </w:p>
    <w:p w14:paraId="271D02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downing@amigos.org</w:t>
      </w:r>
    </w:p>
    <w:p w14:paraId="1EFC3F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doyin.adenuga@houghton.edu</w:t>
      </w:r>
    </w:p>
    <w:p w14:paraId="4E2581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doyler@houghton.k12.mi.us</w:t>
      </w:r>
    </w:p>
    <w:p w14:paraId="0FEEE7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dp10@soas.ac.uk</w:t>
      </w:r>
    </w:p>
    <w:p w14:paraId="5B419F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dp36@txstate.edu</w:t>
      </w:r>
    </w:p>
    <w:p w14:paraId="7F86C9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dpage@ccml.org</w:t>
      </w:r>
    </w:p>
    <w:p w14:paraId="70EBC0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Dpanos@jolietlibrary.org</w:t>
      </w:r>
    </w:p>
    <w:p w14:paraId="1F33D3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dpearson@tscpl.org</w:t>
      </w:r>
    </w:p>
    <w:p w14:paraId="224947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dpeller@cci.edu</w:t>
      </w:r>
    </w:p>
    <w:p w14:paraId="70473A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dpendergrass@washburn.wislib.org</w:t>
      </w:r>
    </w:p>
    <w:p w14:paraId="778EE4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dperez@fiu.edu</w:t>
      </w:r>
    </w:p>
    <w:p w14:paraId="3FE1DA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dpetersen@pvld.org</w:t>
      </w:r>
    </w:p>
    <w:p w14:paraId="568250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DPetersen@pvld.org</w:t>
      </w:r>
    </w:p>
    <w:p w14:paraId="6067E1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dpettersen@palatinelibrary.org</w:t>
      </w:r>
    </w:p>
    <w:p w14:paraId="0C3EFA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dpetteway@nhfpl.org</w:t>
      </w:r>
    </w:p>
    <w:p w14:paraId="671F77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DPettit@daytonmetrolibrary.org</w:t>
      </w:r>
    </w:p>
    <w:p w14:paraId="3D44A9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dphilpott@suscc.edu</w:t>
      </w:r>
    </w:p>
    <w:p w14:paraId="0E310B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dpierce@krumlibrary.org</w:t>
      </w:r>
    </w:p>
    <w:p w14:paraId="0A89BB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dpinnick@oak.edu</w:t>
      </w:r>
    </w:p>
    <w:p w14:paraId="60D872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dpittman@fcnclibrary.org</w:t>
      </w:r>
    </w:p>
    <w:p w14:paraId="6AB52C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dplaskon@sailsinc.org</w:t>
      </w:r>
    </w:p>
    <w:p w14:paraId="437CAE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dpool@usao.edu</w:t>
      </w:r>
    </w:p>
    <w:p w14:paraId="214B5B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dpowell@mtso.edu</w:t>
      </w:r>
    </w:p>
    <w:p w14:paraId="6300F8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dpowers@monmouthcountylib.org</w:t>
      </w:r>
    </w:p>
    <w:p w14:paraId="375344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dpriest@southgate.lib.mi.us</w:t>
      </w:r>
    </w:p>
    <w:p w14:paraId="1088F3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dpsmith@cabq.gov</w:t>
      </w:r>
    </w:p>
    <w:p w14:paraId="70EE50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dpsmith@cabq.gov</w:t>
      </w:r>
    </w:p>
    <w:p w14:paraId="019B73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dquinn@anselm.edu</w:t>
      </w:r>
    </w:p>
    <w:p w14:paraId="43A3C7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dquinn@coppelltx.gov</w:t>
      </w:r>
    </w:p>
    <w:p w14:paraId="7D2BB0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dr.salehiamiri@nlair.ir</w:t>
      </w:r>
    </w:p>
    <w:p w14:paraId="102618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drafkhami@ssu.ac.ir</w:t>
      </w:r>
    </w:p>
    <w:p w14:paraId="2096C6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draindl@ci.saginaw.tx.us</w:t>
      </w:r>
    </w:p>
    <w:p w14:paraId="533EF3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dramer@umobile.edu</w:t>
      </w:r>
    </w:p>
    <w:p w14:paraId="310EDA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drasche@BrewerMaine.gov</w:t>
      </w:r>
    </w:p>
    <w:p w14:paraId="21E6D1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drazek@pomptonlakeslibrary.org</w:t>
      </w:r>
    </w:p>
    <w:p w14:paraId="2F01A7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dread@angelina.cc.tx.us</w:t>
      </w:r>
    </w:p>
    <w:p w14:paraId="6D716F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drebertus@gloucesterva.info</w:t>
      </w:r>
    </w:p>
    <w:p w14:paraId="33D888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dreece@uta.edu</w:t>
      </w:r>
    </w:p>
    <w:p w14:paraId="14F353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dreeves@wtcox.com</w:t>
      </w:r>
    </w:p>
    <w:p w14:paraId="55E9D7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dreid@reeseunitylibrary.org</w:t>
      </w:r>
    </w:p>
    <w:p w14:paraId="06F71A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drepass@jonestown.org</w:t>
      </w:r>
    </w:p>
    <w:p w14:paraId="50D07B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dresselhausa15@ecu.edu</w:t>
      </w:r>
    </w:p>
    <w:p w14:paraId="692FAC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drew.kupsky@slu.edu</w:t>
      </w:r>
    </w:p>
    <w:p w14:paraId="650650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drew.preason@cincinnatilibrary.org</w:t>
      </w:r>
    </w:p>
    <w:p w14:paraId="3E5997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dreyers@michigan.gov</w:t>
      </w:r>
    </w:p>
    <w:p w14:paraId="0E288C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drgconsultas@bcn.gob.ar</w:t>
      </w:r>
    </w:p>
    <w:p w14:paraId="44B5BC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drichards@gcts.edu</w:t>
      </w:r>
    </w:p>
    <w:p w14:paraId="0AFCE9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drichardson@jclibrary.org</w:t>
      </w:r>
    </w:p>
    <w:p w14:paraId="239815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driether@ftlnj.org</w:t>
      </w:r>
    </w:p>
    <w:p w14:paraId="1C75C7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drii@bnv.bib.ve</w:t>
      </w:r>
    </w:p>
    <w:p w14:paraId="6D5FFB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drobinson@bburglibrary.net</w:t>
      </w:r>
    </w:p>
    <w:p w14:paraId="1650A4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drogers@fvcc.edu</w:t>
      </w:r>
    </w:p>
    <w:p w14:paraId="2EBF5C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drogers@plt3.org</w:t>
      </w:r>
    </w:p>
    <w:p w14:paraId="7E47DD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drolfsmeyer@whitewater-wi.gov</w:t>
      </w:r>
    </w:p>
    <w:p w14:paraId="25F98B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drollins@maine.edu</w:t>
      </w:r>
    </w:p>
    <w:p w14:paraId="717341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drooks@uh.edu</w:t>
      </w:r>
    </w:p>
    <w:p w14:paraId="6D995C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drosinski-kauz@ocean.edu</w:t>
      </w:r>
    </w:p>
    <w:p w14:paraId="2F8925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drostar@hackleylibrary.org</w:t>
      </w:r>
    </w:p>
    <w:p w14:paraId="3B808A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droutt@omahalibrary.org</w:t>
      </w:r>
    </w:p>
    <w:p w14:paraId="4D4695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drowe@upsem.edu</w:t>
      </w:r>
    </w:p>
    <w:p w14:paraId="27DB53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drowland@fontanalib.org</w:t>
      </w:r>
    </w:p>
    <w:p w14:paraId="241DCC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drperez@llu.edu</w:t>
      </w:r>
    </w:p>
    <w:p w14:paraId="263D32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drross@unb.ca</w:t>
      </w:r>
    </w:p>
    <w:p w14:paraId="14CC62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druckerj@arcadia.edu</w:t>
      </w:r>
    </w:p>
    <w:p w14:paraId="7FFAB0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drumlib@drummond.wislib.org</w:t>
      </w:r>
    </w:p>
    <w:p w14:paraId="4F4679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drummond@ypsilibrary.org</w:t>
      </w:r>
    </w:p>
    <w:p w14:paraId="5DB12A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drunyon@HarrisburgU.edu</w:t>
      </w:r>
    </w:p>
    <w:p w14:paraId="70BA3C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drussel10@gulfcoast.edu</w:t>
      </w:r>
    </w:p>
    <w:p w14:paraId="33AB81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drussell@kwc.edu</w:t>
      </w:r>
    </w:p>
    <w:p w14:paraId="559995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drussell@newingtonct.gov</w:t>
      </w:r>
    </w:p>
    <w:p w14:paraId="0008FA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drydenta@oplin.org</w:t>
      </w:r>
    </w:p>
    <w:p w14:paraId="739070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drydentownshiplibrary@hotmail.com</w:t>
      </w:r>
    </w:p>
    <w:p w14:paraId="073232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dryhartslibrary@gmail.com</w:t>
      </w:r>
    </w:p>
    <w:p w14:paraId="2BD622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dsaathoff@hondo-tx.org</w:t>
      </w:r>
    </w:p>
    <w:p w14:paraId="50F936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dsaenz@panola.edu</w:t>
      </w:r>
    </w:p>
    <w:p w14:paraId="03AD73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dsaia@ftlnj.org</w:t>
      </w:r>
    </w:p>
    <w:p w14:paraId="302EC7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dsambuco@ccbcmd.edu</w:t>
      </w:r>
    </w:p>
    <w:p w14:paraId="0DA617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dsanborn@ggu.edu</w:t>
      </w:r>
    </w:p>
    <w:p w14:paraId="37CE9E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dsandiford@mabts.edu</w:t>
      </w:r>
    </w:p>
    <w:p w14:paraId="0C92DE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dsandoval@goliadcountytx.gov</w:t>
      </w:r>
    </w:p>
    <w:p w14:paraId="7966E7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dsarr@edisonpubliclibrary.org</w:t>
      </w:r>
    </w:p>
    <w:p w14:paraId="7BCE9D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dsashcraft@orrville.lib.oh.us</w:t>
      </w:r>
    </w:p>
    <w:p w14:paraId="4076C9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dsatchwell@oaklandlibrary.org</w:t>
      </w:r>
    </w:p>
    <w:p w14:paraId="28129F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dsaunders@bossardlibrary.org</w:t>
      </w:r>
    </w:p>
    <w:p w14:paraId="6D8ED3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dsavage@tarleton.edu</w:t>
      </w:r>
    </w:p>
    <w:p w14:paraId="1B5A14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dschaub@wagner.edu</w:t>
      </w:r>
    </w:p>
    <w:p w14:paraId="69CE1E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dschaubhut@uhcno.edu</w:t>
      </w:r>
    </w:p>
    <w:p w14:paraId="237973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dschmidt@vinu.edu</w:t>
      </w:r>
    </w:p>
    <w:p w14:paraId="055AA3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dschreck@ashland.edu</w:t>
      </w:r>
    </w:p>
    <w:p w14:paraId="014257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dschwarz@niagaracollege.ca</w:t>
      </w:r>
    </w:p>
    <w:p w14:paraId="691A47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dsclibrarykaren@gmail.com</w:t>
      </w:r>
    </w:p>
    <w:p w14:paraId="303339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dseckman@jefflibrary.org</w:t>
      </w:r>
    </w:p>
    <w:p w14:paraId="3835AA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dseger@azalealibraries.org</w:t>
      </w:r>
    </w:p>
    <w:p w14:paraId="7DE65C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dseibert@tcpclibrary.org</w:t>
      </w:r>
    </w:p>
    <w:p w14:paraId="098503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dseleb@lakeforestlibrary.org</w:t>
      </w:r>
    </w:p>
    <w:p w14:paraId="4EF6F7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dshane@fredhutch.org</w:t>
      </w:r>
    </w:p>
    <w:p w14:paraId="737718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dsharp@cmlibrary.org</w:t>
      </w:r>
    </w:p>
    <w:p w14:paraId="3AEB3C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dsharpe@woodstockacademy.org</w:t>
      </w:r>
    </w:p>
    <w:p w14:paraId="6D6C8E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dshaw@mycdl.org</w:t>
      </w:r>
    </w:p>
    <w:p w14:paraId="78A2B5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dsheahan@sailsinc.org</w:t>
      </w:r>
    </w:p>
    <w:p w14:paraId="151B33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dshedloski@alexandria.lib.oh.us</w:t>
      </w:r>
    </w:p>
    <w:p w14:paraId="4F83EF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dshemwell@holmescc.edu</w:t>
      </w:r>
    </w:p>
    <w:p w14:paraId="1399C5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dshepard@vigo.lib.in.us</w:t>
      </w:r>
    </w:p>
    <w:p w14:paraId="0D2E1F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dsheridan@gate.sinica.edu.tw</w:t>
      </w:r>
    </w:p>
    <w:p w14:paraId="3D6DB9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dshorey@albright.edu</w:t>
      </w:r>
    </w:p>
    <w:p w14:paraId="356FE6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dsibley@thechicagsoschool.edu</w:t>
      </w:r>
    </w:p>
    <w:p w14:paraId="20DF8E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dsievers@depaul.edu</w:t>
      </w:r>
    </w:p>
    <w:p w14:paraId="3B6583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dsikor@milwaukee.gov</w:t>
      </w:r>
    </w:p>
    <w:p w14:paraId="407050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dsimiyu@stlawu.edu</w:t>
      </w:r>
    </w:p>
    <w:p w14:paraId="2FDF79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dsimonse@willamette.edu</w:t>
      </w:r>
    </w:p>
    <w:p w14:paraId="2B3ADA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dsimpso8@ju.edu</w:t>
      </w:r>
    </w:p>
    <w:p w14:paraId="0BE2E2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dsissel@shrls.org</w:t>
      </w:r>
    </w:p>
    <w:p w14:paraId="1A1FE9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dskekel@gettysburg.edu</w:t>
      </w:r>
    </w:p>
    <w:p w14:paraId="554A28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dskinner@idoc.in.gov</w:t>
      </w:r>
    </w:p>
    <w:p w14:paraId="190846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dskorina@ursinus.edu</w:t>
      </w:r>
    </w:p>
    <w:p w14:paraId="6D8FFB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Dslivken@poudrelibraries.org</w:t>
      </w:r>
    </w:p>
    <w:p w14:paraId="47ACD1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dsluck@randolph.edu</w:t>
      </w:r>
    </w:p>
    <w:p w14:paraId="4BDC94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dsmith@bethlehem.edu</w:t>
      </w:r>
    </w:p>
    <w:p w14:paraId="6835DB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Dsmith@eriecountygov.org</w:t>
      </w:r>
    </w:p>
    <w:p w14:paraId="752465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dsmith@essexlib.org</w:t>
      </w:r>
    </w:p>
    <w:p w14:paraId="1049F6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dsmith@ncplibraries.org</w:t>
      </w:r>
    </w:p>
    <w:p w14:paraId="008F76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dsmith@shawnee.edu</w:t>
      </w:r>
    </w:p>
    <w:p w14:paraId="1AB7DD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dsmith@yorktech.edu</w:t>
      </w:r>
    </w:p>
    <w:p w14:paraId="1AC1DA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dsmook@eplva.org</w:t>
      </w:r>
    </w:p>
    <w:p w14:paraId="19EFD7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dsongo@lakelandcollege.edu</w:t>
      </w:r>
    </w:p>
    <w:p w14:paraId="2138F8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dspeidel@rivier.edu</w:t>
      </w:r>
    </w:p>
    <w:p w14:paraId="219EC2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dspindel@springfieldpubliclibrary.com</w:t>
      </w:r>
    </w:p>
    <w:p w14:paraId="6294BA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dspivey@jjay.cuny.edu</w:t>
      </w:r>
    </w:p>
    <w:p w14:paraId="7ED5EA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dsschrammel@peirce.edu</w:t>
      </w:r>
    </w:p>
    <w:p w14:paraId="6FA2E0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dsteelman@pleasantontx.gov</w:t>
      </w:r>
    </w:p>
    <w:p w14:paraId="56948D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dsterning@prairiestate.edu</w:t>
      </w:r>
    </w:p>
    <w:p w14:paraId="1C0CDA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dstmartin@maldenpubliclibrary.org</w:t>
      </w:r>
    </w:p>
    <w:p w14:paraId="341ADB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dstombres@pclib.org </w:t>
      </w:r>
    </w:p>
    <w:p w14:paraId="056367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dstpierre@sailsinc.org</w:t>
      </w:r>
    </w:p>
    <w:p w14:paraId="517C49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dsturman@niobraracountylibrary.org</w:t>
      </w:r>
    </w:p>
    <w:p w14:paraId="28150D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dsurles@haywoodnc.net</w:t>
      </w:r>
    </w:p>
    <w:p w14:paraId="4AAF06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DSwart@4cls.org</w:t>
      </w:r>
    </w:p>
    <w:p w14:paraId="378AC2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dterry@hmcpl.org</w:t>
      </w:r>
    </w:p>
    <w:p w14:paraId="61612A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dthang@nlv.gov.vn</w:t>
      </w:r>
    </w:p>
    <w:p w14:paraId="67AC9C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dthawkins@verizon.net</w:t>
      </w:r>
    </w:p>
    <w:p w14:paraId="63FFC7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dthawkins@verizon.net</w:t>
      </w:r>
    </w:p>
    <w:p w14:paraId="66A50F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dtheiss@park.edu</w:t>
      </w:r>
    </w:p>
    <w:p w14:paraId="656118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dthrash@bcls.lib.tx.us</w:t>
      </w:r>
    </w:p>
    <w:p w14:paraId="5906BC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dtoomes@randolphlibrary.org</w:t>
      </w:r>
    </w:p>
    <w:p w14:paraId="727D4A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dtsmith@waynecc.edu</w:t>
      </w:r>
    </w:p>
    <w:p w14:paraId="4B95E3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duane.carter@ssw.edu</w:t>
      </w:r>
    </w:p>
    <w:p w14:paraId="5037EC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dubickk@sunysuffolk.edu</w:t>
      </w:r>
    </w:p>
    <w:p w14:paraId="0C71AC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duchen@skidmore.edu</w:t>
      </w:r>
    </w:p>
    <w:p w14:paraId="7FE62E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duckera@hope.ac.uk</w:t>
      </w:r>
    </w:p>
    <w:p w14:paraId="3C7FD4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Dudee.Chiang@jpl.nasa.gov</w:t>
      </w:r>
    </w:p>
    <w:p w14:paraId="0F0426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dudley@uw.edu</w:t>
      </w:r>
    </w:p>
    <w:p w14:paraId="2D4971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dudleytucker@comcast.net</w:t>
      </w:r>
    </w:p>
    <w:p w14:paraId="758F80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dudu.magagula@mbombela.gov.za</w:t>
      </w:r>
    </w:p>
    <w:p w14:paraId="1D32A5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duffyjo@udmercy.edu</w:t>
      </w:r>
    </w:p>
    <w:p w14:paraId="3AFAD5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duffys@newschool.edu</w:t>
      </w:r>
    </w:p>
    <w:p w14:paraId="43D117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dulcenunez@pucmm.edu.do</w:t>
      </w:r>
    </w:p>
    <w:p w14:paraId="477AE3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dunagand@fivearea.com</w:t>
      </w:r>
    </w:p>
    <w:p w14:paraId="508955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duncanag@appstate.edu</w:t>
      </w:r>
    </w:p>
    <w:p w14:paraId="3FA1DB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duncane@oclc.org</w:t>
      </w:r>
    </w:p>
    <w:p w14:paraId="3F6518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dunganba@oplin.org</w:t>
      </w:r>
    </w:p>
    <w:p w14:paraId="246D39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dunkleyd@missouri.edu</w:t>
      </w:r>
    </w:p>
    <w:p w14:paraId="0D4CDC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dunlapjw@uscupstate.edu</w:t>
      </w:r>
    </w:p>
    <w:p w14:paraId="58A7A6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dunlib@trustnet.co.za</w:t>
      </w:r>
    </w:p>
    <w:p w14:paraId="32A5BC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dunn@unca.edu</w:t>
      </w:r>
    </w:p>
    <w:p w14:paraId="1B2F64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dunnb@queens.edu</w:t>
      </w:r>
    </w:p>
    <w:p w14:paraId="04372D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dupree@latech.edu</w:t>
      </w:r>
    </w:p>
    <w:p w14:paraId="53C62A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durandpublib@durand.k12.wi.us</w:t>
      </w:r>
    </w:p>
    <w:p w14:paraId="744BC2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durans@bgsu.edu</w:t>
      </w:r>
    </w:p>
    <w:p w14:paraId="197C37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durantd@ecu.edu</w:t>
      </w:r>
    </w:p>
    <w:p w14:paraId="4D64DA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durbinn@riversidelibrary.org</w:t>
      </w:r>
    </w:p>
    <w:p w14:paraId="31199A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DurhamJ@lincolnu.edu</w:t>
      </w:r>
    </w:p>
    <w:p w14:paraId="3E4102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durhamk@sccsc.edu</w:t>
      </w:r>
    </w:p>
    <w:p w14:paraId="5F14ED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dustin.nordt@lsslibraries.com</w:t>
      </w:r>
    </w:p>
    <w:p w14:paraId="40E92E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Dustin.Schock@ukiah.k12.or.us</w:t>
      </w:r>
    </w:p>
    <w:p w14:paraId="4CA347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dutta@haworth.bccls.org</w:t>
      </w:r>
    </w:p>
    <w:p w14:paraId="2F0DE8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duwea@gvsu.edu</w:t>
      </w:r>
    </w:p>
    <w:p w14:paraId="43A392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dvandyck@bowdoin.edu</w:t>
      </w:r>
    </w:p>
    <w:p w14:paraId="752DBE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dvanzant@manchesternh.gov</w:t>
      </w:r>
    </w:p>
    <w:p w14:paraId="76EEF8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dvar@dvar.org.il</w:t>
      </w:r>
    </w:p>
    <w:p w14:paraId="48C6A4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dvaske1@uwyo.edu</w:t>
      </w:r>
    </w:p>
    <w:p w14:paraId="0797BC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dvasquez@western.k12.in.us</w:t>
      </w:r>
    </w:p>
    <w:p w14:paraId="632992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dvaughan@etbu.edu</w:t>
      </w:r>
    </w:p>
    <w:p w14:paraId="4CDB20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dvaughntucker@cltcc.edu</w:t>
      </w:r>
    </w:p>
    <w:p w14:paraId="0D8508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dvelasqu@emporia.edu</w:t>
      </w:r>
    </w:p>
    <w:p w14:paraId="43AE5A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dvery@trrl.org</w:t>
      </w:r>
    </w:p>
    <w:p w14:paraId="12CA91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dvhaines@manchester.edu</w:t>
      </w:r>
    </w:p>
    <w:p w14:paraId="004AA1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dville@ortelco.net</w:t>
      </w:r>
    </w:p>
    <w:p w14:paraId="4A34D3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dvinke@TorranceCA.gov</w:t>
      </w:r>
    </w:p>
    <w:p w14:paraId="67AB73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dvmartin@southern.edu</w:t>
      </w:r>
    </w:p>
    <w:p w14:paraId="377E5B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dw3@soas.ac.uk</w:t>
      </w:r>
    </w:p>
    <w:p w14:paraId="05798F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dw56@evansville.edu</w:t>
      </w:r>
    </w:p>
    <w:p w14:paraId="2382C4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dwagler@loogootee.lib.in.us</w:t>
      </w:r>
    </w:p>
    <w:p w14:paraId="6ABBC8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dwalker@somd.lib.md.us</w:t>
      </w:r>
    </w:p>
    <w:p w14:paraId="4113C1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dwall@noblenet.org</w:t>
      </w:r>
    </w:p>
    <w:p w14:paraId="2DE418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dwalsh@stclibrary.org</w:t>
      </w:r>
    </w:p>
    <w:p w14:paraId="227C86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dwanta@palomar.edu</w:t>
      </w:r>
    </w:p>
    <w:p w14:paraId="1E537B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dward@wallingfordlibrary.org</w:t>
      </w:r>
    </w:p>
    <w:p w14:paraId="03C692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dwashin2@purdue.edu</w:t>
      </w:r>
    </w:p>
    <w:p w14:paraId="73FBDD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dwatts@haskell.edu</w:t>
      </w:r>
    </w:p>
    <w:p w14:paraId="20770F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dweeks@swgrl.org</w:t>
      </w:r>
    </w:p>
    <w:p w14:paraId="12AAD6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dwegener@tularecounty.ca.gov</w:t>
      </w:r>
    </w:p>
    <w:p w14:paraId="3EF8CF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dweiss@fanwoodlibrary.org</w:t>
      </w:r>
    </w:p>
    <w:p w14:paraId="6A2B39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dweisser@tpl.ca</w:t>
      </w:r>
    </w:p>
    <w:p w14:paraId="17369F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dwendo@usiu.ac.ke</w:t>
      </w:r>
    </w:p>
    <w:p w14:paraId="259962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dwhite@sailsinc.org</w:t>
      </w:r>
    </w:p>
    <w:p w14:paraId="086B80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dwhitman@midland.edu</w:t>
      </w:r>
    </w:p>
    <w:p w14:paraId="1F1D7B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dwiggins@lagrange.edu</w:t>
      </w:r>
    </w:p>
    <w:p w14:paraId="4914B7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dwillard@baycountylibrary.org</w:t>
      </w:r>
    </w:p>
    <w:p w14:paraId="3AC6E3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dwillard@baycountylibrary.org</w:t>
      </w:r>
    </w:p>
    <w:p w14:paraId="7B258D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dwilson@fullcoll.edu</w:t>
      </w:r>
    </w:p>
    <w:p w14:paraId="6AC539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dwinans@kettering.edu</w:t>
      </w:r>
    </w:p>
    <w:p w14:paraId="2B44FA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dwinarski@ctu.edu</w:t>
      </w:r>
    </w:p>
    <w:p w14:paraId="104052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dwojahn@ecasd.us</w:t>
      </w:r>
    </w:p>
    <w:p w14:paraId="0EAC7A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Dwold@daviecountync.gov</w:t>
      </w:r>
    </w:p>
    <w:p w14:paraId="09D76F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dwold@daviecountync.gov</w:t>
      </w:r>
    </w:p>
    <w:p w14:paraId="28ECD8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dwolfgram@buttecounty.net</w:t>
      </w:r>
    </w:p>
    <w:p w14:paraId="212DCF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dwolfgram@redwoodcity.org</w:t>
      </w:r>
    </w:p>
    <w:p w14:paraId="756B03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dwolfgram@sccl.org</w:t>
      </w:r>
    </w:p>
    <w:p w14:paraId="2576D5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dwood8@elon.edu</w:t>
      </w:r>
    </w:p>
    <w:p w14:paraId="5AF07C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dworth@pct.edu</w:t>
      </w:r>
    </w:p>
    <w:p w14:paraId="56D9CA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dwpersall@southgatech.edu</w:t>
      </w:r>
    </w:p>
    <w:p w14:paraId="7C433A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dwright@dts.edu</w:t>
      </w:r>
    </w:p>
    <w:p w14:paraId="3A30E6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dwright19@ju.edu</w:t>
      </w:r>
    </w:p>
    <w:p w14:paraId="01117D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dxblib@zu.ac.ae</w:t>
      </w:r>
    </w:p>
    <w:p w14:paraId="170CC1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dxjohnso@oaklandcc.edu</w:t>
      </w:r>
    </w:p>
    <w:p w14:paraId="5F6496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dxjohnso@oaklandcc.edu</w:t>
      </w:r>
    </w:p>
    <w:p w14:paraId="30F4BB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dyap@yukonu.ca</w:t>
      </w:r>
    </w:p>
    <w:p w14:paraId="37CE02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dyilibuw@lextheo.edu</w:t>
      </w:r>
    </w:p>
    <w:p w14:paraId="75363C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dyilmaz@hacettepe.edu.tr</w:t>
      </w:r>
    </w:p>
    <w:p w14:paraId="3CAEB3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dylan.juhl@wmich.edu</w:t>
      </w:r>
    </w:p>
    <w:p w14:paraId="151AE8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dylan.vetter@wtpl.org</w:t>
      </w:r>
    </w:p>
    <w:p w14:paraId="445E3A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dyott@uwindsor.ca</w:t>
      </w:r>
    </w:p>
    <w:p w14:paraId="6E0761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dyoung@gavilan.edu</w:t>
      </w:r>
    </w:p>
    <w:p w14:paraId="2C3074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dyrektor@bn.org.pl</w:t>
      </w:r>
    </w:p>
    <w:p w14:paraId="5A0361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dzeinoun@csuniv.edu</w:t>
      </w:r>
    </w:p>
    <w:p w14:paraId="4EC123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dzhang@rtc.edu</w:t>
      </w:r>
    </w:p>
    <w:p w14:paraId="628D0C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dziliott@westmont.edu</w:t>
      </w:r>
    </w:p>
    <w:p w14:paraId="581422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dzpadilla@swtjc.edu</w:t>
      </w:r>
    </w:p>
    <w:p w14:paraId="177658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e.de.vries@vu.nl</w:t>
      </w:r>
    </w:p>
    <w:p w14:paraId="323661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e.elliott@bathspa.ac.uk</w:t>
      </w:r>
    </w:p>
    <w:p w14:paraId="6B3485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e.green@bham.ac.uk</w:t>
      </w:r>
    </w:p>
    <w:p w14:paraId="58F588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e.j.van.urk@pthu.nl</w:t>
      </w:r>
    </w:p>
    <w:p w14:paraId="5E8791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E.Jackson@leedsbeckett.ac.uk</w:t>
      </w:r>
    </w:p>
    <w:p w14:paraId="11D5B1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E.L.Phipps@sussex.ac.uk</w:t>
      </w:r>
    </w:p>
    <w:p w14:paraId="4E06E0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e.m.craig@sussex.ac.uk</w:t>
      </w:r>
    </w:p>
    <w:p w14:paraId="78E345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e.m.eijkman@asc.leidenuniv.nl</w:t>
      </w:r>
    </w:p>
    <w:p w14:paraId="41F857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e.m.holland@msmary.edu</w:t>
      </w:r>
    </w:p>
    <w:p w14:paraId="6F42C2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e.mulholland@stmarys-belfast.ac.uk</w:t>
      </w:r>
    </w:p>
    <w:p w14:paraId="6F2B22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e.niggemann@dnb.de</w:t>
      </w:r>
    </w:p>
    <w:p w14:paraId="64DF14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e.saliba@gccaz.edu</w:t>
      </w:r>
    </w:p>
    <w:p w14:paraId="5D1CAD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e.smit@pthu.nl</w:t>
      </w:r>
    </w:p>
    <w:p w14:paraId="302A2B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e.webster@leedstrinity.ac.uk</w:t>
      </w:r>
    </w:p>
    <w:p w14:paraId="5CCE9C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e.woodhead@herts.ac.uk</w:t>
      </w:r>
    </w:p>
    <w:p w14:paraId="7D4FFA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e.zakhia@ifporient.org</w:t>
      </w:r>
    </w:p>
    <w:p w14:paraId="004C3B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e2crawford@bridgew.edu</w:t>
      </w:r>
    </w:p>
    <w:p w14:paraId="078272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ea18@cornell.edu</w:t>
      </w:r>
    </w:p>
    <w:p w14:paraId="327775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eaa16@leicester.ac.uk</w:t>
      </w:r>
    </w:p>
    <w:p w14:paraId="2BEF1E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eabrockm@iue.edu</w:t>
      </w:r>
    </w:p>
    <w:p w14:paraId="0F7F05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eaccess-admin@middlebury.edu</w:t>
      </w:r>
    </w:p>
    <w:p w14:paraId="171008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eadempsey@northeaststate.edu</w:t>
      </w:r>
    </w:p>
    <w:p w14:paraId="5D269E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eadennis@mtu.edu</w:t>
      </w:r>
    </w:p>
    <w:p w14:paraId="2D9F40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eagle930@korea.kr</w:t>
      </w:r>
    </w:p>
    <w:p w14:paraId="518B28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eagleschell@gmail.com</w:t>
      </w:r>
    </w:p>
    <w:p w14:paraId="629143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eaguilar100@mtsac.edu</w:t>
      </w:r>
    </w:p>
    <w:p w14:paraId="79CDE6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eaguilar100@mtsac.edu</w:t>
      </w:r>
    </w:p>
    <w:p w14:paraId="6B13D7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eaitken@co.tuolumne.ca.us</w:t>
      </w:r>
    </w:p>
    <w:p w14:paraId="733AFB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eakelly@biblio.org</w:t>
      </w:r>
    </w:p>
    <w:p w14:paraId="38CF7E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ealex@livoniapubliclibrary.org</w:t>
      </w:r>
    </w:p>
    <w:p w14:paraId="0B359B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EAlexander@mcounty.com</w:t>
      </w:r>
    </w:p>
    <w:p w14:paraId="229B0F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eamarante@johncabot.edu</w:t>
      </w:r>
    </w:p>
    <w:p w14:paraId="31A252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eamon.duffy@mcgill.ca</w:t>
      </w:r>
    </w:p>
    <w:p w14:paraId="3B5006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eander21@macalester.edu</w:t>
      </w:r>
    </w:p>
    <w:p w14:paraId="081535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eanders@monarchlibraries.org</w:t>
      </w:r>
    </w:p>
    <w:p w14:paraId="30A075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eandrews@livoniapubliclibrary.org</w:t>
      </w:r>
    </w:p>
    <w:p w14:paraId="16C405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eanduvare@cuea.edu</w:t>
      </w:r>
    </w:p>
    <w:p w14:paraId="79196A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eanduvare@cuea.edu</w:t>
      </w:r>
    </w:p>
    <w:p w14:paraId="5F2AB3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eAnduvare@karu.ac.ke</w:t>
      </w:r>
    </w:p>
    <w:p w14:paraId="0438AA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eaplin@prcc.edu</w:t>
      </w:r>
    </w:p>
    <w:p w14:paraId="0D0154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eappiah@emporia.edu</w:t>
      </w:r>
    </w:p>
    <w:p w14:paraId="07084B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earl.bowen@svu.edu</w:t>
      </w:r>
    </w:p>
    <w:p w14:paraId="644523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earlese@carteret.edu</w:t>
      </w:r>
    </w:p>
    <w:p w14:paraId="4B7383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earnestine.adeyemon@case.edu</w:t>
      </w:r>
    </w:p>
    <w:p w14:paraId="299A7D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earnold@oglethorpe.edu</w:t>
      </w:r>
    </w:p>
    <w:p w14:paraId="26C727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eartin@monarchlibraries.org</w:t>
      </w:r>
    </w:p>
    <w:p w14:paraId="414642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eartruc3@naz.edu</w:t>
      </w:r>
    </w:p>
    <w:p w14:paraId="3F7A3A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eartruc3@naz.edu</w:t>
      </w:r>
    </w:p>
    <w:p w14:paraId="4F16A6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eastenelibrary@gmail.com</w:t>
      </w:r>
    </w:p>
    <w:p w14:paraId="32EDAC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eastlynne@tshwane.gov.za</w:t>
      </w:r>
    </w:p>
    <w:p w14:paraId="62F4DC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eavis@josephinelibrary.org</w:t>
      </w:r>
    </w:p>
    <w:p w14:paraId="66BED3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ebailey@waupacalibrary.org</w:t>
      </w:r>
    </w:p>
    <w:p w14:paraId="41C04A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ebakaitis@gc.cuny.edu</w:t>
      </w:r>
    </w:p>
    <w:p w14:paraId="08FA63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EBall@leegov.com</w:t>
      </w:r>
    </w:p>
    <w:p w14:paraId="08CB5E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ebcastil@qatar.cmu.edu</w:t>
      </w:r>
    </w:p>
    <w:p w14:paraId="7CF2CC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ebean@rivier.edu</w:t>
      </w:r>
    </w:p>
    <w:p w14:paraId="099EED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ebeccaria@fus.edu</w:t>
      </w:r>
    </w:p>
    <w:p w14:paraId="3112FF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eberger@american.edu</w:t>
      </w:r>
    </w:p>
    <w:p w14:paraId="40F289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ebergman@thechicagoschool.edu</w:t>
      </w:r>
    </w:p>
    <w:p w14:paraId="3385C3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eberhartj@ngrl.org</w:t>
      </w:r>
    </w:p>
    <w:p w14:paraId="2DB6DA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ebermel@wlsmail.org</w:t>
      </w:r>
    </w:p>
    <w:p w14:paraId="5AF9D5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ebess@princetonlibrary.org</w:t>
      </w:r>
    </w:p>
    <w:p w14:paraId="3D8AC3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ebeston@binghamton.edu</w:t>
      </w:r>
    </w:p>
    <w:p w14:paraId="0F7442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ebey@mcdl.info</w:t>
      </w:r>
    </w:p>
    <w:p w14:paraId="7A2488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ebezik@tr.swetsblackwell.com</w:t>
      </w:r>
    </w:p>
    <w:p w14:paraId="668C75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ebgivens15@catawba.edu</w:t>
      </w:r>
    </w:p>
    <w:p w14:paraId="35860B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eblapuz@up.edu.ph</w:t>
      </w:r>
    </w:p>
    <w:p w14:paraId="726386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eblinkr@oplin.org</w:t>
      </w:r>
    </w:p>
    <w:p w14:paraId="6F2C02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eblottenberger@parkcountylibrary.org</w:t>
      </w:r>
    </w:p>
    <w:p w14:paraId="0661B6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eboch@law.upenn.edu</w:t>
      </w:r>
    </w:p>
    <w:p w14:paraId="6D983F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ebonner@jkmlibrary.org</w:t>
      </w:r>
    </w:p>
    <w:p w14:paraId="04BFBA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eborrero@hccfl.edu</w:t>
      </w:r>
    </w:p>
    <w:p w14:paraId="4A68F6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eboss@unr.edu</w:t>
      </w:r>
    </w:p>
    <w:p w14:paraId="37D7D2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eboyer@greenfield-ma.gov</w:t>
      </w:r>
    </w:p>
    <w:p w14:paraId="6DA9BD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ebracken@wepl.lib.oh.us</w:t>
      </w:r>
    </w:p>
    <w:p w14:paraId="23DCEE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ebradshaw@wileyc.edu</w:t>
      </w:r>
    </w:p>
    <w:p w14:paraId="6DBB7D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ebraithwaite@bridgeportpubliclibrary.org</w:t>
      </w:r>
    </w:p>
    <w:p w14:paraId="4CBF81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ebraunel@sayner.wislib.org</w:t>
      </w:r>
    </w:p>
    <w:p w14:paraId="69E8E8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ebrelsford@sailsinc.org</w:t>
      </w:r>
    </w:p>
    <w:p w14:paraId="271FAF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ebrennan@holycross.edu</w:t>
      </w:r>
    </w:p>
    <w:p w14:paraId="05AA56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ebridger@nmu.edu</w:t>
      </w:r>
    </w:p>
    <w:p w14:paraId="72C637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ebridges@wgrls.org</w:t>
      </w:r>
    </w:p>
    <w:p w14:paraId="393C09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ebrown@avalonfreelibrary.org</w:t>
      </w:r>
    </w:p>
    <w:p w14:paraId="4F4F04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ebrown@avalonfreelibrary.org</w:t>
      </w:r>
    </w:p>
    <w:p w14:paraId="257E0E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ebrown@mcl.org</w:t>
      </w:r>
    </w:p>
    <w:p w14:paraId="700533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eburgess@ncwc.edu</w:t>
      </w:r>
    </w:p>
    <w:p w14:paraId="128A02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eburns@odu.edu</w:t>
      </w:r>
    </w:p>
    <w:p w14:paraId="53811E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eburton@firstregional.org</w:t>
      </w:r>
    </w:p>
    <w:p w14:paraId="1B7760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ebusbea@lowndes.lib.ms.us</w:t>
      </w:r>
    </w:p>
    <w:p w14:paraId="4DB94D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ebush@georgialibraries.org</w:t>
      </w:r>
    </w:p>
    <w:p w14:paraId="58E755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ebutterf@willamette.edu</w:t>
      </w:r>
    </w:p>
    <w:p w14:paraId="3DCAB8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ebyers@cityofsalem.net</w:t>
      </w:r>
    </w:p>
    <w:p w14:paraId="2503A7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ecalis@ybu.edu.tr</w:t>
      </w:r>
    </w:p>
    <w:p w14:paraId="184894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ecarlson@wlsmail.org</w:t>
      </w:r>
    </w:p>
    <w:p w14:paraId="3372DB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ecarmich@gettysburg.edu</w:t>
      </w:r>
    </w:p>
    <w:p w14:paraId="58516B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ecastrignano@luzerne.edu</w:t>
      </w:r>
    </w:p>
    <w:p w14:paraId="4687C5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ecaswell@montereypark.ca.gov</w:t>
      </w:r>
    </w:p>
    <w:p w14:paraId="61A24B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echalfoun@prescott.edu</w:t>
      </w:r>
    </w:p>
    <w:p w14:paraId="2A2F60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echauvin@arlnc.org</w:t>
      </w:r>
    </w:p>
    <w:p w14:paraId="76A728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echeverj@palmbeachstate.edu</w:t>
      </w:r>
    </w:p>
    <w:p w14:paraId="05D95C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echiparo@indiana.edu</w:t>
      </w:r>
    </w:p>
    <w:p w14:paraId="7EB687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echitumbo@unza.zm</w:t>
      </w:r>
    </w:p>
    <w:p w14:paraId="3B7C2C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echoy@calstate.edu</w:t>
      </w:r>
    </w:p>
    <w:p w14:paraId="25D388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echristine@wooster.edu</w:t>
      </w:r>
    </w:p>
    <w:p w14:paraId="3F3186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eclay@mtso.edu</w:t>
      </w:r>
    </w:p>
    <w:p w14:paraId="6A127B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ecoffey@clarklibrary.org</w:t>
      </w:r>
    </w:p>
    <w:p w14:paraId="621BC7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econdon@webster.edu</w:t>
      </w:r>
    </w:p>
    <w:p w14:paraId="5EB46D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econnor@manawalibrary.org</w:t>
      </w:r>
    </w:p>
    <w:p w14:paraId="4AD5C5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ecoppers@monarchlibraries.org</w:t>
      </w:r>
    </w:p>
    <w:p w14:paraId="060321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ecrane@germanna.edu</w:t>
      </w:r>
    </w:p>
    <w:p w14:paraId="4126AC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ecravedi@holycross.edu</w:t>
      </w:r>
    </w:p>
    <w:p w14:paraId="03BF98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ecrhpd@nova.edu</w:t>
      </w:r>
    </w:p>
    <w:p w14:paraId="6856AF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ecsmith@albion.edu</w:t>
      </w:r>
    </w:p>
    <w:p w14:paraId="609845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ecucksey@capital.edu</w:t>
      </w:r>
    </w:p>
    <w:p w14:paraId="4CA0C5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ecunningham@ccac.edu</w:t>
      </w:r>
    </w:p>
    <w:p w14:paraId="4EBB0B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ed.allen@ucollege.edu</w:t>
      </w:r>
    </w:p>
    <w:p w14:paraId="78B227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ed.goyda@lib.de.us</w:t>
      </w:r>
    </w:p>
    <w:p w14:paraId="65AC7B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ed.worso@rockcreekpl.org</w:t>
      </w:r>
    </w:p>
    <w:p w14:paraId="2518E2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edagg@everettwa.gov</w:t>
      </w:r>
    </w:p>
    <w:p w14:paraId="46BAA1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edagosti@northshore.edu</w:t>
      </w:r>
    </w:p>
    <w:p w14:paraId="00D6D2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edahlgren@tclib.org</w:t>
      </w:r>
    </w:p>
    <w:p w14:paraId="4C4A40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edamore@gw.colapl.org</w:t>
      </w:r>
    </w:p>
    <w:p w14:paraId="578E9A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edavid@springfield-or.gov</w:t>
      </w:r>
    </w:p>
    <w:p w14:paraId="14D5BC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edavidson@mcdaniel.edu</w:t>
      </w:r>
    </w:p>
    <w:p w14:paraId="66B921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edavis88@ivytech.edu</w:t>
      </w:r>
    </w:p>
    <w:p w14:paraId="673C61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ed-dg@crkn.ca</w:t>
      </w:r>
    </w:p>
    <w:p w14:paraId="126B8A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edeinert@umd.edu</w:t>
      </w:r>
    </w:p>
    <w:p w14:paraId="429BD8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edenburg@fslib.gov.za</w:t>
      </w:r>
    </w:p>
    <w:p w14:paraId="6FC342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edenia.hernandez@citynmb.com</w:t>
      </w:r>
    </w:p>
    <w:p w14:paraId="30DBE8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edenville@fslib.gov.za</w:t>
      </w:r>
    </w:p>
    <w:p w14:paraId="7F7408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ederliza.hingada@tuzzy.org</w:t>
      </w:r>
    </w:p>
    <w:p w14:paraId="21662E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edevries@bozeman.net</w:t>
      </w:r>
    </w:p>
    <w:p w14:paraId="680618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edezouche@scad.edu</w:t>
      </w:r>
    </w:p>
    <w:p w14:paraId="4CDCB6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edgar.fuentes@houstontx.gov</w:t>
      </w:r>
    </w:p>
    <w:p w14:paraId="4A478F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edgar.thomas@slu.edu</w:t>
      </w:r>
    </w:p>
    <w:p w14:paraId="3650B0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edita.alwi@ocul.on.ca</w:t>
      </w:r>
    </w:p>
    <w:p w14:paraId="5091BA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Edith.Campbell@indstate.edu</w:t>
      </w:r>
    </w:p>
    <w:p w14:paraId="01A16A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edith.gallegos@sjsu.edu</w:t>
      </w:r>
    </w:p>
    <w:p w14:paraId="288B3B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edith.list@principia.edu</w:t>
      </w:r>
    </w:p>
    <w:p w14:paraId="007F0E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ediths@bgsu.edu</w:t>
      </w:r>
    </w:p>
    <w:p w14:paraId="25642D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edmi@loc.gov</w:t>
      </w:r>
    </w:p>
    <w:p w14:paraId="0F3927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Edmistonj@usmma.edu</w:t>
      </w:r>
    </w:p>
    <w:p w14:paraId="1EBF21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edmjb@llcoop.org</w:t>
      </w:r>
    </w:p>
    <w:p w14:paraId="25814F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edmondam@mountunion.edu</w:t>
      </w:r>
    </w:p>
    <w:p w14:paraId="6CC576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Edna_Naa@smkb.ac.il</w:t>
      </w:r>
    </w:p>
    <w:p w14:paraId="6E660A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EdnaFugate@upike.edu</w:t>
      </w:r>
    </w:p>
    <w:p w14:paraId="5BB88F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edsantiago@guayama.inter.edu</w:t>
      </w:r>
    </w:p>
    <w:p w14:paraId="525F0F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edsantiago@guayama.inter.edu</w:t>
      </w:r>
    </w:p>
    <w:p w14:paraId="23E5BC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edsmith@lmxac.org</w:t>
      </w:r>
    </w:p>
    <w:p w14:paraId="3F764C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edudoc@batelco.com.bh</w:t>
      </w:r>
    </w:p>
    <w:p w14:paraId="386401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edufac@mum.mans.eun.eg</w:t>
      </w:r>
    </w:p>
    <w:p w14:paraId="6FA17A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edurham@umbc.edu</w:t>
      </w:r>
    </w:p>
    <w:p w14:paraId="20E392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edward.lomax@wvstateu.edu</w:t>
      </w:r>
    </w:p>
    <w:p w14:paraId="55857F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edward.lomax@wvstateu.edu</w:t>
      </w:r>
    </w:p>
    <w:p w14:paraId="7D7738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edward.mckennon@gccaz.edu</w:t>
      </w:r>
    </w:p>
    <w:p w14:paraId="61CC76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edward.melton@hcpl.net</w:t>
      </w:r>
    </w:p>
    <w:p w14:paraId="7BF1E4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edward@fordham.edu</w:t>
      </w:r>
    </w:p>
    <w:p w14:paraId="09DE97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edwardsbs@tiffin.edu</w:t>
      </w:r>
    </w:p>
    <w:p w14:paraId="3B5A09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edwardsj@mit.edu</w:t>
      </w:r>
    </w:p>
    <w:p w14:paraId="083280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edwardslu@tiffin.edu</w:t>
      </w:r>
    </w:p>
    <w:p w14:paraId="146D07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edwardsn@ngrl.org</w:t>
      </w:r>
    </w:p>
    <w:p w14:paraId="35C5DE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edwengrin@mail.ltcc.edu</w:t>
      </w:r>
    </w:p>
    <w:p w14:paraId="02E421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edwige.quidaciolu@univ-lorraine.fr</w:t>
      </w:r>
    </w:p>
    <w:p w14:paraId="04DFDC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edwina.africa@capetown.gov.za</w:t>
      </w:r>
    </w:p>
    <w:p w14:paraId="1B0E6E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edyer@sailsinc.org</w:t>
      </w:r>
    </w:p>
    <w:p w14:paraId="13B073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eeadomi@delsu.edu.ng/</w:t>
      </w:r>
    </w:p>
    <w:p w14:paraId="734FEE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eearp@fortdodgeiowa.org</w:t>
      </w:r>
    </w:p>
    <w:p w14:paraId="5C8100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eearp@fortdodgeiowa.org</w:t>
      </w:r>
    </w:p>
    <w:p w14:paraId="5C0D02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eeaton@library.tmc.edu</w:t>
      </w:r>
    </w:p>
    <w:p w14:paraId="7A20EF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eebyrd@presby.edu</w:t>
      </w:r>
    </w:p>
    <w:p w14:paraId="5CA007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eecarey@pipeline.sbcc.edu</w:t>
      </w:r>
    </w:p>
    <w:p w14:paraId="025CB9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eedurbin@yahoo.com</w:t>
      </w:r>
    </w:p>
    <w:p w14:paraId="3A4862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eedurbin@yahoo.com</w:t>
      </w:r>
    </w:p>
    <w:p w14:paraId="05FB36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eedwards2@sfc.edu</w:t>
      </w:r>
    </w:p>
    <w:p w14:paraId="11635F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eee6@cornell.edu</w:t>
      </w:r>
    </w:p>
    <w:p w14:paraId="2C45D1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EEMacrae@lambeth.gov.uk</w:t>
      </w:r>
    </w:p>
    <w:p w14:paraId="0D8BAA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eengler@redeemer.ca</w:t>
      </w:r>
    </w:p>
    <w:p w14:paraId="422294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eenos@csub.edu</w:t>
      </w:r>
    </w:p>
    <w:p w14:paraId="43A0B7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eerhardt@jcls.org</w:t>
      </w:r>
    </w:p>
    <w:p w14:paraId="07BEAF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eersterust@tshwane.gov.za</w:t>
      </w:r>
    </w:p>
    <w:p w14:paraId="395C34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eevans@PointPark.EDU</w:t>
      </w:r>
    </w:p>
    <w:p w14:paraId="216348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efairall@rollins.edu</w:t>
      </w:r>
    </w:p>
    <w:p w14:paraId="78EC21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efalib@inter.net.il</w:t>
      </w:r>
    </w:p>
    <w:p w14:paraId="15CC68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efbayrakeri@anadolu.edu.tr</w:t>
      </w:r>
    </w:p>
    <w:p w14:paraId="5DD414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efbutler@stcc.edu</w:t>
      </w:r>
    </w:p>
    <w:p w14:paraId="2C3201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efeldman@lakeheadu.ca</w:t>
      </w:r>
    </w:p>
    <w:p w14:paraId="156735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efer@loc.gov</w:t>
      </w:r>
    </w:p>
    <w:p w14:paraId="336AA8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efernandez@stephens.edu</w:t>
      </w:r>
    </w:p>
    <w:p w14:paraId="1DC8AD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efields2@stevenson.edu</w:t>
      </w:r>
    </w:p>
    <w:p w14:paraId="36BCB0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efimichali00@webster.edu</w:t>
      </w:r>
    </w:p>
    <w:p w14:paraId="7FD1BD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efinnicum@seolibraries.org</w:t>
      </w:r>
    </w:p>
    <w:p w14:paraId="2C5EBD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efinnie@mit.edu</w:t>
      </w:r>
    </w:p>
    <w:p w14:paraId="49A22C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efitzgerald@mclinc.org</w:t>
      </w:r>
    </w:p>
    <w:p w14:paraId="6D9A4A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eflacks@yccd.edu</w:t>
      </w:r>
    </w:p>
    <w:p w14:paraId="532E27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efoley@adamscountylibrary.info</w:t>
      </w:r>
    </w:p>
    <w:p w14:paraId="2C9F13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efolse@uncc.edu</w:t>
      </w:r>
    </w:p>
    <w:p w14:paraId="6DB03D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efrancoeur@westervillelibrary.org</w:t>
      </w:r>
    </w:p>
    <w:p w14:paraId="1D373D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efrank@okanagan.bc.ca</w:t>
      </w:r>
    </w:p>
    <w:p w14:paraId="6B3EE5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efratp@wgalil.ac.il</w:t>
      </w:r>
    </w:p>
    <w:p w14:paraId="67032A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efre@loc.gov</w:t>
      </w:r>
    </w:p>
    <w:p w14:paraId="7F8793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efruehauf@usf.edu</w:t>
      </w:r>
    </w:p>
    <w:p w14:paraId="0F341D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efryer@schreiner.edu</w:t>
      </w:r>
    </w:p>
    <w:p w14:paraId="5D6267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egaber@dowdell.org</w:t>
      </w:r>
    </w:p>
    <w:p w14:paraId="233175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egaber@dowdell.org</w:t>
      </w:r>
    </w:p>
    <w:p w14:paraId="3B6270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egaines@templetx.gov</w:t>
      </w:r>
    </w:p>
    <w:p w14:paraId="4A8556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egalbraith@nwacc.edu</w:t>
      </w:r>
    </w:p>
    <w:p w14:paraId="784B8E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egamertsfelder@bcpl.net</w:t>
      </w:r>
    </w:p>
    <w:p w14:paraId="05B8D4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egarrison@haverford.edu</w:t>
      </w:r>
    </w:p>
    <w:p w14:paraId="1EC0F2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egathu@uproc.lib.mi.us</w:t>
      </w:r>
    </w:p>
    <w:p w14:paraId="6B1F7C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egbrunelle1@lipscomb.edu</w:t>
      </w:r>
    </w:p>
    <w:p w14:paraId="31FE17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egedevani@whartonco.lib.tx.us</w:t>
      </w:r>
    </w:p>
    <w:p w14:paraId="7BE47E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egeorge@wallawallawa.gov</w:t>
      </w:r>
    </w:p>
    <w:p w14:paraId="07CB2D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egertonlibrary@gmail.com</w:t>
      </w:r>
    </w:p>
    <w:p w14:paraId="18A1E9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eggersbe@oplin.org</w:t>
      </w:r>
    </w:p>
    <w:p w14:paraId="167D46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egiduz@cmlibrary.org</w:t>
      </w:r>
    </w:p>
    <w:p w14:paraId="5EFF48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egilgis@qcc.mass.edu</w:t>
      </w:r>
    </w:p>
    <w:p w14:paraId="0292DD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Eglantine.Reymond@bis-sorbonne.fr</w:t>
      </w:r>
    </w:p>
    <w:p w14:paraId="5739DF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eglykis@redbanklibrary.org</w:t>
      </w:r>
    </w:p>
    <w:p w14:paraId="624AB6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egoldberg1@dccc.edu</w:t>
      </w:r>
    </w:p>
    <w:p w14:paraId="673EA7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EGoldman@burbankca.gov</w:t>
      </w:r>
    </w:p>
    <w:p w14:paraId="69B5EC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egonsalves@bishopoconnell.org</w:t>
      </w:r>
    </w:p>
    <w:p w14:paraId="033DF6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egood@oakparkmi.gov</w:t>
      </w:r>
    </w:p>
    <w:p w14:paraId="7B3811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egor.tsedryk@smu.ca</w:t>
      </w:r>
    </w:p>
    <w:p w14:paraId="310E29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egriffin@sjlib.org</w:t>
      </w:r>
    </w:p>
    <w:p w14:paraId="076964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egrusz@milwaukee.gov</w:t>
      </w:r>
    </w:p>
    <w:p w14:paraId="7144FC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eguillen@rangercollege.edu</w:t>
      </w:r>
    </w:p>
    <w:p w14:paraId="7E96A5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eguillen@sbccd.cc.ca.us</w:t>
      </w:r>
    </w:p>
    <w:p w14:paraId="7450FB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egurbuz@metu.edu.tr</w:t>
      </w:r>
    </w:p>
    <w:p w14:paraId="61DCA0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egymu1@idsc.net.eg</w:t>
      </w:r>
    </w:p>
    <w:p w14:paraId="6815FC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ehaddadnull@crl.edu</w:t>
      </w:r>
    </w:p>
    <w:p w14:paraId="2E7D51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ehadley@rappahannock.edu</w:t>
      </w:r>
    </w:p>
    <w:p w14:paraId="18B007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ehager@pcpls.org</w:t>
      </w:r>
    </w:p>
    <w:p w14:paraId="341B32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ehall@prcc.edu</w:t>
      </w:r>
    </w:p>
    <w:p w14:paraId="126D43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ehall@tcplweb.org</w:t>
      </w:r>
    </w:p>
    <w:p w14:paraId="04BAA8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ehaller@cityofimperial.org</w:t>
      </w:r>
    </w:p>
    <w:p w14:paraId="07CDC9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ehandley@mylubbock.us</w:t>
      </w:r>
    </w:p>
    <w:p w14:paraId="7CB6FD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ehanes@rwu.edu</w:t>
      </w:r>
    </w:p>
    <w:p w14:paraId="13198A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ehanke@marioncarnegielibrary.org</w:t>
      </w:r>
    </w:p>
    <w:p w14:paraId="55D484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ehankins@harpercollege.edu</w:t>
      </w:r>
    </w:p>
    <w:p w14:paraId="54EB25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ehansen@cottonwoodaz.gov</w:t>
      </w:r>
    </w:p>
    <w:p w14:paraId="5C0B3A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ehansen@vicksburglibrary.org</w:t>
      </w:r>
    </w:p>
    <w:p w14:paraId="35BF03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eharris@ccbcmd.edu</w:t>
      </w:r>
    </w:p>
    <w:p w14:paraId="7BFBEB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ehartig@monroeccc.edu</w:t>
      </w:r>
    </w:p>
    <w:p w14:paraId="0A985B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ehayden@uOttawa.ca</w:t>
      </w:r>
    </w:p>
    <w:p w14:paraId="120728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ehayes@lclsonline.org</w:t>
      </w:r>
    </w:p>
    <w:p w14:paraId="37B461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eheasley@thomasu.edu</w:t>
      </w:r>
    </w:p>
    <w:p w14:paraId="1E1D1F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eheath@sampsonnc.com</w:t>
      </w:r>
    </w:p>
    <w:p w14:paraId="5E3B50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ehedlund@corban.edu</w:t>
      </w:r>
    </w:p>
    <w:p w14:paraId="24963C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ehendrix@austincc.edu</w:t>
      </w:r>
    </w:p>
    <w:p w14:paraId="328E92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ehensley@pwcgov.org</w:t>
      </w:r>
    </w:p>
    <w:p w14:paraId="22A6E0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ehgray@iccms.edu</w:t>
      </w:r>
    </w:p>
    <w:p w14:paraId="76F85D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ehill@alamancelibraries.org</w:t>
      </w:r>
    </w:p>
    <w:p w14:paraId="3138AA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ehinderliter@jaycpl.lib.in.us</w:t>
      </w:r>
    </w:p>
    <w:p w14:paraId="65E6B4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ehines@bladenco.org</w:t>
      </w:r>
    </w:p>
    <w:p w14:paraId="5EA1DF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ehinger@apls.lib.in.us</w:t>
      </w:r>
    </w:p>
    <w:p w14:paraId="030CCB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ehmm@nicc.edu</w:t>
      </w:r>
    </w:p>
    <w:p w14:paraId="1CE4E7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ehodgson@sheltonstate.edu</w:t>
      </w:r>
    </w:p>
    <w:p w14:paraId="148AFC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ehogue@odu.edu</w:t>
      </w:r>
    </w:p>
    <w:p w14:paraId="330B3E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eholzwarth@hastingspubliclibrary.org</w:t>
      </w:r>
    </w:p>
    <w:p w14:paraId="515E18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ehoneycutt@mccls.org</w:t>
      </w:r>
    </w:p>
    <w:p w14:paraId="21EB18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ehooley@upsem.edu</w:t>
      </w:r>
    </w:p>
    <w:p w14:paraId="53184C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ehoppe@bowdoin.edu</w:t>
      </w:r>
    </w:p>
    <w:p w14:paraId="664848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ehulett@wmrl.info</w:t>
      </w:r>
    </w:p>
    <w:p w14:paraId="7E1D5D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ehyde@superiordistrictlibrary.org</w:t>
      </w:r>
    </w:p>
    <w:p w14:paraId="478C61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eickhoja@oplin.org</w:t>
      </w:r>
    </w:p>
    <w:p w14:paraId="6F84BF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eidene.anderson@calvary.edu</w:t>
      </w:r>
    </w:p>
    <w:p w14:paraId="52B9D2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eighm002@umn.edu</w:t>
      </w:r>
    </w:p>
    <w:p w14:paraId="3DE04C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eilagh.rurenga@oberon.nsw.gov.au</w:t>
      </w:r>
    </w:p>
    <w:p w14:paraId="60DF64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eilanatechnion.ac.il</w:t>
      </w:r>
    </w:p>
    <w:p w14:paraId="7517E5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eileen.horvath@cincinnatilibrary.org</w:t>
      </w:r>
    </w:p>
    <w:p w14:paraId="30C169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eileen.mallory@cincinnatilibrary.org</w:t>
      </w:r>
    </w:p>
    <w:p w14:paraId="070718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eileen.phoel@stonybrook.edu</w:t>
      </w:r>
    </w:p>
    <w:p w14:paraId="36542D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eiman.elnoshokaty@bibalex.org</w:t>
      </w:r>
    </w:p>
    <w:p w14:paraId="5663E1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eimear.evans@qub.ac.uk</w:t>
      </w:r>
    </w:p>
    <w:p w14:paraId="50C041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eingaa@mmu.ac.ke</w:t>
      </w:r>
    </w:p>
    <w:p w14:paraId="7AABD9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eirtenkauf@ccbcmd.edu</w:t>
      </w:r>
    </w:p>
    <w:p w14:paraId="2DB6C8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eisch@hancocklibrary.org</w:t>
      </w:r>
    </w:p>
    <w:p w14:paraId="5844D7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Eivanova@grsu.grodno.by</w:t>
      </w:r>
    </w:p>
    <w:p w14:paraId="641A5D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ej1@tompkinscortland.edu</w:t>
      </w:r>
    </w:p>
    <w:p w14:paraId="6271A4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ejacobs@bismarcklibrary.org</w:t>
      </w:r>
    </w:p>
    <w:p w14:paraId="3CC673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ejasch@stkate.edu</w:t>
      </w:r>
    </w:p>
    <w:p w14:paraId="2439D3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ejbarnett@wcu.edu</w:t>
      </w:r>
    </w:p>
    <w:p w14:paraId="596E25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ejohnson@oberlin.edu</w:t>
      </w:r>
    </w:p>
    <w:p w14:paraId="718F1E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ejohnson@pd.state.gov</w:t>
      </w:r>
    </w:p>
    <w:p w14:paraId="1A89BE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ejohnson@sarahlawrence.edu</w:t>
      </w:r>
    </w:p>
    <w:p w14:paraId="316A52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EJohnston@caldwell.edu</w:t>
      </w:r>
    </w:p>
    <w:p w14:paraId="56DDC6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ejones@nu.edu</w:t>
      </w:r>
    </w:p>
    <w:p w14:paraId="150204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ejtegeler865@stkate.edu</w:t>
      </w:r>
    </w:p>
    <w:p w14:paraId="0974AC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ejweigar@hacc.edu</w:t>
      </w:r>
    </w:p>
    <w:p w14:paraId="5BF83B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ekale@northwestern.edu</w:t>
      </w:r>
    </w:p>
    <w:p w14:paraId="5D00DF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ekamau@parliament.go.ke</w:t>
      </w:r>
    </w:p>
    <w:p w14:paraId="057967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ekaynak@metu.edu.tr</w:t>
      </w:r>
    </w:p>
    <w:p w14:paraId="1D758D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ekbonner@wileyc.edu</w:t>
      </w:r>
    </w:p>
    <w:p w14:paraId="41B939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ekherrstrom@ambs.edu</w:t>
      </w:r>
    </w:p>
    <w:p w14:paraId="79DA0E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ekim4@whittier.edu</w:t>
      </w:r>
    </w:p>
    <w:p w14:paraId="3D74F2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ekimbro@mmc.edu</w:t>
      </w:r>
    </w:p>
    <w:p w14:paraId="4A9689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eking@stillman.edu</w:t>
      </w:r>
    </w:p>
    <w:p w14:paraId="0C31D5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ekitivo2003@yahoo.com</w:t>
      </w:r>
    </w:p>
    <w:p w14:paraId="6EE66F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ekleweno@kenai.city</w:t>
      </w:r>
    </w:p>
    <w:p w14:paraId="1948CC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ekn@kb.dk</w:t>
      </w:r>
    </w:p>
    <w:p w14:paraId="18C796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eknickman@dccc.edu</w:t>
      </w:r>
    </w:p>
    <w:p w14:paraId="3BF074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ekolpan@librarycompany.org</w:t>
      </w:r>
    </w:p>
    <w:p w14:paraId="12C4CA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ekominsky@arizona.edu</w:t>
      </w:r>
    </w:p>
    <w:p w14:paraId="22A5F4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ekornak@lglibrary.org</w:t>
      </w:r>
    </w:p>
    <w:p w14:paraId="539B98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ekrysiak@plearn.edu.pl</w:t>
      </w:r>
    </w:p>
    <w:p w14:paraId="1342D4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eksteensfonteinlib@ncpg.gov.za</w:t>
      </w:r>
    </w:p>
    <w:p w14:paraId="05CF06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el08@andrew.cmu.edu</w:t>
      </w:r>
    </w:p>
    <w:p w14:paraId="72269F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elacq@slv.vic.gov.au</w:t>
      </w:r>
    </w:p>
    <w:p w14:paraId="4ECFEE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elaine.fike@lib.de.us</w:t>
      </w:r>
    </w:p>
    <w:p w14:paraId="19F8B3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elaine.greynolds@mesacc.edu</w:t>
      </w:r>
    </w:p>
    <w:p w14:paraId="751AE6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elaine.lam@yccc.edu.hk</w:t>
      </w:r>
    </w:p>
    <w:p w14:paraId="23F997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elaine.lynch@okstate.edu</w:t>
      </w:r>
    </w:p>
    <w:p w14:paraId="3941B4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elaine.taylor@countylibrary.org</w:t>
      </w:r>
    </w:p>
    <w:p w14:paraId="28B62C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elaine_ng@nlb.gov.sg</w:t>
      </w:r>
    </w:p>
    <w:p w14:paraId="6FE464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elainef@athabascau.ca</w:t>
      </w:r>
    </w:p>
    <w:p w14:paraId="27FC7E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elainelw@email.unc.edu</w:t>
      </w:r>
    </w:p>
    <w:p w14:paraId="1C98F5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elainep@elmhurst.edu</w:t>
      </w:r>
    </w:p>
    <w:p w14:paraId="3316F0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elam.kafolea@usp.ac.fj</w:t>
      </w:r>
    </w:p>
    <w:p w14:paraId="12259B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elambert@manchester.edu</w:t>
      </w:r>
    </w:p>
    <w:p w14:paraId="47CE2A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elandau@sdln.net</w:t>
      </w:r>
    </w:p>
    <w:p w14:paraId="4B3A76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elandry@gmu.edu</w:t>
      </w:r>
    </w:p>
    <w:p w14:paraId="1CDD86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elawrence@culver.lib.in.us</w:t>
      </w:r>
    </w:p>
    <w:p w14:paraId="7971DC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elaws@village.saukville.wi.us</w:t>
      </w:r>
    </w:p>
    <w:p w14:paraId="20302D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elawson@langara.ca</w:t>
      </w:r>
    </w:p>
    <w:p w14:paraId="734180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elazovsk@broward.edu</w:t>
      </w:r>
    </w:p>
    <w:p w14:paraId="32F6D2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elc317@lehigh.edu</w:t>
      </w:r>
    </w:p>
    <w:p w14:paraId="41E6E7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elchidiac@susqu.edu</w:t>
      </w:r>
    </w:p>
    <w:p w14:paraId="525441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elcholibrary@antigopl.org</w:t>
      </w:r>
    </w:p>
    <w:p w14:paraId="05536D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elcox@ncsu.edu</w:t>
      </w:r>
    </w:p>
    <w:p w14:paraId="6C9017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eldoraigne@tshwane.gov.za</w:t>
      </w:r>
    </w:p>
    <w:p w14:paraId="6ED65C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Eleanor.slade@sdcounty.ca.gov</w:t>
      </w:r>
    </w:p>
    <w:p w14:paraId="30BA13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eLearning@lorainccc.edu</w:t>
      </w:r>
    </w:p>
    <w:p w14:paraId="6D8DDB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elearning@nmtafe.wa.edu.au</w:t>
      </w:r>
    </w:p>
    <w:p w14:paraId="761C23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elechova@ru.acad.bg </w:t>
      </w:r>
    </w:p>
    <w:p w14:paraId="308EC8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electroniclib@ucsd.edu</w:t>
      </w:r>
    </w:p>
    <w:p w14:paraId="70A147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eledyard@rstc.edu</w:t>
      </w:r>
    </w:p>
    <w:p w14:paraId="76496F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elektra.greer@ci.longmont.co.us</w:t>
      </w:r>
    </w:p>
    <w:p w14:paraId="7A58C5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Elena.Beredo@ucf.edu</w:t>
      </w:r>
    </w:p>
    <w:p w14:paraId="3A94DB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elena.bianco@skagit.edu</w:t>
      </w:r>
    </w:p>
    <w:p w14:paraId="7BC806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elena.bianco@skagit.edu</w:t>
      </w:r>
    </w:p>
    <w:p w14:paraId="439BE5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elena.seto@sjsu.edu</w:t>
      </w:r>
    </w:p>
    <w:p w14:paraId="4ECDB5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elena.sisti@rosemont.edu</w:t>
      </w:r>
    </w:p>
    <w:p w14:paraId="44C1C9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elena_omalley@emerson.edu</w:t>
      </w:r>
    </w:p>
    <w:p w14:paraId="595A77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elevine@prattlibrary.org</w:t>
      </w:r>
    </w:p>
    <w:p w14:paraId="7EA290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elexa.moore@bellevuecollege.edu</w:t>
      </w:r>
    </w:p>
    <w:p w14:paraId="3DA02D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Elgarcia@Segob.Gob.Mx</w:t>
      </w:r>
    </w:p>
    <w:p w14:paraId="45010B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elgpblib@gpcom.net</w:t>
      </w:r>
    </w:p>
    <w:p w14:paraId="542DFE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eliask@ceu.edu</w:t>
      </w:r>
    </w:p>
    <w:p w14:paraId="038499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elibrary@richmond.gov.uk</w:t>
      </w:r>
    </w:p>
    <w:p w14:paraId="10FB91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elightfo@fiu.edu</w:t>
      </w:r>
    </w:p>
    <w:p w14:paraId="1DFA34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elightfo@fiu.edu</w:t>
      </w:r>
    </w:p>
    <w:p w14:paraId="22BE5E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elijah.westercamp@iw.edu</w:t>
      </w:r>
    </w:p>
    <w:p w14:paraId="7C38B8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elijohn@bu.edu</w:t>
      </w:r>
    </w:p>
    <w:p w14:paraId="270C4A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elikolbe@keiseruniversity.edu</w:t>
      </w:r>
    </w:p>
    <w:p w14:paraId="1D862A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ELindstrom@daytonmetrolibrary.org</w:t>
      </w:r>
    </w:p>
    <w:p w14:paraId="3F235E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eliotboden90@webster.edu</w:t>
      </w:r>
    </w:p>
    <w:p w14:paraId="4AE178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elisa.hansen@ringling.org</w:t>
      </w:r>
    </w:p>
    <w:p w14:paraId="46D707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elisabeth.gary@univ-tlse2.fr</w:t>
      </w:r>
    </w:p>
    <w:p w14:paraId="424B9C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elisabeth.rodriguez@estrellamountain.edu</w:t>
      </w:r>
    </w:p>
    <w:p w14:paraId="69C94A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elisabeth@colomapubliclibrary.net</w:t>
      </w:r>
    </w:p>
    <w:p w14:paraId="6A4053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elisebohn@ferris.edu</w:t>
      </w:r>
    </w:p>
    <w:p w14:paraId="40C500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elisheva.edelman@biu.ac.il</w:t>
      </w:r>
    </w:p>
    <w:p w14:paraId="60BE9A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elissah.becknell@minneapolis.edu</w:t>
      </w:r>
    </w:p>
    <w:p w14:paraId="0B49D6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eliu@champaign.org</w:t>
      </w:r>
    </w:p>
    <w:p w14:paraId="2AAA6E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elivingston@lccc.edu</w:t>
      </w:r>
    </w:p>
    <w:p w14:paraId="674B57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eliza.mcknight@ubishops.ca</w:t>
      </w:r>
    </w:p>
    <w:p w14:paraId="507B31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Elizabeth.Basile@kbcc.cuny.edu</w:t>
      </w:r>
    </w:p>
    <w:p w14:paraId="21320B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Elizabeth.Bergman@lyndonstate.edu</w:t>
      </w:r>
    </w:p>
    <w:p w14:paraId="17DD83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elizabeth.bolton@henrylibraries.org</w:t>
      </w:r>
    </w:p>
    <w:p w14:paraId="28001B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elizabeth.bradsher@cv.edu</w:t>
      </w:r>
    </w:p>
    <w:p w14:paraId="273324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Elizabeth.Davies@bpl.bc.ca</w:t>
      </w:r>
    </w:p>
    <w:p w14:paraId="6FFADC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elizabeth.dawson@azwestern.edu</w:t>
      </w:r>
    </w:p>
    <w:p w14:paraId="05F8EC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Elizabeth.Dawson@azwestern.edu</w:t>
      </w:r>
    </w:p>
    <w:p w14:paraId="398EE9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elizabeth.digiustino@stvincent.edu</w:t>
      </w:r>
    </w:p>
    <w:p w14:paraId="3A9BA4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Elizabeth.Fox@SDSTATE.edu</w:t>
      </w:r>
    </w:p>
    <w:p w14:paraId="7FFCC5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elizabeth.francis@mangaung.co.za</w:t>
      </w:r>
    </w:p>
    <w:p w14:paraId="1F211C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elizabeth.fraser@jcu.edu.au</w:t>
      </w:r>
    </w:p>
    <w:p w14:paraId="544006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elizabeth.hartig@cuaa.edu</w:t>
      </w:r>
    </w:p>
    <w:p w14:paraId="373CF2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elizabeth.hayden@ncdcr.gov</w:t>
      </w:r>
    </w:p>
    <w:p w14:paraId="383516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elizabeth.henry@gallaudet.edu</w:t>
      </w:r>
    </w:p>
    <w:p w14:paraId="67B9A5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elizabeth.leonard@shu.edu</w:t>
      </w:r>
    </w:p>
    <w:p w14:paraId="57FCA1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elizabeth.murphy@mu.ie</w:t>
      </w:r>
    </w:p>
    <w:p w14:paraId="11BE79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elizabeth.norgran@sctcc.edu</w:t>
      </w:r>
    </w:p>
    <w:p w14:paraId="535789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elizabeth.novicki@salem.edu</w:t>
      </w:r>
    </w:p>
    <w:p w14:paraId="60552D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elizabeth.novicki@salem.edu</w:t>
      </w:r>
    </w:p>
    <w:p w14:paraId="3EC77C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elizabeth.oyange@aku.edu</w:t>
      </w:r>
    </w:p>
    <w:p w14:paraId="06021A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elizabeth.papke@indwes.edu</w:t>
      </w:r>
    </w:p>
    <w:p w14:paraId="19BE40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elizabeth.phalakatshela@ul.ac.za</w:t>
      </w:r>
    </w:p>
    <w:p w14:paraId="32D00A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elizabeth.phalakatshela@ul.ac.za</w:t>
      </w:r>
    </w:p>
    <w:p w14:paraId="722103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elizabeth.portelli@fairlawn.bccls.org</w:t>
      </w:r>
    </w:p>
    <w:p w14:paraId="778D67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elizabeth.rose@uah.edu</w:t>
      </w:r>
    </w:p>
    <w:p w14:paraId="06C1EF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elizabeth.sensabaugh@radfordva.gov</w:t>
      </w:r>
    </w:p>
    <w:p w14:paraId="5916E0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elizabeth.tsai@solano.edu</w:t>
      </w:r>
    </w:p>
    <w:p w14:paraId="5DB458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elizabeth.tucker@oneonta.edu</w:t>
      </w:r>
    </w:p>
    <w:p w14:paraId="6AB23D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elizabeth.tucker@roswell.enmu.edu</w:t>
      </w:r>
    </w:p>
    <w:p w14:paraId="52EB25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elizabeth.york@usu.edu</w:t>
      </w:r>
    </w:p>
    <w:p w14:paraId="220CCA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elizabeth@mercerlibrary.org</w:t>
      </w:r>
    </w:p>
    <w:p w14:paraId="5FB4D1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elizabeth_flater@redlands.edu</w:t>
      </w:r>
    </w:p>
    <w:p w14:paraId="36C4BC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Elizabeth_Martino@daytonastate.edu</w:t>
      </w:r>
    </w:p>
    <w:p w14:paraId="347156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elizabeth_singh@subr.edu</w:t>
      </w:r>
    </w:p>
    <w:p w14:paraId="7B139F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elizabethcook@letu.edu</w:t>
      </w:r>
    </w:p>
    <w:p w14:paraId="3AD002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elizabethmcmanamon@bac.edu</w:t>
      </w:r>
    </w:p>
    <w:p w14:paraId="58F557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elizabeth-szkirpan@utulsa.edu</w:t>
      </w:r>
    </w:p>
    <w:p w14:paraId="573C21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elizabethvlib@ncpg.gov.za</w:t>
      </w:r>
    </w:p>
    <w:p w14:paraId="38EC80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elize.rowan@ed.ac.uk</w:t>
      </w:r>
    </w:p>
    <w:p w14:paraId="64046E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eljohnson5@usfca.edu</w:t>
      </w:r>
    </w:p>
    <w:p w14:paraId="18FD2B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ella.nason@gnb.ca</w:t>
      </w:r>
    </w:p>
    <w:p w14:paraId="43881D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Ellen.Dickman@logan.edu</w:t>
      </w:r>
    </w:p>
    <w:p w14:paraId="57F269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ellen.dobi@billericalibrary.org</w:t>
      </w:r>
    </w:p>
    <w:p w14:paraId="09C2FB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ellen.fest@wur.nl</w:t>
      </w:r>
    </w:p>
    <w:p w14:paraId="184297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Ellen.Guerci@wakegov.com</w:t>
      </w:r>
    </w:p>
    <w:p w14:paraId="4DB534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ellen.marshall@lipscomb.edu</w:t>
      </w:r>
    </w:p>
    <w:p w14:paraId="3B9EC1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ellen.neuhaus@uni.edu</w:t>
      </w:r>
    </w:p>
    <w:p w14:paraId="548210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ellen.pikora@uconn.edu</w:t>
      </w:r>
    </w:p>
    <w:p w14:paraId="1CC432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Ellen_Keane@uml.edu</w:t>
      </w:r>
    </w:p>
    <w:p w14:paraId="2DCD50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ellenf@pololibrary.org</w:t>
      </w:r>
    </w:p>
    <w:p w14:paraId="389492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ellerjm@wfu.edu</w:t>
      </w:r>
    </w:p>
    <w:p w14:paraId="36C774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elliotta@denison.edu</w:t>
      </w:r>
    </w:p>
    <w:p w14:paraId="1CBB28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elliottj@wbu.edu</w:t>
      </w:r>
    </w:p>
    <w:p w14:paraId="531EEE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Ellisc@brunswickcc.edu</w:t>
      </w:r>
    </w:p>
    <w:p w14:paraId="64B0D1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ellisj@algonquincollege.com</w:t>
      </w:r>
    </w:p>
    <w:p w14:paraId="6E56D2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ellism@hanover.edu</w:t>
      </w:r>
    </w:p>
    <w:p w14:paraId="13CC75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elluck@aurora.lib.il.us</w:t>
      </w:r>
    </w:p>
    <w:p w14:paraId="25BB2B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elmar.fleuchaus@uni-wuerzburg.de</w:t>
      </w:r>
    </w:p>
    <w:p w14:paraId="1885CA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elmer.librarian@comcast.net</w:t>
      </w:r>
    </w:p>
    <w:p w14:paraId="5FBE47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elmored@email.unc.edu</w:t>
      </w:r>
    </w:p>
    <w:p w14:paraId="21DB89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elodie.delcambre@upf.pf</w:t>
      </w:r>
    </w:p>
    <w:p w14:paraId="7E414F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elodie.guitard@univ-lr.fr</w:t>
      </w:r>
    </w:p>
    <w:p w14:paraId="2AA1B0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elodie.lascoutounax@ec-lyon.fr</w:t>
      </w:r>
    </w:p>
    <w:p w14:paraId="17FAD3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eloftis@pdx.edu</w:t>
      </w:r>
    </w:p>
    <w:p w14:paraId="0C87A6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ElonaM@joburg.org.za</w:t>
      </w:r>
    </w:p>
    <w:p w14:paraId="4B1DA5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elong6@lsu.edu</w:t>
      </w:r>
    </w:p>
    <w:p w14:paraId="4B5F3F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eloomis@northampton.edu</w:t>
      </w:r>
    </w:p>
    <w:p w14:paraId="20111E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elopategui@metro.inter.edu</w:t>
      </w:r>
    </w:p>
    <w:p w14:paraId="4BD48F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elopez@mcallen.net</w:t>
      </w:r>
    </w:p>
    <w:p w14:paraId="34848C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elora.agsten@ic.edu</w:t>
      </w:r>
    </w:p>
    <w:p w14:paraId="5C1D79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elord@peralta.edu</w:t>
      </w:r>
    </w:p>
    <w:p w14:paraId="71B964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elpl@ely.lioninc.org</w:t>
      </w:r>
    </w:p>
    <w:p w14:paraId="705723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elplill@cityofeastlansing.com</w:t>
      </w:r>
    </w:p>
    <w:p w14:paraId="59F3EE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elpr@utc.osaka-gu.ac.jp</w:t>
      </w:r>
    </w:p>
    <w:p w14:paraId="7E17C7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elroypl2@wrlsweb.org</w:t>
      </w:r>
    </w:p>
    <w:p w14:paraId="7158C7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elsenc@uww.edu</w:t>
      </w:r>
    </w:p>
    <w:p w14:paraId="75E4DD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elsiewalker8@gmail.com</w:t>
      </w:r>
    </w:p>
    <w:p w14:paraId="681CEE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elstro@palisadespark.bccls.org</w:t>
      </w:r>
    </w:p>
    <w:p w14:paraId="38F7F6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elsworth-carman@icpl.org</w:t>
      </w:r>
    </w:p>
    <w:p w14:paraId="1BB798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elvia.tuttle@cincinnatilibrary.org</w:t>
      </w:r>
    </w:p>
    <w:p w14:paraId="6D516D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elyse.hill@senecacollege.ca</w:t>
      </w:r>
    </w:p>
    <w:p w14:paraId="67DB65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elyse.hill@senecacollege.ca</w:t>
      </w:r>
    </w:p>
    <w:p w14:paraId="66C5B5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elyse.paul@unh.edu</w:t>
      </w:r>
    </w:p>
    <w:p w14:paraId="49C0CD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elyse@comstocklibrary.org</w:t>
      </w:r>
    </w:p>
    <w:p w14:paraId="04A716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elysia.roman@sunydutchess.edu</w:t>
      </w:r>
    </w:p>
    <w:p w14:paraId="19084D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Elysse.fink@hasbrouckheights.bccls.org</w:t>
      </w:r>
    </w:p>
    <w:p w14:paraId="6E92D2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Elyza.Willms@d51schools.org</w:t>
      </w:r>
    </w:p>
    <w:p w14:paraId="11984F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em52200@email.ncku.edu.tw</w:t>
      </w:r>
    </w:p>
    <w:p w14:paraId="1B370C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em65780@email.ncku.edu.tw</w:t>
      </w:r>
    </w:p>
    <w:p w14:paraId="29E76F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emacdonald@lindenwood.edu</w:t>
      </w:r>
    </w:p>
    <w:p w14:paraId="2EA7BC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email@pinawapubliclibrary.com</w:t>
      </w:r>
    </w:p>
    <w:p w14:paraId="73EE5E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emailjudithr@brescia.edu</w:t>
      </w:r>
    </w:p>
    <w:p w14:paraId="1A9D37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emailref@hawaii.edu</w:t>
      </w:r>
    </w:p>
    <w:p w14:paraId="1C57E6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emainella@wesleyan.edu</w:t>
      </w:r>
    </w:p>
    <w:p w14:paraId="732108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emalkowski@murrieta.org</w:t>
      </w:r>
    </w:p>
    <w:p w14:paraId="555645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emamhene@zimsurf.co.zw</w:t>
      </w:r>
    </w:p>
    <w:p w14:paraId="69AEDD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emanulj1@matc.edu</w:t>
      </w:r>
    </w:p>
    <w:p w14:paraId="7474F2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emathis@sgrl.org</w:t>
      </w:r>
    </w:p>
    <w:p w14:paraId="458E11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emay@tru.ca</w:t>
      </w:r>
    </w:p>
    <w:p w14:paraId="764F33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embaie.1@osu.edu</w:t>
      </w:r>
    </w:p>
    <w:p w14:paraId="57852E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embellamy@wm.edu</w:t>
      </w:r>
    </w:p>
    <w:p w14:paraId="2B5E6B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emccabe@catskillpubliclibrary.org</w:t>
      </w:r>
    </w:p>
    <w:p w14:paraId="6043E8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emcconnell@negeorgialibraries.org</w:t>
      </w:r>
    </w:p>
    <w:p w14:paraId="282A61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emcdonald@centennialcollege.ca</w:t>
      </w:r>
    </w:p>
    <w:p w14:paraId="7CE8E5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emckinley@fieldmuseum.org</w:t>
      </w:r>
    </w:p>
    <w:p w14:paraId="0DB165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emcmunn@ucmerced.edu</w:t>
      </w:r>
    </w:p>
    <w:p w14:paraId="699992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emcnamara@mclinc.org</w:t>
      </w:r>
    </w:p>
    <w:p w14:paraId="439710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emcorrad@nps.edu</w:t>
      </w:r>
    </w:p>
    <w:p w14:paraId="15694E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emcsweeney@waterburyct.org</w:t>
      </w:r>
    </w:p>
    <w:p w14:paraId="03EA78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emels@sabanciuniv.edu</w:t>
      </w:r>
    </w:p>
    <w:p w14:paraId="55302F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emerson@gwu.edu</w:t>
      </w:r>
    </w:p>
    <w:p w14:paraId="34A272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emesa@mail.accd.edu</w:t>
      </w:r>
    </w:p>
    <w:p w14:paraId="570E1E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emi.kawasaki@gatewaycc.edu</w:t>
      </w:r>
    </w:p>
    <w:p w14:paraId="53C4CF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emi_nishimura@jpf.go.jp</w:t>
      </w:r>
    </w:p>
    <w:p w14:paraId="404AC9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emiah@tnstate.edu</w:t>
      </w:r>
    </w:p>
    <w:p w14:paraId="102038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emilie.cosson@u-paris.fr</w:t>
      </w:r>
    </w:p>
    <w:p w14:paraId="3F2EA3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emilie.songolo@wisc.edu</w:t>
      </w:r>
    </w:p>
    <w:p w14:paraId="7B36C5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emilie.trompille@sorbonne-nouvelle.fr</w:t>
      </w:r>
    </w:p>
    <w:p w14:paraId="7F3EA7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emilionunez1@fuller.edu</w:t>
      </w:r>
    </w:p>
    <w:p w14:paraId="219B79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emily.apterbach@yu.edu</w:t>
      </w:r>
    </w:p>
    <w:p w14:paraId="64A29C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emily.belanger@tufts.edu</w:t>
      </w:r>
    </w:p>
    <w:p w14:paraId="4D6AD9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emily.busch@muskegoncc.edu</w:t>
      </w:r>
    </w:p>
    <w:p w14:paraId="171F81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emily.dumas@troymi.gov</w:t>
      </w:r>
    </w:p>
    <w:p w14:paraId="2EC317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emily.ferrier@olin.edu</w:t>
      </w:r>
    </w:p>
    <w:p w14:paraId="0D6099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emily.hector@utoronto.ca</w:t>
      </w:r>
    </w:p>
    <w:p w14:paraId="4DF4FD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emily.kallevang@medtronic.com</w:t>
      </w:r>
    </w:p>
    <w:p w14:paraId="4AA0C9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emily.king@csn.edu</w:t>
      </w:r>
    </w:p>
    <w:p w14:paraId="156EDC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emily.kroeker@prairie.edu</w:t>
      </w:r>
    </w:p>
    <w:p w14:paraId="590BAB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emily.munro@scu.edu.au</w:t>
      </w:r>
    </w:p>
    <w:p w14:paraId="2FABF1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emily.pattni@csn.edu</w:t>
      </w:r>
    </w:p>
    <w:p w14:paraId="725F4E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emily.pepe@northvale.bccls.org</w:t>
      </w:r>
    </w:p>
    <w:p w14:paraId="4D4C89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emily.ransom@texarkanacollege.edu</w:t>
      </w:r>
    </w:p>
    <w:p w14:paraId="0C3BAC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emily.ray@unf.edu</w:t>
      </w:r>
    </w:p>
    <w:p w14:paraId="68475C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emily.rozario@lamanlibrary.org</w:t>
      </w:r>
    </w:p>
    <w:p w14:paraId="14B1DE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emily.scherrer@sierravistaaz.gov</w:t>
      </w:r>
    </w:p>
    <w:p w14:paraId="06A336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emily.skunda@perry.lib.oh.us</w:t>
      </w:r>
    </w:p>
    <w:p w14:paraId="3E656A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emily.stambaugh@menlo.edu</w:t>
      </w:r>
    </w:p>
    <w:p w14:paraId="53B399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emily.tufts@ontariotechu.ca</w:t>
      </w:r>
    </w:p>
    <w:p w14:paraId="2C0B03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emily.vieyra@mcfls.org</w:t>
      </w:r>
    </w:p>
    <w:p w14:paraId="3D93B6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Emily.Wager@nysed.gov</w:t>
      </w:r>
    </w:p>
    <w:p w14:paraId="66CA3F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emily.wages@uc.edu</w:t>
      </w:r>
    </w:p>
    <w:p w14:paraId="77F8AB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Emily.Walshe@liu.edu</w:t>
      </w:r>
    </w:p>
    <w:p w14:paraId="19CAED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emily_coolidgetoker@harvard.edu</w:t>
      </w:r>
    </w:p>
    <w:p w14:paraId="191699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emilyk@comstocklibrary.org</w:t>
      </w:r>
    </w:p>
    <w:p w14:paraId="130DAB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emilynorton@usf.edu</w:t>
      </w:r>
    </w:p>
    <w:p w14:paraId="0E6A38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emilyt@nmsu.edu</w:t>
      </w:r>
    </w:p>
    <w:p w14:paraId="1C11CB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Emir.Delic@usainteanne.ca</w:t>
      </w:r>
    </w:p>
    <w:p w14:paraId="71CAA5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emitnick@lapl.org</w:t>
      </w:r>
    </w:p>
    <w:p w14:paraId="062D0F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eml45@durban.gov.za</w:t>
      </w:r>
    </w:p>
    <w:p w14:paraId="09CA6D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emlang@owu.edu</w:t>
      </w:r>
    </w:p>
    <w:p w14:paraId="35C611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emma.aadland@uib.no</w:t>
      </w:r>
    </w:p>
    <w:p w14:paraId="0A9CC7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emma.perry@subr.edu</w:t>
      </w:r>
    </w:p>
    <w:p w14:paraId="3BAFEB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emma.shaw@sheridancollege.ca</w:t>
      </w:r>
    </w:p>
    <w:p w14:paraId="66EA84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emma.sorensen@fresno.edu</w:t>
      </w:r>
    </w:p>
    <w:p w14:paraId="4DDB14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emma.stevens@hartpury.ac.uk</w:t>
      </w:r>
    </w:p>
    <w:p w14:paraId="68B2C1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emma.taylor1@mail.wvu.edu</w:t>
      </w:r>
    </w:p>
    <w:p w14:paraId="2CAA86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emmanuel.dawha@unimaid.edu.ng</w:t>
      </w:r>
    </w:p>
    <w:p w14:paraId="24E9BB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emmanuel.msangi@out.ac.tz</w:t>
      </w:r>
    </w:p>
    <w:p w14:paraId="35C7E0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emmanuelle.david@univ-rennes.fr</w:t>
      </w:r>
    </w:p>
    <w:p w14:paraId="50010B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emmanuelle.janin@univ-tlse2.fr</w:t>
      </w:r>
    </w:p>
    <w:p w14:paraId="5311E3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emmanuelle.marchand@mnhn.fr</w:t>
      </w:r>
    </w:p>
    <w:p w14:paraId="703EDC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emmanuelle.riougenty@ens-lyon.fr</w:t>
      </w:r>
    </w:p>
    <w:p w14:paraId="369E28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emmanuelle.vincent@univ-paris8.fr</w:t>
      </w:r>
    </w:p>
    <w:p w14:paraId="6C8CC5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emmauspl@cliu.org</w:t>
      </w:r>
    </w:p>
    <w:p w14:paraId="6F6F81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emmccrimon@iccms.edu</w:t>
      </w:r>
    </w:p>
    <w:p w14:paraId="23C7CA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emmelie.prophete@gmail.com</w:t>
      </w:r>
    </w:p>
    <w:p w14:paraId="42C239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emmy.hunt@maryvillecollege.edu</w:t>
      </w:r>
    </w:p>
    <w:p w14:paraId="30331F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emoberg@cityofseaside.us</w:t>
      </w:r>
    </w:p>
    <w:p w14:paraId="344DD0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emoccia@johncabot.edu</w:t>
      </w:r>
    </w:p>
    <w:p w14:paraId="2850BA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emokaya@kmfri.co.ke</w:t>
      </w:r>
    </w:p>
    <w:p w14:paraId="3BFE02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emokler@richland.lib.wa.us</w:t>
      </w:r>
    </w:p>
    <w:p w14:paraId="1AC02A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Emolinam@Ipn.Mx</w:t>
      </w:r>
    </w:p>
    <w:p w14:paraId="5922D1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emomanyi@lukenyauniversity.ac.ke</w:t>
      </w:r>
    </w:p>
    <w:p w14:paraId="27D61C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emontano@dom.edu</w:t>
      </w:r>
    </w:p>
    <w:p w14:paraId="5C05B6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EMonzon@daytonmetrolibrary.org</w:t>
      </w:r>
    </w:p>
    <w:p w14:paraId="623B5A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emorris@nccu.edu</w:t>
      </w:r>
    </w:p>
    <w:p w14:paraId="1A1887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emorris@nccu.edu</w:t>
      </w:r>
    </w:p>
    <w:p w14:paraId="3A0995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emtomlinson@alaska.edu</w:t>
      </w:r>
    </w:p>
    <w:p w14:paraId="1CB304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emukundi@gretsauniversity.ac.ke</w:t>
      </w:r>
    </w:p>
    <w:p w14:paraId="1ABE5B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EMulvey@post.edu</w:t>
      </w:r>
    </w:p>
    <w:p w14:paraId="13B934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emzinoni.library@govanmbheki.co.za</w:t>
      </w:r>
    </w:p>
    <w:p w14:paraId="431B61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en.ed@4cls.org</w:t>
      </w:r>
    </w:p>
    <w:p w14:paraId="0C84CD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enam.niger@yahoo.fr</w:t>
      </w:r>
    </w:p>
    <w:p w14:paraId="5DD6CA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enamhila@unam.na</w:t>
      </w:r>
    </w:p>
    <w:p w14:paraId="142517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enelson@bsu.edu</w:t>
      </w:r>
    </w:p>
    <w:p w14:paraId="6DFEB8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enelson@mchenry.edu</w:t>
      </w:r>
    </w:p>
    <w:p w14:paraId="6002C0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Enerel.Dambiinyam@sdstate.edu</w:t>
      </w:r>
    </w:p>
    <w:p w14:paraId="649130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energyylibrary@gmil.com</w:t>
      </w:r>
    </w:p>
    <w:p w14:paraId="30FB33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enga@wfu.edu</w:t>
      </w:r>
    </w:p>
    <w:p w14:paraId="2FF237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engaira@ksl.ac.ke</w:t>
      </w:r>
    </w:p>
    <w:p w14:paraId="7A505F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engelbergp@wit.edu</w:t>
      </w:r>
    </w:p>
    <w:p w14:paraId="786764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engelk@grinnell.edu</w:t>
      </w:r>
    </w:p>
    <w:p w14:paraId="318B3E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engler@stolaf.edu</w:t>
      </w:r>
    </w:p>
    <w:p w14:paraId="45E913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engonyan@go.olemiss.edu</w:t>
      </w:r>
    </w:p>
    <w:p w14:paraId="199C45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enicolini@fortbend.lib.tx.us</w:t>
      </w:r>
    </w:p>
    <w:p w14:paraId="1B1E2D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enid.karr@bc.edu</w:t>
      </w:r>
    </w:p>
    <w:p w14:paraId="6FC42E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enipper@vanguard.edu</w:t>
      </w:r>
    </w:p>
    <w:p w14:paraId="5442CF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ennisk@mjc.edu</w:t>
      </w:r>
    </w:p>
    <w:p w14:paraId="222201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ennist@wallington.bccls.org</w:t>
      </w:r>
    </w:p>
    <w:p w14:paraId="0D8F81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ennist@wallington.bccls.org</w:t>
      </w:r>
    </w:p>
    <w:p w14:paraId="556053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enorlin@broward.org</w:t>
      </w:r>
    </w:p>
    <w:p w14:paraId="6B71DC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enquiry.riadh@sa.britishcouncil.org</w:t>
      </w:r>
    </w:p>
    <w:p w14:paraId="0A3468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enquiry@llgc.org.uk</w:t>
      </w:r>
    </w:p>
    <w:p w14:paraId="17A752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ensorp@uhd.edu</w:t>
      </w:r>
    </w:p>
    <w:p w14:paraId="09121A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ensz@ogyk.hu</w:t>
      </w:r>
    </w:p>
    <w:p w14:paraId="169476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enterpl@eoni.com</w:t>
      </w:r>
    </w:p>
    <w:p w14:paraId="588253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entibbitts@csuchico.edu</w:t>
      </w:r>
    </w:p>
    <w:p w14:paraId="1AC564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entisarj.aleibrahimi@uokufa.edu.iq</w:t>
      </w:r>
    </w:p>
    <w:p w14:paraId="21B1B3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enutter@fairmontstate.edu</w:t>
      </w:r>
    </w:p>
    <w:p w14:paraId="3943E9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enveal@cofc.edu</w:t>
      </w:r>
    </w:p>
    <w:p w14:paraId="7D57E8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enyathi@nwpg.gov.za</w:t>
      </w:r>
    </w:p>
    <w:p w14:paraId="308370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eoin@law.upenn.edu</w:t>
      </w:r>
    </w:p>
    <w:p w14:paraId="3D80CC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eojaldon@aud.edu</w:t>
      </w:r>
    </w:p>
    <w:p w14:paraId="112D56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eoliu@middlesexcc.edu</w:t>
      </w:r>
    </w:p>
    <w:p w14:paraId="136959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eoneill@sailsinc.org</w:t>
      </w:r>
    </w:p>
    <w:p w14:paraId="4B96F8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eonwuchekwa@sdccd.edu</w:t>
      </w:r>
    </w:p>
    <w:p w14:paraId="79C01A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eoriaro74@yahoo.com</w:t>
      </w:r>
    </w:p>
    <w:p w14:paraId="59B654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ep7n@virginia.edu</w:t>
      </w:r>
    </w:p>
    <w:p w14:paraId="42E2F1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epaul@easthamptonct.gov</w:t>
      </w:r>
    </w:p>
    <w:p w14:paraId="17675E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epaulet@wcnet.org</w:t>
      </w:r>
    </w:p>
    <w:p w14:paraId="738DDE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epedroza@coltonca.gov</w:t>
      </w:r>
    </w:p>
    <w:p w14:paraId="248F26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epellerin@mec.cuny.edu</w:t>
      </w:r>
    </w:p>
    <w:p w14:paraId="22D704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epenta@ccri.edu</w:t>
      </w:r>
    </w:p>
    <w:p w14:paraId="2DE337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epetrait@risd.edu</w:t>
      </w:r>
    </w:p>
    <w:p w14:paraId="00D71A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Ephraim.mudave@africainternational.edu</w:t>
      </w:r>
    </w:p>
    <w:p w14:paraId="571417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epickel@gadsdenstate.edu</w:t>
      </w:r>
    </w:p>
    <w:p w14:paraId="38C8EE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epickens@jeffstateonline.com</w:t>
      </w:r>
    </w:p>
    <w:p w14:paraId="0F7B97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episkorik@lindenpl.org</w:t>
      </w:r>
    </w:p>
    <w:p w14:paraId="1360ED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epitcher@starkecountylibrary.org</w:t>
      </w:r>
    </w:p>
    <w:p w14:paraId="0890C3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eplagens@collin.edu</w:t>
      </w:r>
    </w:p>
    <w:p w14:paraId="34BBC9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eplumb@waupl.org</w:t>
      </w:r>
    </w:p>
    <w:p w14:paraId="232599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epoole@vbgov.com</w:t>
      </w:r>
    </w:p>
    <w:p w14:paraId="746FAB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eppsw@campbell.edu</w:t>
      </w:r>
    </w:p>
    <w:p w14:paraId="7B1BCF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epw3@pct.edu</w:t>
      </w:r>
    </w:p>
    <w:p w14:paraId="74EB55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er8fn@virginia.edu</w:t>
      </w:r>
    </w:p>
    <w:p w14:paraId="034265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Eramirez@Pgjdf.Gob.Mx</w:t>
      </w:r>
    </w:p>
    <w:p w14:paraId="25408E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eramirezl@dgb.unam.mx</w:t>
      </w:r>
    </w:p>
    <w:p w14:paraId="38B132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erapatano@bentley.edu</w:t>
      </w:r>
    </w:p>
    <w:p w14:paraId="00E630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erasmia.kola@cut.ac.cy</w:t>
      </w:r>
    </w:p>
    <w:p w14:paraId="19CFCA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erasmia.kola@cut.ac.cy</w:t>
      </w:r>
    </w:p>
    <w:p w14:paraId="5395C3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erasmia@tshwane.gov.za</w:t>
      </w:r>
    </w:p>
    <w:p w14:paraId="3370DC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erasmus@erasmus.fr</w:t>
      </w:r>
    </w:p>
    <w:p w14:paraId="0BD5BB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erasmus@erasmusbooks.nl</w:t>
      </w:r>
    </w:p>
    <w:p w14:paraId="217ED7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erayt@metu.edu.tr</w:t>
      </w:r>
    </w:p>
    <w:p w14:paraId="1A28DB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erbde@massillonlibrary.org</w:t>
      </w:r>
    </w:p>
    <w:p w14:paraId="2C7CF1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erdmanc@gtc.edu</w:t>
      </w:r>
    </w:p>
    <w:p w14:paraId="5051EC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erector@atu.edu</w:t>
      </w:r>
    </w:p>
    <w:p w14:paraId="71F336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erector@ferrum.edu</w:t>
      </w:r>
    </w:p>
    <w:p w14:paraId="1A833B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ereid@aurora.edu</w:t>
      </w:r>
    </w:p>
    <w:p w14:paraId="3782A0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e-remus@neiu.edu</w:t>
      </w:r>
    </w:p>
    <w:p w14:paraId="296504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erennie@tru.cajwells@tru.ca</w:t>
      </w:r>
    </w:p>
    <w:p w14:paraId="237369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erepp@eradl.org</w:t>
      </w:r>
    </w:p>
    <w:p w14:paraId="1D97BF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eresources@bangor.ac.uk</w:t>
      </w:r>
    </w:p>
    <w:p w14:paraId="619ECE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e-resources@library.msstate.edu</w:t>
      </w:r>
    </w:p>
    <w:p w14:paraId="245428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eresources@ua.edu</w:t>
      </w:r>
    </w:p>
    <w:p w14:paraId="4BA0F8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e-ressourcen@slub-dresden.de</w:t>
      </w:r>
    </w:p>
    <w:p w14:paraId="7978AA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ergilbert@actx.edu</w:t>
      </w:r>
    </w:p>
    <w:p w14:paraId="2533C2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ergunayc@georgian.edu</w:t>
      </w:r>
    </w:p>
    <w:p w14:paraId="4DC356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eric.ikenouye@cityofalbany.net</w:t>
      </w:r>
    </w:p>
    <w:p w14:paraId="59E31D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eric.lashley@georgetown.org</w:t>
      </w:r>
    </w:p>
    <w:p w14:paraId="7902A6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eric.min-tung@univ-lehavre.fr</w:t>
      </w:r>
    </w:p>
    <w:p w14:paraId="75AF59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eric.shannon@keene.edu</w:t>
      </w:r>
    </w:p>
    <w:p w14:paraId="62F671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eric.travis@austintexas.gov</w:t>
      </w:r>
    </w:p>
    <w:p w14:paraId="235CCD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eric.walsh@gbcnv.edu</w:t>
      </w:r>
    </w:p>
    <w:p w14:paraId="3A4595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eric@derbylibrary.com</w:t>
      </w:r>
    </w:p>
    <w:p w14:paraId="1A947A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erica.cuyugan@santamonica.gov</w:t>
      </w:r>
    </w:p>
    <w:p w14:paraId="4D3D0F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erica.gudino@hamptonu.edu</w:t>
      </w:r>
    </w:p>
    <w:p w14:paraId="3A8D16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erica.hayes@villanova.edu</w:t>
      </w:r>
    </w:p>
    <w:p w14:paraId="51AD16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erica.hubbard@hccs.edu</w:t>
      </w:r>
    </w:p>
    <w:p w14:paraId="784C3E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erica.johnston@dmu.edu</w:t>
      </w:r>
    </w:p>
    <w:p w14:paraId="1FFBD3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erica.lauriello@slu.edu</w:t>
      </w:r>
    </w:p>
    <w:p w14:paraId="1AFAD5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erica.petersen2@co.marathon.wi.us</w:t>
      </w:r>
    </w:p>
    <w:p w14:paraId="23E5BB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erica.street@gordon.edu</w:t>
      </w:r>
    </w:p>
    <w:p w14:paraId="3F6742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ericdeatherage@crowder.edu</w:t>
      </w:r>
    </w:p>
    <w:p w14:paraId="777E36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ericf@uca.edu</w:t>
      </w:r>
    </w:p>
    <w:p w14:paraId="3FF1B7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erichardson@pontiaclibrary.org</w:t>
      </w:r>
    </w:p>
    <w:p w14:paraId="372B41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erickson@wilsonvillelibrary.org</w:t>
      </w:r>
    </w:p>
    <w:p w14:paraId="1170D3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Erika.coronado@austin.utexas.edu</w:t>
      </w:r>
    </w:p>
    <w:p w14:paraId="305DD3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Erika.Crawford@rutherfordcountync.gov</w:t>
      </w:r>
    </w:p>
    <w:p w14:paraId="1A8C47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erika.dosher@brunswickcountync.gov</w:t>
      </w:r>
    </w:p>
    <w:p w14:paraId="1293E0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erika.gudmundsson@marquette.edu</w:t>
      </w:r>
    </w:p>
    <w:p w14:paraId="4E22A1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erika.quintana@ucr.edu</w:t>
      </w:r>
    </w:p>
    <w:p w14:paraId="21951E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Erika.Woody@rutherfordcountync.gov</w:t>
      </w:r>
    </w:p>
    <w:p w14:paraId="70B8BF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erikai@hawaii.edu</w:t>
      </w:r>
    </w:p>
    <w:p w14:paraId="7A9297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erin.calhoun@utoronto.ca</w:t>
      </w:r>
    </w:p>
    <w:p w14:paraId="64C40F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erin.connolly@toledolibary.org</w:t>
      </w:r>
    </w:p>
    <w:p w14:paraId="509B9A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erin.duane@solano.edu</w:t>
      </w:r>
    </w:p>
    <w:p w14:paraId="7C8C85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erin.grant@emory.edu</w:t>
      </w:r>
    </w:p>
    <w:p w14:paraId="35DFD4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erin.hvizdak@wsu.edu</w:t>
      </w:r>
    </w:p>
    <w:p w14:paraId="66F617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erin.johnson@angelo.edu</w:t>
      </w:r>
    </w:p>
    <w:p w14:paraId="09F239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erin.kahle@corvallisoregon.gov</w:t>
      </w:r>
    </w:p>
    <w:p w14:paraId="2CA685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Erin.LeNevez@anu.edu.au</w:t>
      </w:r>
    </w:p>
    <w:p w14:paraId="0B6ED2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erin.loree@vanderbilt.edu</w:t>
      </w:r>
    </w:p>
    <w:p w14:paraId="358BED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erin.patterson@acadiau.ca</w:t>
      </w:r>
    </w:p>
    <w:p w14:paraId="543186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erin.peters@vanderbilt.edu</w:t>
      </w:r>
    </w:p>
    <w:p w14:paraId="0AFD5F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erin.r.smith@case.edu</w:t>
      </w:r>
    </w:p>
    <w:p w14:paraId="3554F5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erin.robinson@aischool.org</w:t>
      </w:r>
    </w:p>
    <w:p w14:paraId="1769DE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erin.walton@townofkenly.com</w:t>
      </w:r>
    </w:p>
    <w:p w14:paraId="538BC6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erin.williams@goulburn.nsw.gov.au</w:t>
      </w:r>
    </w:p>
    <w:p w14:paraId="344354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erin.williams@jwu.edu</w:t>
      </w:r>
    </w:p>
    <w:p w14:paraId="160266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erin.winchcombe@dal.ca</w:t>
      </w:r>
    </w:p>
    <w:p w14:paraId="751395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erin@carolibrary.org</w:t>
      </w:r>
    </w:p>
    <w:p w14:paraId="0B625B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erin@meredithlibrary.org</w:t>
      </w:r>
    </w:p>
    <w:p w14:paraId="574FB5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erinf@temple.edu</w:t>
      </w:r>
    </w:p>
    <w:p w14:paraId="27EBCF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eripley@unc.edu</w:t>
      </w:r>
    </w:p>
    <w:p w14:paraId="1C870A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erjavek.ed@sbpl.org</w:t>
      </w:r>
    </w:p>
    <w:p w14:paraId="03AAB1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erlib.director@gmail.com</w:t>
      </w:r>
    </w:p>
    <w:p w14:paraId="465571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Erma.Nieves@bcc.cuny.edu</w:t>
      </w:r>
    </w:p>
    <w:p w14:paraId="56FA56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ermsupport@uconn.edu</w:t>
      </w:r>
    </w:p>
    <w:p w14:paraId="5CD369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ernestboakye93@webster.edu</w:t>
      </w:r>
    </w:p>
    <w:p w14:paraId="357D40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ernestine.holmes@famu.edu</w:t>
      </w:r>
    </w:p>
    <w:p w14:paraId="2122CE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ernestohernandez@weber.edu</w:t>
      </w:r>
    </w:p>
    <w:p w14:paraId="4F4E28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ernie.ingles@ualberta.ca</w:t>
      </w:r>
    </w:p>
    <w:p w14:paraId="04741D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ernie@wcplib.lib.oh.us</w:t>
      </w:r>
    </w:p>
    <w:p w14:paraId="75A431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erobinson@fortlibrary.org</w:t>
      </w:r>
    </w:p>
    <w:p w14:paraId="36FE3F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erock@clemson.edu</w:t>
      </w:r>
    </w:p>
    <w:p w14:paraId="52D5AF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erodgers@uttyler.edu</w:t>
      </w:r>
    </w:p>
    <w:p w14:paraId="6AACDC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eromeo@vpslibrary.net</w:t>
      </w:r>
    </w:p>
    <w:p w14:paraId="048204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eroper@mohave.edu</w:t>
      </w:r>
    </w:p>
    <w:p w14:paraId="0AF6B4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erothenbuehler@seolibraries.org</w:t>
      </w:r>
    </w:p>
    <w:p w14:paraId="357C38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errol.a.adams@hofstra.edu</w:t>
      </w:r>
    </w:p>
    <w:p w14:paraId="7992CF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ertz@stanford.edu</w:t>
      </w:r>
    </w:p>
    <w:p w14:paraId="102A27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erugan@southalabama.edu</w:t>
      </w:r>
    </w:p>
    <w:p w14:paraId="3C4ACD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eruscio@ocln.org</w:t>
      </w:r>
    </w:p>
    <w:p w14:paraId="1CABFB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erushton@binghamton.edu</w:t>
      </w:r>
    </w:p>
    <w:p w14:paraId="0CCFA9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erwerbmedien@dnb.de</w:t>
      </w:r>
    </w:p>
    <w:p w14:paraId="15B280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erwerbung.ub@uni-erfurt.de</w:t>
      </w:r>
    </w:p>
    <w:p w14:paraId="7C043C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es47@uscb.edu</w:t>
      </w:r>
    </w:p>
    <w:p w14:paraId="498ED0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esantoro@oslri.net</w:t>
      </w:r>
    </w:p>
    <w:p w14:paraId="06D074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esawe@strathmore.edu</w:t>
      </w:r>
    </w:p>
    <w:p w14:paraId="060829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esbeidi.baltazar@duplincountync.com</w:t>
      </w:r>
    </w:p>
    <w:p w14:paraId="021E3F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eschmidtke@western.edu</w:t>
      </w:r>
    </w:p>
    <w:p w14:paraId="5D728A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eschmoll241@my.pittcc.edu</w:t>
      </w:r>
    </w:p>
    <w:p w14:paraId="0E37A8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eschoettle@bgpl.lib.in.us</w:t>
      </w:r>
    </w:p>
    <w:p w14:paraId="085613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escobarr@umich.edu</w:t>
      </w:r>
    </w:p>
    <w:p w14:paraId="6940BB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escommfundo@gmail.com</w:t>
      </w:r>
    </w:p>
    <w:p w14:paraId="7362A5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escott@smcvt.edu</w:t>
      </w:r>
    </w:p>
    <w:p w14:paraId="2A6E51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escott1@clcillinois.edu</w:t>
      </w:r>
    </w:p>
    <w:p w14:paraId="6533B3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escuela.biblioteca@maec.es</w:t>
      </w:r>
    </w:p>
    <w:p w14:paraId="0B7FCB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eserbe@lmxac.org</w:t>
      </w:r>
    </w:p>
    <w:p w14:paraId="40BC87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esexton@jjay.cuny.edu</w:t>
      </w:r>
    </w:p>
    <w:p w14:paraId="1BABAA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eseykow@iun.edu</w:t>
      </w:r>
    </w:p>
    <w:p w14:paraId="23B0B6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esfahani@qatar.cmu.edu</w:t>
      </w:r>
    </w:p>
    <w:p w14:paraId="4D4F2E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esharpe@ala.org</w:t>
      </w:r>
    </w:p>
    <w:p w14:paraId="71BE4F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eshea@fergusonlibrary.org</w:t>
      </w:r>
    </w:p>
    <w:p w14:paraId="2D0B4A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eshellhouse@granvillelibrary.org</w:t>
      </w:r>
    </w:p>
    <w:p w14:paraId="254708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esherry@sailsinc.org</w:t>
      </w:r>
    </w:p>
    <w:p w14:paraId="311BD1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EShultz@pvcc.edu</w:t>
      </w:r>
    </w:p>
    <w:p w14:paraId="134BD3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esiecke@ramapo.edu</w:t>
      </w:r>
    </w:p>
    <w:p w14:paraId="5F0659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esizemore@parkland.edu</w:t>
      </w:r>
    </w:p>
    <w:p w14:paraId="11B359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eslam.elkourany@adu.ac.ae</w:t>
      </w:r>
    </w:p>
    <w:p w14:paraId="286CC7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EsmeraldaRodgers@letu.edu</w:t>
      </w:r>
    </w:p>
    <w:p w14:paraId="703AE4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esmie.stone@senecacollege.ca</w:t>
      </w:r>
    </w:p>
    <w:p w14:paraId="1E4A12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ESMitchell@dmpl.org</w:t>
      </w:r>
    </w:p>
    <w:p w14:paraId="1AAD95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esolon@unm.edu</w:t>
      </w:r>
    </w:p>
    <w:p w14:paraId="104775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espaciano@misericordia.edu</w:t>
      </w:r>
    </w:p>
    <w:p w14:paraId="2062B8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espanol@simslib.org</w:t>
      </w:r>
    </w:p>
    <w:p w14:paraId="0654E6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espencer@sno-isle.org</w:t>
      </w:r>
    </w:p>
    <w:p w14:paraId="020A42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esperanza.pacheco@englewood.bccls.org</w:t>
      </w:r>
    </w:p>
    <w:p w14:paraId="5EA941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espesl@hotmail.com</w:t>
      </w:r>
    </w:p>
    <w:p w14:paraId="1E3D9A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esravarol@trakya.edu.tr</w:t>
      </w:r>
    </w:p>
    <w:p w14:paraId="3C6D56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essitiba@webmail.co.za</w:t>
      </w:r>
    </w:p>
    <w:p w14:paraId="499D70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essyd@wacotx.gov</w:t>
      </w:r>
    </w:p>
    <w:p w14:paraId="37F0E6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esteffensen@huntleylibrary.org</w:t>
      </w:r>
    </w:p>
    <w:p w14:paraId="2FCEDD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Estell_Carter@onslowcountync.gov</w:t>
      </w:r>
    </w:p>
    <w:p w14:paraId="2E062A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estenger@irclibrary.org</w:t>
      </w:r>
    </w:p>
    <w:p w14:paraId="3D8A35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EsterMas@joburg.org.za</w:t>
      </w:r>
    </w:p>
    <w:p w14:paraId="7A44E4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esther.balevi@senecacollege.ca</w:t>
      </w:r>
    </w:p>
    <w:p w14:paraId="3FF63D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esther.de-leon@ttu.edu</w:t>
      </w:r>
    </w:p>
    <w:p w14:paraId="649B88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esther.muthoni@aku.edu</w:t>
      </w:r>
    </w:p>
    <w:p w14:paraId="3DD326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esther.sunde@seattlecolleges.edu</w:t>
      </w:r>
    </w:p>
    <w:p w14:paraId="68807C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estregger@mta.ca</w:t>
      </w:r>
    </w:p>
    <w:p w14:paraId="244124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esutherland@bellevue.edu</w:t>
      </w:r>
    </w:p>
    <w:p w14:paraId="7233AC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esvoboda@umich.edu</w:t>
      </w:r>
    </w:p>
    <w:p w14:paraId="436737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eswift@mclennan.edu</w:t>
      </w:r>
    </w:p>
    <w:p w14:paraId="69BDCF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et@sun.ac.za</w:t>
      </w:r>
    </w:p>
    <w:p w14:paraId="31D547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et3@soas.ac.uk</w:t>
      </w:r>
    </w:p>
    <w:p w14:paraId="5E31BF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etaggart@rodmanlibrary.com</w:t>
      </w:r>
    </w:p>
    <w:p w14:paraId="3594F4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etappy@edgewood.edu</w:t>
      </w:r>
    </w:p>
    <w:p w14:paraId="2E625F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eterrazas@altadenalibrary.org</w:t>
      </w:r>
    </w:p>
    <w:p w14:paraId="0EF76D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ethel.gamache@concordia.ca</w:t>
      </w:r>
    </w:p>
    <w:p w14:paraId="4526F4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Ethel.Gamache@concordia.ca</w:t>
      </w:r>
    </w:p>
    <w:p w14:paraId="02794B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ethibault@sonomalibrary.org</w:t>
      </w:r>
    </w:p>
    <w:p w14:paraId="02537F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ethorson@lclsonline.org</w:t>
      </w:r>
    </w:p>
    <w:p w14:paraId="58548B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etienne.muller@univ-lorraine.fr</w:t>
      </w:r>
    </w:p>
    <w:p w14:paraId="3E6EEA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etimmins@muehlpubliclibrary.org</w:t>
      </w:r>
    </w:p>
    <w:p w14:paraId="4025AF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etlib@gate.sinica.edu.tw</w:t>
      </w:r>
    </w:p>
    <w:p w14:paraId="00D313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etock@pfw.edu</w:t>
      </w:r>
    </w:p>
    <w:p w14:paraId="3CA16B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etsomaeva@uclibrary.org</w:t>
      </w:r>
    </w:p>
    <w:p w14:paraId="17B81D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ettrickpl@wrlsweb.org</w:t>
      </w:r>
    </w:p>
    <w:p w14:paraId="0D4903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etucker@msjc.edu</w:t>
      </w:r>
    </w:p>
    <w:p w14:paraId="450D32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eugene.adenkesu@ucc.edu.gh</w:t>
      </w:r>
    </w:p>
    <w:p w14:paraId="2659B9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eugenia@sacr.fs.gov.za</w:t>
      </w:r>
    </w:p>
    <w:p w14:paraId="5B2E08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eugenya.gordon@uvm.edu</w:t>
      </w:r>
    </w:p>
    <w:p w14:paraId="1000DF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eugwugeo0906@curry.edu</w:t>
      </w:r>
    </w:p>
    <w:p w14:paraId="0C9816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eunderwood@mitchell.lib.in.us</w:t>
      </w:r>
    </w:p>
    <w:p w14:paraId="41A796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eunicenjuri@yahoo.com</w:t>
      </w:r>
    </w:p>
    <w:p w14:paraId="554EC2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Eusmu@Flacso.Edu.Mx</w:t>
      </w:r>
    </w:p>
    <w:p w14:paraId="498798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eva.angman@his.se</w:t>
      </w:r>
    </w:p>
    <w:p w14:paraId="71FD48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eva.hernandez@tamiu.edu</w:t>
      </w:r>
    </w:p>
    <w:p w14:paraId="1CCED0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eva.jurczyk@utoronto.ca</w:t>
      </w:r>
    </w:p>
    <w:p w14:paraId="453437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eva.jurczyk@utoronto.ca</w:t>
      </w:r>
    </w:p>
    <w:p w14:paraId="7F396F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eva.jurczyk@utoronto.ca</w:t>
      </w:r>
    </w:p>
    <w:p w14:paraId="5979E0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eva.mays@mail.wvu.edu</w:t>
      </w:r>
    </w:p>
    <w:p w14:paraId="3399D1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evahsebola@gmail.com</w:t>
      </w:r>
    </w:p>
    <w:p w14:paraId="2F021E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evaliente17474@swtjc.edu</w:t>
      </w:r>
    </w:p>
    <w:p w14:paraId="7F4997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evalina@southriverlibrary.org</w:t>
      </w:r>
    </w:p>
    <w:p w14:paraId="453A4B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Evamon@Unam.Mx</w:t>
      </w:r>
    </w:p>
    <w:p w14:paraId="686F74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evan.kirigia@mail.mcgill.ca</w:t>
      </w:r>
    </w:p>
    <w:p w14:paraId="16E457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Evan.njoroge@gmail.com</w:t>
      </w:r>
    </w:p>
    <w:p w14:paraId="510348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evan.rusch@mnsu.edu</w:t>
      </w:r>
    </w:p>
    <w:p w14:paraId="060913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evander.library@govanmbheki.co.za</w:t>
      </w:r>
    </w:p>
    <w:p w14:paraId="25410E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evandermeulen@hudsonville.org</w:t>
      </w:r>
    </w:p>
    <w:p w14:paraId="4BC5CB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evans.simiyu@zetech.ac.ke</w:t>
      </w:r>
    </w:p>
    <w:p w14:paraId="7E230D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evans@amigos.org</w:t>
      </w:r>
    </w:p>
    <w:p w14:paraId="21CF91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evansl@hsu.edu</w:t>
      </w:r>
    </w:p>
    <w:p w14:paraId="3318CF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evansp1@citadel.edu</w:t>
      </w:r>
    </w:p>
    <w:p w14:paraId="59D273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evanssa@wssu.edu</w:t>
      </w:r>
    </w:p>
    <w:p w14:paraId="799A86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evartlibrary@yahoo.com</w:t>
      </w:r>
    </w:p>
    <w:p w14:paraId="381D48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eve.poirier@norquest.ca</w:t>
      </w:r>
    </w:p>
    <w:p w14:paraId="567F9E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eve_emondbeaulieu@uqar.ca</w:t>
      </w:r>
    </w:p>
    <w:p w14:paraId="790356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evelyn.maluila@lingfil.uu.se</w:t>
      </w:r>
    </w:p>
    <w:p w14:paraId="10084F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evelyne.koc@univ-ubs.fr</w:t>
      </w:r>
    </w:p>
    <w:p w14:paraId="29F18A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everetl@juniata.edu</w:t>
      </w:r>
    </w:p>
    <w:p w14:paraId="324B14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everetl@juniata.edu</w:t>
      </w:r>
    </w:p>
    <w:p w14:paraId="054D41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everettj@nacc.edu</w:t>
      </w:r>
    </w:p>
    <w:p w14:paraId="7FD361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evers@jhlibrary.org</w:t>
      </w:r>
    </w:p>
    <w:p w14:paraId="6B568E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eversca@oplin.org</w:t>
      </w:r>
    </w:p>
    <w:p w14:paraId="72AB52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evertonscamillo@outlook.com</w:t>
      </w:r>
    </w:p>
    <w:p w14:paraId="319028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evi@act.edu</w:t>
      </w:r>
    </w:p>
    <w:p w14:paraId="0279BB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evotruba@gilacountyaz.gov</w:t>
      </w:r>
    </w:p>
    <w:p w14:paraId="130DA4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ew31@uscupstate.edu</w:t>
      </w:r>
    </w:p>
    <w:p w14:paraId="0D7EF4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ewa.nielepiec@bibliotheque-mazarine.fr</w:t>
      </w:r>
    </w:p>
    <w:p w14:paraId="5A7874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ewa@gml.lib.uwm.edu</w:t>
      </w:r>
    </w:p>
    <w:p w14:paraId="5A2003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ewairimu@kinyanjuitechnical.ac.ke</w:t>
      </w:r>
    </w:p>
    <w:p w14:paraId="193A22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ewaller@dcplibrary.org</w:t>
      </w:r>
    </w:p>
    <w:p w14:paraId="664384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ewalter@upperhunter.nsw.gov.au</w:t>
      </w:r>
    </w:p>
    <w:p w14:paraId="47316F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ewalton@nwmissouri.edu</w:t>
      </w:r>
    </w:p>
    <w:p w14:paraId="4E9F09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Ewan.Grant@abn.ac.uk</w:t>
      </w:r>
    </w:p>
    <w:p w14:paraId="4646B9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Ewan.McCubbin@hutton.ac.uk</w:t>
      </w:r>
    </w:p>
    <w:p w14:paraId="2242D7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Ewan.McCubbin@hutton.ac.uk</w:t>
      </w:r>
    </w:p>
    <w:p w14:paraId="79483B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Ewanitza@usmma.edu</w:t>
      </w:r>
    </w:p>
    <w:p w14:paraId="632F6A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ewashburn@richmondlibrary.info</w:t>
      </w:r>
    </w:p>
    <w:p w14:paraId="2D11EE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ewaterman@hepl.lib.in.us</w:t>
      </w:r>
    </w:p>
    <w:p w14:paraId="2407B7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ewatson@contracosta.edu</w:t>
      </w:r>
    </w:p>
    <w:p w14:paraId="5707C1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eweatherington@vsu.edu</w:t>
      </w:r>
    </w:p>
    <w:p w14:paraId="5F9CE4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eweitsman@nypl.org</w:t>
      </w:r>
    </w:p>
    <w:p w14:paraId="20F341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eweitsman@nypl.org</w:t>
      </w:r>
    </w:p>
    <w:p w14:paraId="2F1A00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ewells@shawnee.edu</w:t>
      </w:r>
    </w:p>
    <w:p w14:paraId="1394CB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ewells@wallawallawa.gov</w:t>
      </w:r>
    </w:p>
    <w:p w14:paraId="4E44BF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eweynouf@stcc.edu</w:t>
      </w:r>
    </w:p>
    <w:p w14:paraId="3E6890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ewhite@crawfordcountylib.org</w:t>
      </w:r>
    </w:p>
    <w:p w14:paraId="4C83F6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ewhite@dcccd.edu</w:t>
      </w:r>
    </w:p>
    <w:p w14:paraId="7D88CD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ewhite@dunedinfl.net</w:t>
      </w:r>
    </w:p>
    <w:p w14:paraId="044D2C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ewhite@irvingisd.net</w:t>
      </w:r>
    </w:p>
    <w:p w14:paraId="1FC0B9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ewilkin@essex.ac.uk</w:t>
      </w:r>
    </w:p>
    <w:p w14:paraId="3FA832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ewilkinson@cuyahogalibrary.org</w:t>
      </w:r>
    </w:p>
    <w:p w14:paraId="3296D3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ewilliams@pauldingcountylibrary.org</w:t>
      </w:r>
    </w:p>
    <w:p w14:paraId="5F4A4C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ewilson@southalabama.edu</w:t>
      </w:r>
    </w:p>
    <w:p w14:paraId="40594F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ewilt@duneland.k12.in.us</w:t>
      </w:r>
    </w:p>
    <w:p w14:paraId="3D4A38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ewinch@lockhaven.edu</w:t>
      </w:r>
    </w:p>
    <w:p w14:paraId="635486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ewinter@dwci.edu</w:t>
      </w:r>
    </w:p>
    <w:p w14:paraId="3CC2CA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ewitkowski@hclibrary.us</w:t>
      </w:r>
    </w:p>
    <w:p w14:paraId="17D974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ewitt@suno.edu</w:t>
      </w:r>
    </w:p>
    <w:p w14:paraId="0C4BA7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ewolfe@unioncountync.gov</w:t>
      </w:r>
    </w:p>
    <w:p w14:paraId="4D6159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ewoolery@mtsac.edu</w:t>
      </w:r>
    </w:p>
    <w:p w14:paraId="2AA625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ewright@metrolibrary.org</w:t>
      </w:r>
    </w:p>
    <w:p w14:paraId="42F3D5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ewright@msubillings.edu</w:t>
      </w:r>
    </w:p>
    <w:p w14:paraId="1F400D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ewright@virl.bc.ca</w:t>
      </w:r>
    </w:p>
    <w:p w14:paraId="7745D0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excelsior@fslib.gov.za</w:t>
      </w:r>
    </w:p>
    <w:p w14:paraId="4C668D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exchange@korea.kr</w:t>
      </w:r>
    </w:p>
    <w:p w14:paraId="1559C2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execdir@blrlibrary.org</w:t>
      </w:r>
    </w:p>
    <w:p w14:paraId="2F9955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execdir@caul-cbua.ca</w:t>
      </w:r>
    </w:p>
    <w:p w14:paraId="2884F0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execdir@coppul.ca</w:t>
      </w:r>
    </w:p>
    <w:p w14:paraId="0F0868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exiralib@metc.net</w:t>
      </w:r>
    </w:p>
    <w:p w14:paraId="50A96D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exp10a@acu.edu</w:t>
      </w:r>
    </w:p>
    <w:p w14:paraId="0ECEE0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eyates@elcamino.edu</w:t>
      </w:r>
    </w:p>
    <w:p w14:paraId="3179C2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eybergec@elpasotexas.gov</w:t>
      </w:r>
    </w:p>
    <w:p w14:paraId="271972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eyee@apu.edu</w:t>
      </w:r>
    </w:p>
    <w:p w14:paraId="16413B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ezaslavs@library.berkeley.edu</w:t>
      </w:r>
    </w:p>
    <w:p w14:paraId="5F812D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ezb@ub.uni-koeln.de</w:t>
      </w:r>
    </w:p>
    <w:p w14:paraId="79BB00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EZeitz@otterbein.edu</w:t>
      </w:r>
    </w:p>
    <w:p w14:paraId="16217E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ezenzeleni@fslib.gov.za</w:t>
      </w:r>
    </w:p>
    <w:p w14:paraId="1E0245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ezino@haddonfieldlibrary.org</w:t>
      </w:r>
    </w:p>
    <w:p w14:paraId="583C35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ezmann@usf.edu</w:t>
      </w:r>
    </w:p>
    <w:p w14:paraId="18DEE3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ezn80@psu.edu</w:t>
      </w:r>
    </w:p>
    <w:p w14:paraId="39BEDC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f.fajole@ens-louis-lumiere.fr</w:t>
      </w:r>
    </w:p>
    <w:p w14:paraId="6A2BF3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f.gaynor@ucc.ie</w:t>
      </w:r>
    </w:p>
    <w:p w14:paraId="331A57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f.hsieh@utoronto.ca</w:t>
      </w:r>
    </w:p>
    <w:p w14:paraId="149904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f.l.asklund@ub.uio.no</w:t>
      </w:r>
    </w:p>
    <w:p w14:paraId="4D4058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f.meijer@bibliotheek.rotterdam.nl</w:t>
      </w:r>
    </w:p>
    <w:p w14:paraId="389AAE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f.obrien@westminster.ac.uk</w:t>
      </w:r>
    </w:p>
    <w:p w14:paraId="2129EB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f.porritt@tees.ac.uk</w:t>
      </w:r>
    </w:p>
    <w:p w14:paraId="604C6E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f.vernimmen@maastrichtuniversity.nl</w:t>
      </w:r>
    </w:p>
    <w:p w14:paraId="6F2EDC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f.wallner@aur.edu</w:t>
      </w:r>
    </w:p>
    <w:p w14:paraId="73D3C4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fabian.felder@lib4ri.ch</w:t>
      </w:r>
    </w:p>
    <w:p w14:paraId="1E1777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fabienne.davril@univ-artois.fr</w:t>
      </w:r>
    </w:p>
    <w:p w14:paraId="054EA5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fabrice.mouillot@campus-condorcet.fr</w:t>
      </w:r>
    </w:p>
    <w:p w14:paraId="3521FD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faderd@mendocinocounty.org</w:t>
      </w:r>
    </w:p>
    <w:p w14:paraId="73FB13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fadesara@mcplibrary.org</w:t>
      </w:r>
    </w:p>
    <w:p w14:paraId="022BA3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fahima.gamza@uct.ac.za</w:t>
      </w:r>
    </w:p>
    <w:p w14:paraId="5F28A9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faiello@unior.it</w:t>
      </w:r>
    </w:p>
    <w:p w14:paraId="360B6D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faioum@ics.org.eg</w:t>
      </w:r>
    </w:p>
    <w:p w14:paraId="6F7E0C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fairmountpl@yahoo.com</w:t>
      </w:r>
    </w:p>
    <w:p w14:paraId="51C1F5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fairview.branch@oscoda.lib.mi.us</w:t>
      </w:r>
    </w:p>
    <w:p w14:paraId="190450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Faith.chipasha@unza.zm</w:t>
      </w:r>
    </w:p>
    <w:p w14:paraId="558788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faith.hairston@toledolibrary.org</w:t>
      </w:r>
    </w:p>
    <w:p w14:paraId="4B8134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Faith.surtan@kra.go.ke</w:t>
      </w:r>
    </w:p>
    <w:p w14:paraId="36D12E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faithfulb@halifaxnc.com</w:t>
      </w:r>
    </w:p>
    <w:p w14:paraId="11F37C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FaithS@joburg.org.za</w:t>
      </w:r>
    </w:p>
    <w:p w14:paraId="44F4DF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faizalhazri@iium.edu.my</w:t>
      </w:r>
    </w:p>
    <w:p w14:paraId="01302F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fakanga@bournemouth.ac.uk</w:t>
      </w:r>
    </w:p>
    <w:p w14:paraId="3097A2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falakhras@auk.edu.kw</w:t>
      </w:r>
    </w:p>
    <w:p w14:paraId="443508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fallss@uncsa.edu</w:t>
      </w:r>
    </w:p>
    <w:p w14:paraId="41A6AE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faltermeiers@sccsc.edu</w:t>
      </w:r>
    </w:p>
    <w:p w14:paraId="327522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fanego@em.uni-frankfurt.de</w:t>
      </w:r>
    </w:p>
    <w:p w14:paraId="52AD28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fanele.shongwe@durban.gov.za</w:t>
      </w:r>
    </w:p>
    <w:p w14:paraId="57E98F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fanny.mion-mouton@bulac.fr</w:t>
      </w:r>
    </w:p>
    <w:p w14:paraId="3645F5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Farajpahlou-a@cua.ac.ir</w:t>
      </w:r>
    </w:p>
    <w:p w14:paraId="34F508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farchila@lbcc.edu</w:t>
      </w:r>
    </w:p>
    <w:p w14:paraId="375511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fargoh1@nku.edu</w:t>
      </w:r>
    </w:p>
    <w:p w14:paraId="558F98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farnhamj@brevard.edu</w:t>
      </w:r>
    </w:p>
    <w:p w14:paraId="00CA1E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farrell@dtcc.edu</w:t>
      </w:r>
    </w:p>
    <w:p w14:paraId="64F333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farthingg@santacruzpl.org</w:t>
      </w:r>
    </w:p>
    <w:p w14:paraId="611DE3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farzaneh.zareie@bulac.fr</w:t>
      </w:r>
    </w:p>
    <w:p w14:paraId="529C37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farzaneh@utpa.edu</w:t>
      </w:r>
    </w:p>
    <w:p w14:paraId="4E1851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faswani@laikipia.ac.ke</w:t>
      </w:r>
    </w:p>
    <w:p w14:paraId="15EE61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fatenkaabi@gmail.com</w:t>
      </w:r>
    </w:p>
    <w:p w14:paraId="75322D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fatthun@gmail.com</w:t>
      </w:r>
    </w:p>
    <w:p w14:paraId="211329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fauna@internext.co.za</w:t>
      </w:r>
    </w:p>
    <w:p w14:paraId="77337B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fauresmith@fslib.gov.za</w:t>
      </w:r>
    </w:p>
    <w:p w14:paraId="0D2869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fauziatulalma.abdulrahman@taylors.edu.my</w:t>
      </w:r>
    </w:p>
    <w:p w14:paraId="625432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fawcettl@grace.edu</w:t>
      </w:r>
    </w:p>
    <w:p w14:paraId="5318C9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Faye.Jones@nscc.edu</w:t>
      </w:r>
    </w:p>
    <w:p w14:paraId="78F5E2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faye.oreilly@wichita.edu</w:t>
      </w:r>
    </w:p>
    <w:p w14:paraId="0C1157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faye.oreilly@wichita.edu</w:t>
      </w:r>
    </w:p>
    <w:p w14:paraId="104D28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fayec@uw.edu</w:t>
      </w:r>
    </w:p>
    <w:p w14:paraId="7B19EE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fayet@em-lyon.com</w:t>
      </w:r>
    </w:p>
    <w:p w14:paraId="2CEE34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fayt@lvccld.org</w:t>
      </w:r>
    </w:p>
    <w:p w14:paraId="495C7D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fb1975@uic.edu</w:t>
      </w:r>
    </w:p>
    <w:p w14:paraId="7C3AFE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fb3@columbia.edu</w:t>
      </w:r>
    </w:p>
    <w:p w14:paraId="7E44C4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fbacardi@bellepl.org</w:t>
      </w:r>
    </w:p>
    <w:p w14:paraId="2F3871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fbaerkircher@akronlibrary.org</w:t>
      </w:r>
    </w:p>
    <w:p w14:paraId="2365AA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fbillson@hsrc.ac.za</w:t>
      </w:r>
    </w:p>
    <w:p w14:paraId="0E466E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fbookheim@sandiego.gov</w:t>
      </w:r>
    </w:p>
    <w:p w14:paraId="3F12E2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fbrautigam@khcpl.org</w:t>
      </w:r>
    </w:p>
    <w:p w14:paraId="529408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fburns@dconc.gov</w:t>
      </w:r>
    </w:p>
    <w:p w14:paraId="14078C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fburwell@pdc.edu</w:t>
      </w:r>
    </w:p>
    <w:p w14:paraId="009E9B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fcanfield@cityofralston.com</w:t>
      </w:r>
    </w:p>
    <w:p w14:paraId="5FC9E1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fcotton@southplainscollege.edu</w:t>
      </w:r>
    </w:p>
    <w:p w14:paraId="5EDEBF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fcpl@forrestcitylibrary.org</w:t>
      </w:r>
    </w:p>
    <w:p w14:paraId="22536E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fcpl@myfcpl.org</w:t>
      </w:r>
    </w:p>
    <w:p w14:paraId="75D325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fcresswell@dorchesterlibrary.org</w:t>
      </w:r>
    </w:p>
    <w:p w14:paraId="4051C0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fdavis@hcc-nd.edu</w:t>
      </w:r>
    </w:p>
    <w:p w14:paraId="1B4130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FDesmarais@sailsinc.org</w:t>
      </w:r>
    </w:p>
    <w:p w14:paraId="2EE4E1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fdlmelcat@yahoo.com</w:t>
      </w:r>
    </w:p>
    <w:p w14:paraId="1DA4A0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fdooe@minlib.net</w:t>
      </w:r>
    </w:p>
    <w:p w14:paraId="4FB380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fdyer@bowvalleycollege.ca</w:t>
      </w:r>
    </w:p>
    <w:p w14:paraId="345989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fdyer@bowvalleycollege.ca</w:t>
      </w:r>
    </w:p>
    <w:p w14:paraId="6A02D9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feather.4@osu.edu</w:t>
      </w:r>
    </w:p>
    <w:p w14:paraId="0A6204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feathesh@senecaeastlibrary.org</w:t>
      </w:r>
    </w:p>
    <w:p w14:paraId="6D40F3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federico.aurora@ub.uio.no</w:t>
      </w:r>
    </w:p>
    <w:p w14:paraId="6FDBC4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feenercrai@aol.com</w:t>
      </w:r>
    </w:p>
    <w:p w14:paraId="5CFD6D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fehrd1@cnc.bc.ca</w:t>
      </w:r>
    </w:p>
    <w:p w14:paraId="01592A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feinm@centralvirginia.edu</w:t>
      </w:r>
    </w:p>
    <w:p w14:paraId="54B7C7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felicia.kalker@gcccd.edu</w:t>
      </w:r>
    </w:p>
    <w:p w14:paraId="295C0E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felicia.liu@albertainnovates.ca</w:t>
      </w:r>
    </w:p>
    <w:p w14:paraId="4BAD9B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felicia.t.martin@dncr.nh.gov</w:t>
      </w:r>
    </w:p>
    <w:p w14:paraId="5E3B5A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felicias@stanford.edu</w:t>
      </w:r>
    </w:p>
    <w:p w14:paraId="25FA82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felix.deladurantaye@enap.ca</w:t>
      </w:r>
    </w:p>
    <w:p w14:paraId="167724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felton.thomas@cpl.org</w:t>
      </w:r>
    </w:p>
    <w:p w14:paraId="73C965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femi.cadmus@duke.edu</w:t>
      </w:r>
    </w:p>
    <w:p w14:paraId="1053BF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femrite@infocom.co.ug</w:t>
      </w:r>
    </w:p>
    <w:p w14:paraId="77F0AE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fengxy@lib.pku.edu.cn</w:t>
      </w:r>
    </w:p>
    <w:p w14:paraId="677383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fennell@rosemont.edu</w:t>
      </w:r>
    </w:p>
    <w:p w14:paraId="55786D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fennell@vernonia-or.gov</w:t>
      </w:r>
    </w:p>
    <w:p w14:paraId="07FE92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fennelld@ohoopeelibrary.org</w:t>
      </w:r>
    </w:p>
    <w:p w14:paraId="4C4CF5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ferdash@oplin.org</w:t>
      </w:r>
    </w:p>
    <w:p w14:paraId="3F70FC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ferhaadv@joburg.org.za</w:t>
      </w:r>
    </w:p>
    <w:p w14:paraId="6C810A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ferman.ozavinc@bilkent.edu.tr</w:t>
      </w:r>
    </w:p>
    <w:p w14:paraId="2D8F1D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fernanrm@pgcc.edu</w:t>
      </w:r>
    </w:p>
    <w:p w14:paraId="6674E4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fescobedo@cityoflarkspur.org</w:t>
      </w:r>
    </w:p>
    <w:p w14:paraId="2D7C6F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fespiritu@dvc.edu</w:t>
      </w:r>
    </w:p>
    <w:p w14:paraId="19CBF9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feyza@bilkent.edu.tr</w:t>
      </w:r>
    </w:p>
    <w:p w14:paraId="4126C7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ffarsuni@lib.psu.edu.sa</w:t>
      </w:r>
    </w:p>
    <w:p w14:paraId="07B6AD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ffblibrary@live.com</w:t>
      </w:r>
    </w:p>
    <w:p w14:paraId="062729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ffolmer@conncoll.edu</w:t>
      </w:r>
    </w:p>
    <w:p w14:paraId="276B23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ffpladmin@mts.net</w:t>
      </w:r>
    </w:p>
    <w:p w14:paraId="543878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fgogtas@firat.edu.tr</w:t>
      </w:r>
    </w:p>
    <w:p w14:paraId="156C3A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fguyette@erskine.edu</w:t>
      </w:r>
    </w:p>
    <w:p w14:paraId="73FFC0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fheath@austin.utexas.edu</w:t>
      </w:r>
    </w:p>
    <w:p w14:paraId="358DF8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fhenok@unam.na</w:t>
      </w:r>
    </w:p>
    <w:p w14:paraId="22784F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fhui@laspositascollege.edu</w:t>
      </w:r>
    </w:p>
    <w:p w14:paraId="7C8C66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ficksburg@fslib.gov.za</w:t>
      </w:r>
    </w:p>
    <w:p w14:paraId="3140B0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fiegla@sunypoly.edu</w:t>
      </w:r>
    </w:p>
    <w:p w14:paraId="19C470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fielden@sfsu.edu</w:t>
      </w:r>
    </w:p>
    <w:p w14:paraId="2016BC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fieldsbl@missouri.edu</w:t>
      </w:r>
    </w:p>
    <w:p w14:paraId="235326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fikilen@midvaal.gov.za</w:t>
      </w:r>
    </w:p>
    <w:p w14:paraId="480565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fikretcelik@kku.edu.tr</w:t>
      </w:r>
    </w:p>
    <w:p w14:paraId="1205CC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filleul@noblenet.org</w:t>
      </w:r>
    </w:p>
    <w:p w14:paraId="038519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fink@leonia.bccls.org</w:t>
      </w:r>
    </w:p>
    <w:p w14:paraId="24202E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finkat@jmu.edu</w:t>
      </w:r>
    </w:p>
    <w:p w14:paraId="01B7A3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finnicumel@oplin.org</w:t>
      </w:r>
    </w:p>
    <w:p w14:paraId="7D07A4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fiona.burton@mq.edu.au</w:t>
      </w:r>
    </w:p>
    <w:p w14:paraId="293A49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fiongoh@smu.edu.sg</w:t>
      </w:r>
    </w:p>
    <w:p w14:paraId="3C2B34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fiorillo@noblenet.org</w:t>
      </w:r>
    </w:p>
    <w:p w14:paraId="6084E5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firman@ups.edu</w:t>
      </w:r>
    </w:p>
    <w:p w14:paraId="6557A4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firth@nwciowa.edu</w:t>
      </w:r>
    </w:p>
    <w:p w14:paraId="6E6080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firwood.library@durban.gov.za</w:t>
      </w:r>
    </w:p>
    <w:p w14:paraId="072DC5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fiskj@unm.edu</w:t>
      </w:r>
    </w:p>
    <w:p w14:paraId="0210D2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fitzgeraldl@canton.edu</w:t>
      </w:r>
    </w:p>
    <w:p w14:paraId="5A74BB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fj.dayan@futminna.edu.ng </w:t>
      </w:r>
    </w:p>
    <w:p w14:paraId="4B5099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fjohnson@parkcountylibrary.org</w:t>
      </w:r>
    </w:p>
    <w:p w14:paraId="6E12BA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fkallista@thechicagoschool.edu</w:t>
      </w:r>
    </w:p>
    <w:p w14:paraId="5F936D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fkeramati@uwaterloo.ca</w:t>
      </w:r>
    </w:p>
    <w:p w14:paraId="35EC37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fkhrouz@gmail.com</w:t>
      </w:r>
    </w:p>
    <w:p w14:paraId="4216F1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fkouraogo@savannahtech.edu</w:t>
      </w:r>
    </w:p>
    <w:p w14:paraId="05385E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fksosoo@ug.edu.gh</w:t>
      </w:r>
    </w:p>
    <w:p w14:paraId="5E98C8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fl.andrea@utexas.edu</w:t>
      </w:r>
    </w:p>
    <w:p w14:paraId="263E25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flanaganm@mpplibrary.org</w:t>
      </w:r>
    </w:p>
    <w:p w14:paraId="3930CC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flare@uflib.ufl.edu</w:t>
      </w:r>
    </w:p>
    <w:p w14:paraId="201B9A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flarkey@caldwellpl.org</w:t>
      </w:r>
    </w:p>
    <w:p w14:paraId="5E11F7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fleiscan@oplin.org</w:t>
      </w:r>
    </w:p>
    <w:p w14:paraId="72562E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fleming@patersonpl.org</w:t>
      </w:r>
    </w:p>
    <w:p w14:paraId="6F33D8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FletcherL@leoncountyfl.gov</w:t>
      </w:r>
    </w:p>
    <w:p w14:paraId="330DB7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flewellingd@douglascollege.ca</w:t>
      </w:r>
    </w:p>
    <w:p w14:paraId="304E2C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flewellingd@douglascollege.ca</w:t>
      </w:r>
    </w:p>
    <w:p w14:paraId="421DFE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flewis@calvin.edu</w:t>
      </w:r>
    </w:p>
    <w:p w14:paraId="13C2DB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flin@pascolibraries.org</w:t>
      </w:r>
    </w:p>
    <w:p w14:paraId="3561F5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flo@florencecountylibrary.org</w:t>
      </w:r>
    </w:p>
    <w:p w14:paraId="0A0F36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floralib@flora.lib.in.us</w:t>
      </w:r>
    </w:p>
    <w:p w14:paraId="04AB73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florapl@florapubliclibrary.org</w:t>
      </w:r>
    </w:p>
    <w:p w14:paraId="407D67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florence.aprile@bnu.fr</w:t>
      </w:r>
    </w:p>
    <w:p w14:paraId="25E754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florence.larbaud@univ-amu.fr</w:t>
      </w:r>
    </w:p>
    <w:p w14:paraId="36A98E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florence.mugambi@northwestern.edu</w:t>
      </w:r>
    </w:p>
    <w:p w14:paraId="21D364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Florence.Smith@unbc.ca</w:t>
      </w:r>
    </w:p>
    <w:p w14:paraId="45BFB0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florence@bcls.lib.nj.us</w:t>
      </w:r>
    </w:p>
    <w:p w14:paraId="65DADD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florence@bcls.lib.nj.us</w:t>
      </w:r>
    </w:p>
    <w:p w14:paraId="187BCF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florencemat@joburg.org.za</w:t>
      </w:r>
    </w:p>
    <w:p w14:paraId="60E471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floriagrafton@newhope.edu</w:t>
      </w:r>
    </w:p>
    <w:p w14:paraId="36DEEF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florian.hagen@tuhh.de</w:t>
      </w:r>
    </w:p>
    <w:p w14:paraId="218F65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florian.nieser@uni-heidelberg.de</w:t>
      </w:r>
    </w:p>
    <w:p w14:paraId="152FAA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floriane.mestelan@univ-catholille.fr</w:t>
      </w:r>
    </w:p>
    <w:p w14:paraId="60BD04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flotabc@jmu.edu</w:t>
      </w:r>
    </w:p>
    <w:p w14:paraId="4E5A5B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flrt@flrt.ac.ma</w:t>
      </w:r>
    </w:p>
    <w:p w14:paraId="7B782E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fluk@lagcc.cuny.edu</w:t>
      </w:r>
    </w:p>
    <w:p w14:paraId="4CA2C0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flynn@palsplus.org</w:t>
      </w:r>
    </w:p>
    <w:p w14:paraId="1ABE82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flynnc@brandeis.edu</w:t>
      </w:r>
    </w:p>
    <w:p w14:paraId="19A335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flynng@gtc.edu</w:t>
      </w:r>
    </w:p>
    <w:p w14:paraId="254B97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fmacdoug@nssc.library.ns.ca</w:t>
      </w:r>
    </w:p>
    <w:p w14:paraId="6002EB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fmacharia@mua.ac.ke</w:t>
      </w:r>
    </w:p>
    <w:p w14:paraId="6B17F6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fmaganda@uga.edu</w:t>
      </w:r>
    </w:p>
    <w:p w14:paraId="1151F4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fmaina@ipstc.org</w:t>
      </w:r>
    </w:p>
    <w:p w14:paraId="1017A9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fmartinezibarra@towson.edu</w:t>
      </w:r>
    </w:p>
    <w:p w14:paraId="76C737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fmceachern@oldbridgelibrary.org</w:t>
      </w:r>
    </w:p>
    <w:p w14:paraId="53AE05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fmcquatters@mclennan.edu</w:t>
      </w:r>
    </w:p>
    <w:p w14:paraId="56278C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fmkhonta@uniswa.sz</w:t>
      </w:r>
    </w:p>
    <w:p w14:paraId="4647E3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fmonterr@mdc.edu</w:t>
      </w:r>
    </w:p>
    <w:p w14:paraId="4EEC9D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fmoore@lagrange.edu</w:t>
      </w:r>
    </w:p>
    <w:p w14:paraId="665578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fmuhammad@rockfordpubliclibrary.org</w:t>
      </w:r>
    </w:p>
    <w:p w14:paraId="77F8A0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fnewman@valleylibrary.ca</w:t>
      </w:r>
    </w:p>
    <w:p w14:paraId="182D22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fngetich@jooust.ac.ke</w:t>
      </w:r>
    </w:p>
    <w:p w14:paraId="1696EE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fniwai@ephs.aoyama.ac.jp</w:t>
      </w:r>
    </w:p>
    <w:p w14:paraId="3743E2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fnmugambi@anderson.edu</w:t>
      </w:r>
    </w:p>
    <w:p w14:paraId="424D36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fnsiloswai@qvcc.edu </w:t>
      </w:r>
    </w:p>
    <w:p w14:paraId="271EA2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foleshill.library@coventry.gov.uk</w:t>
      </w:r>
    </w:p>
    <w:p w14:paraId="5D3EA1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folu.ojutalayo@hult.edu</w:t>
      </w:r>
    </w:p>
    <w:p w14:paraId="46D70E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fond@ius.bg.ac.rs</w:t>
      </w:r>
    </w:p>
    <w:p w14:paraId="4350C2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fonsecaa@elms.edu</w:t>
      </w:r>
    </w:p>
    <w:p w14:paraId="0C2FCE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fontenettee@uapb.edu</w:t>
      </w:r>
    </w:p>
    <w:p w14:paraId="21063D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forbesb@usq.edu.au</w:t>
      </w:r>
    </w:p>
    <w:p w14:paraId="077593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forbesc@sou.edu</w:t>
      </w:r>
    </w:p>
    <w:p w14:paraId="449A71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fordcity@armstronglibraries.org</w:t>
      </w:r>
    </w:p>
    <w:p w14:paraId="741113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fordm@crc.losrios.edu</w:t>
      </w:r>
    </w:p>
    <w:p w14:paraId="4E3141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forestgreen@dallaslibrary.org</w:t>
      </w:r>
    </w:p>
    <w:p w14:paraId="52A1A4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forrai@sdu.dk</w:t>
      </w:r>
    </w:p>
    <w:p w14:paraId="1E3256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forrest.evans@fultoncountyga.gov</w:t>
      </w:r>
    </w:p>
    <w:p w14:paraId="0C272C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forsythe@hirogaku-u.ac.jp</w:t>
      </w:r>
    </w:p>
    <w:p w14:paraId="55DE91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forsythe-m@mssu.edu</w:t>
      </w:r>
    </w:p>
    <w:p w14:paraId="56755D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forte@ridgefield.bccls.org</w:t>
      </w:r>
    </w:p>
    <w:p w14:paraId="6F8DB0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forte@ridgefield.bccls.org</w:t>
      </w:r>
    </w:p>
    <w:p w14:paraId="29B64E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fortierk@vpcc.edu</w:t>
      </w:r>
    </w:p>
    <w:p w14:paraId="51F3CB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fortierk@vpcc.edu</w:t>
      </w:r>
    </w:p>
    <w:p w14:paraId="10E462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forvarv@kau.se</w:t>
      </w:r>
    </w:p>
    <w:p w14:paraId="24AF22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fotini.nikolaidou@cut.ac.cy</w:t>
      </w:r>
    </w:p>
    <w:p w14:paraId="6DC85B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fotini.nikolaidou@cut.ac.cy</w:t>
      </w:r>
    </w:p>
    <w:p w14:paraId="3A76CE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fouriesburg@fslib.gov.za</w:t>
      </w:r>
    </w:p>
    <w:p w14:paraId="7ACE3E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fournisseurs.df@sciencespo.fr</w:t>
      </w:r>
    </w:p>
    <w:p w14:paraId="553F7F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foustke@findlaylibrary.org</w:t>
      </w:r>
    </w:p>
    <w:p w14:paraId="7FFEA5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fouts.25@osu.edu</w:t>
      </w:r>
    </w:p>
    <w:p w14:paraId="671897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fowens@lapcat.org</w:t>
      </w:r>
    </w:p>
    <w:p w14:paraId="35872D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foxlj@umkc.edu</w:t>
      </w:r>
    </w:p>
    <w:p w14:paraId="1DEEA8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fperry@memphis.edu</w:t>
      </w:r>
    </w:p>
    <w:p w14:paraId="67B29C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fqislam@uruklink.net</w:t>
      </w:r>
    </w:p>
    <w:p w14:paraId="4A3AD0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framelcat@libcoop.net</w:t>
      </w:r>
    </w:p>
    <w:p w14:paraId="4D50D1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framos@bgsu.edu</w:t>
      </w:r>
    </w:p>
    <w:p w14:paraId="3084A0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fran.daley@whartonlibrary.org</w:t>
      </w:r>
    </w:p>
    <w:p w14:paraId="6B1260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francaa@edgehill.ac.uk</w:t>
      </w:r>
    </w:p>
    <w:p w14:paraId="3B1E5A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francelia.lopez@sfcc.edu</w:t>
      </w:r>
    </w:p>
    <w:p w14:paraId="1674E7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frances@chowan.edu</w:t>
      </w:r>
    </w:p>
    <w:p w14:paraId="1DDB49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Frances_Whaley@ivcc.edu</w:t>
      </w:r>
    </w:p>
    <w:p w14:paraId="00A342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francesbehrman@kenrick.edu</w:t>
      </w:r>
    </w:p>
    <w:p w14:paraId="12366E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Francesca.Ziino@unimi.it</w:t>
      </w:r>
    </w:p>
    <w:p w14:paraId="4D2FDC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francis.alix@umb.edu</w:t>
      </w:r>
    </w:p>
    <w:p w14:paraId="40242A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francis.delanoy@uoc.cw</w:t>
      </w:r>
    </w:p>
    <w:p w14:paraId="466DA7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francis@claytonpl.org</w:t>
      </w:r>
    </w:p>
    <w:p w14:paraId="77C10D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francisco.maldonado@fajardo.inter.edu</w:t>
      </w:r>
    </w:p>
    <w:p w14:paraId="443B8C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franck.bourgeois@ciup.fr</w:t>
      </w:r>
    </w:p>
    <w:p w14:paraId="3B813D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franckcr@potsdam.edu</w:t>
      </w:r>
    </w:p>
    <w:p w14:paraId="682B1D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francois.frederic@ulb.be</w:t>
      </w:r>
    </w:p>
    <w:p w14:paraId="591CA7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francomartin@trentonlib.org</w:t>
      </w:r>
    </w:p>
    <w:p w14:paraId="3B5C00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frank.dugan@cincinnatilibrary.org</w:t>
      </w:r>
    </w:p>
    <w:p w14:paraId="5385B4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frank.hoesli@lib4ri.ch</w:t>
      </w:r>
    </w:p>
    <w:p w14:paraId="4B71AE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frank.quinn@lr.edu</w:t>
      </w:r>
    </w:p>
    <w:p w14:paraId="634B2F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frank.soodeen@sta.uwi.edu</w:t>
      </w:r>
    </w:p>
    <w:p w14:paraId="566E3E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Frank.Varela@cpl.org</w:t>
      </w:r>
    </w:p>
    <w:p w14:paraId="5E58E6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frank@uni-hildesheim.de</w:t>
      </w:r>
    </w:p>
    <w:p w14:paraId="139027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frankfort@fslib.gov.za</w:t>
      </w:r>
    </w:p>
    <w:p w14:paraId="1C587E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franksm@ci.nacogdoches.tx.us</w:t>
      </w:r>
    </w:p>
    <w:p w14:paraId="09E683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frans.masekomeng@ul.ac.za</w:t>
      </w:r>
    </w:p>
    <w:p w14:paraId="6B58DD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fransjoostelib@ncpg.gov.za</w:t>
      </w:r>
    </w:p>
    <w:p w14:paraId="4B2DAA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franz@hillsdale.bccls.org</w:t>
      </w:r>
    </w:p>
    <w:p w14:paraId="31F9D6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Franzke@blb-karlsruhe.de</w:t>
      </w:r>
    </w:p>
    <w:p w14:paraId="58B692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Fraser@calgarypubliclibrary.com</w:t>
      </w:r>
    </w:p>
    <w:p w14:paraId="6F22A4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fraser@limalibrary.com</w:t>
      </w:r>
    </w:p>
    <w:p w14:paraId="1F1D7A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fraserburg@telkomsa.net</w:t>
      </w:r>
    </w:p>
    <w:p w14:paraId="48FA03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frazzaghi@email.wcu.edu</w:t>
      </w:r>
    </w:p>
    <w:p w14:paraId="3A699A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fred.otike@dkut.ac.ke</w:t>
      </w:r>
    </w:p>
    <w:p w14:paraId="005002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fred_noel@skc.edu</w:t>
      </w:r>
    </w:p>
    <w:p w14:paraId="1883E7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freddie.jimenez@mesacc.edu</w:t>
      </w:r>
    </w:p>
    <w:p w14:paraId="175760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frederic.curmin@it-sudparis.eu</w:t>
      </w:r>
    </w:p>
    <w:p w14:paraId="0E0C81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frederic.murray@swosu.edu</w:t>
      </w:r>
    </w:p>
    <w:p w14:paraId="10C994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frederic.parent@u-bourgogne.fr</w:t>
      </w:r>
    </w:p>
    <w:p w14:paraId="205814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frederic.pruvost@uphf.fr</w:t>
      </w:r>
    </w:p>
    <w:p w14:paraId="6E1941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freeman@siskiyous.edu</w:t>
      </w:r>
    </w:p>
    <w:p w14:paraId="59ED7E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freeport@bcls.lib.tx.us</w:t>
      </w:r>
    </w:p>
    <w:p w14:paraId="071BD0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freeves@burnetcountylibrary.org</w:t>
      </w:r>
    </w:p>
    <w:p w14:paraId="5121F3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freiley@hendrix.edu</w:t>
      </w:r>
    </w:p>
    <w:p w14:paraId="1E8201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frelations@majlislib.com</w:t>
      </w:r>
    </w:p>
    <w:p w14:paraId="7C7476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french@dresserpubliclibrary.org</w:t>
      </w:r>
    </w:p>
    <w:p w14:paraId="1AF085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fretlb@llcoop.org</w:t>
      </w:r>
    </w:p>
    <w:p w14:paraId="182C05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fretzpark@dallaslibrary.org</w:t>
      </w:r>
    </w:p>
    <w:p w14:paraId="6BC9D3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frey@palsplus.org</w:t>
      </w:r>
    </w:p>
    <w:p w14:paraId="38B76C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frida@ariel.ac.il</w:t>
      </w:r>
    </w:p>
    <w:p w14:paraId="6FC258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fried@norwood.bccls.org</w:t>
      </w:r>
    </w:p>
    <w:p w14:paraId="0DC37B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friedl@fdu.edu</w:t>
      </w:r>
    </w:p>
    <w:p w14:paraId="1F69FB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friedman@arcpls.org</w:t>
      </w:r>
    </w:p>
    <w:p w14:paraId="3FE1F9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fritzdh@goshen.edu</w:t>
      </w:r>
    </w:p>
    <w:p w14:paraId="5B22E1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fromanda@oplin.org</w:t>
      </w:r>
    </w:p>
    <w:p w14:paraId="643153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frosts@ci.willamina.or.us</w:t>
      </w:r>
    </w:p>
    <w:p w14:paraId="536990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frudir@llcoop.org</w:t>
      </w:r>
    </w:p>
    <w:p w14:paraId="13CE10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fsen@ybu.edu.tr</w:t>
      </w:r>
    </w:p>
    <w:p w14:paraId="63686B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fshan@iusb.edu</w:t>
      </w:r>
    </w:p>
    <w:p w14:paraId="37E1DF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fshook@nantahalalibrary.org</w:t>
      </w:r>
    </w:p>
    <w:p w14:paraId="6F4F97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fsmith@njcu.edu</w:t>
      </w:r>
    </w:p>
    <w:p w14:paraId="5B6BD3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fsu@aut.ac.nz</w:t>
      </w:r>
    </w:p>
    <w:p w14:paraId="52A6DC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fsweet001@luthersem.edu</w:t>
      </w:r>
    </w:p>
    <w:p w14:paraId="665A18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ftatro@post03.curry.edu</w:t>
      </w:r>
    </w:p>
    <w:p w14:paraId="295E17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ftench@odu.edu</w:t>
      </w:r>
    </w:p>
    <w:p w14:paraId="19BFB4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ftir@loc.gov</w:t>
      </w:r>
    </w:p>
    <w:p w14:paraId="6A8111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fuhrmadm@lacitycollege.edu </w:t>
      </w:r>
    </w:p>
    <w:p w14:paraId="747613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fujino@tmu.ac.jp</w:t>
      </w:r>
    </w:p>
    <w:p w14:paraId="70DCC1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fujiuck@buffalostate.edu</w:t>
      </w:r>
    </w:p>
    <w:p w14:paraId="5FFE62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fullertona@morningside.edu</w:t>
      </w:r>
    </w:p>
    <w:p w14:paraId="3D04C8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fulpublib@mchsi.com</w:t>
      </w:r>
    </w:p>
    <w:p w14:paraId="7B898B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fulufelor@joburg.org.za</w:t>
      </w:r>
    </w:p>
    <w:p w14:paraId="66A999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fussery@deltastate.edu</w:t>
      </w:r>
    </w:p>
    <w:p w14:paraId="1364E5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futhi.mqushwana@msunduzi.gov.za</w:t>
      </w:r>
    </w:p>
    <w:p w14:paraId="20BD92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fvastalo@wctc.edu</w:t>
      </w:r>
    </w:p>
    <w:p w14:paraId="239866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fwalther@cityofmillvalley.org</w:t>
      </w:r>
    </w:p>
    <w:p w14:paraId="288EA6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fwambugu@kilece.com</w:t>
      </w:r>
    </w:p>
    <w:p w14:paraId="038C0C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fward@sailsinc.org</w:t>
      </w:r>
    </w:p>
    <w:p w14:paraId="2EBB5B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fwdebruijn@fondationcustodia.fr</w:t>
      </w:r>
    </w:p>
    <w:p w14:paraId="64BFCE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fwhaley@kish.edu</w:t>
      </w:r>
    </w:p>
    <w:p w14:paraId="2D4FCA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fwills@twu.edu</w:t>
      </w:r>
    </w:p>
    <w:p w14:paraId="692594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fyates@iue.edu</w:t>
      </w:r>
    </w:p>
    <w:p w14:paraId="61B7A4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fyill@uproc.lib.mi.us</w:t>
      </w:r>
    </w:p>
    <w:p w14:paraId="5D36F0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g.a.van.der.molen@pl.hanze.nl</w:t>
      </w:r>
    </w:p>
    <w:p w14:paraId="1FBAE6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g.austen@qut.edu.au</w:t>
      </w:r>
    </w:p>
    <w:p w14:paraId="6039C4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g.brindley@coventry.ac.uk</w:t>
      </w:r>
    </w:p>
    <w:p w14:paraId="233AEB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g.c.van.de.bruinhorst@asc.leidenuniv.nl</w:t>
      </w:r>
    </w:p>
    <w:p w14:paraId="266E3D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g.cahill@ucc.ie</w:t>
      </w:r>
    </w:p>
    <w:p w14:paraId="6E3E2D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g.garoli@ucl.ac.uk</w:t>
      </w:r>
    </w:p>
    <w:p w14:paraId="6252A8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G.J.Cole@lboro.ac.uk</w:t>
      </w:r>
    </w:p>
    <w:p w14:paraId="180EAF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g.karanja@unesco.go.ke</w:t>
      </w:r>
    </w:p>
    <w:p w14:paraId="0667A1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g.merguerian@northeastern.edu</w:t>
      </w:r>
    </w:p>
    <w:p w14:paraId="50B00E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g.murray@hvcc.edu</w:t>
      </w:r>
    </w:p>
    <w:p w14:paraId="0D2098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g.osullivan@ucc.ie</w:t>
      </w:r>
    </w:p>
    <w:p w14:paraId="368757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g.seuren@asc.leidenuniv.nl</w:t>
      </w:r>
    </w:p>
    <w:p w14:paraId="0125F3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g.staal@bibliotheek.rotterdam.nl</w:t>
      </w:r>
    </w:p>
    <w:p w14:paraId="280D0A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g.stone@hud.ac.uk</w:t>
      </w:r>
    </w:p>
    <w:p w14:paraId="1769B2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ga35@bu.edu</w:t>
      </w:r>
    </w:p>
    <w:p w14:paraId="4D02A2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gaber_gm@aucegypt.edu</w:t>
      </w:r>
    </w:p>
    <w:p w14:paraId="791D19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gabriel.ramos@chartes.psl.eu</w:t>
      </w:r>
    </w:p>
    <w:p w14:paraId="6C5EAD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gabriel@law.cuny.edu</w:t>
      </w:r>
    </w:p>
    <w:p w14:paraId="07414D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gabriela.romo@udla.edu.ec</w:t>
      </w:r>
    </w:p>
    <w:p w14:paraId="6F4733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gabriela@usc.edu</w:t>
      </w:r>
    </w:p>
    <w:p w14:paraId="1996E1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gabrielle.dudley@emory.edu</w:t>
      </w:r>
    </w:p>
    <w:p w14:paraId="4C50CB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gabrielle.fournier@utoronto.ca</w:t>
      </w:r>
    </w:p>
    <w:p w14:paraId="52A982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Gabrielle.Rakotoarivony@hutton.ac.uk</w:t>
      </w:r>
    </w:p>
    <w:p w14:paraId="4BF893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gabrielle.womack@tufts.edu</w:t>
      </w:r>
    </w:p>
    <w:p w14:paraId="1A3E58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gabrieltrevisan@puc-campinas.edu.br</w:t>
      </w:r>
    </w:p>
    <w:p w14:paraId="64C5F0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gabrio@macalester.edu</w:t>
      </w:r>
    </w:p>
    <w:p w14:paraId="189F94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gacasarezrodriguez@swtjc.edu</w:t>
      </w:r>
    </w:p>
    <w:p w14:paraId="3D17BC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gacomly@milwaukee.gov</w:t>
      </w:r>
    </w:p>
    <w:p w14:paraId="52AABD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gacostantine@lau.edu.lb</w:t>
      </w:r>
    </w:p>
    <w:p w14:paraId="7B33DC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gaelle.bahezre@lecnam.net</w:t>
      </w:r>
    </w:p>
    <w:p w14:paraId="0F9518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gail.dunn@wollondilly.nsw.gov.au</w:t>
      </w:r>
    </w:p>
    <w:p w14:paraId="65C9A4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Gail.Hanks@cpl.org</w:t>
      </w:r>
    </w:p>
    <w:p w14:paraId="03B069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Gail.Hanks@cpl.org</w:t>
      </w:r>
    </w:p>
    <w:p w14:paraId="21C74E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gail.marsh@davidsoncountync.gov</w:t>
      </w:r>
    </w:p>
    <w:p w14:paraId="760B5D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gala.lackey@okstate.edu</w:t>
      </w:r>
    </w:p>
    <w:p w14:paraId="2CFD01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galasso@iuk.edu</w:t>
      </w:r>
    </w:p>
    <w:p w14:paraId="012407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gale.crum@texlineisd.net</w:t>
      </w:r>
    </w:p>
    <w:p w14:paraId="5E322B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galegraves@waukeganpl.info</w:t>
      </w:r>
    </w:p>
    <w:p w14:paraId="45B3BF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galepublib@wrlsweb.org</w:t>
      </w:r>
    </w:p>
    <w:p w14:paraId="1BD2F6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galiema.parker@uct.ac.za</w:t>
      </w:r>
    </w:p>
    <w:p w14:paraId="074054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galienpl@sbcglobal.net</w:t>
      </w:r>
    </w:p>
    <w:p w14:paraId="49E8FD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galion@galionlibrary.org</w:t>
      </w:r>
    </w:p>
    <w:p w14:paraId="0A581D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gallaghere@reed.edu</w:t>
      </w:r>
    </w:p>
    <w:p w14:paraId="717660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gallaghere@ufl.edu</w:t>
      </w:r>
    </w:p>
    <w:p w14:paraId="656741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gallaghm@binghamton.edu</w:t>
      </w:r>
    </w:p>
    <w:p w14:paraId="453B8E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galleria.library@durban.gov.za</w:t>
      </w:r>
    </w:p>
    <w:p w14:paraId="18E3E3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galloway@nmmi.edu</w:t>
      </w:r>
    </w:p>
    <w:p w14:paraId="79907A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gallucciv@easternflorida.edu</w:t>
      </w:r>
    </w:p>
    <w:p w14:paraId="36B043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galvansc@gvsu.edu</w:t>
      </w:r>
    </w:p>
    <w:p w14:paraId="231663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galvin@tnstate.edu</w:t>
      </w:r>
    </w:p>
    <w:p w14:paraId="2CFC3E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gamalakhe_lib@hcm.gov.za</w:t>
      </w:r>
    </w:p>
    <w:p w14:paraId="63E8E3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gamayo@kmtc.ac.ke</w:t>
      </w:r>
    </w:p>
    <w:p w14:paraId="785AC9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gambianationallibrary@gmail.com</w:t>
      </w:r>
    </w:p>
    <w:p w14:paraId="4DDFF0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gamblel@elms.edu</w:t>
      </w:r>
    </w:p>
    <w:p w14:paraId="23179D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gandrews@wbs.edu</w:t>
      </w:r>
    </w:p>
    <w:p w14:paraId="5C0CB1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ganyesacommunitylibrary@gmail.com</w:t>
      </w:r>
    </w:p>
    <w:p w14:paraId="6E0C50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gap13@humboldt.edu</w:t>
      </w:r>
    </w:p>
    <w:p w14:paraId="698641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garbschg@xavier.edu</w:t>
      </w:r>
    </w:p>
    <w:p w14:paraId="5E8B3C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gareth.ryan@strath.ac.uk</w:t>
      </w:r>
    </w:p>
    <w:p w14:paraId="1E8F01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gareth.ryan@strath.ac.uk</w:t>
      </w:r>
    </w:p>
    <w:p w14:paraId="6F46DA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gariepdam@fslib.gov.za</w:t>
      </w:r>
    </w:p>
    <w:p w14:paraId="0C4091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garieslib@ncpg.gov.za</w:t>
      </w:r>
    </w:p>
    <w:p w14:paraId="241F21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garity@fordham.edu</w:t>
      </w:r>
    </w:p>
    <w:p w14:paraId="595AF9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garity@fordham.edu</w:t>
      </w:r>
    </w:p>
    <w:p w14:paraId="123204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garland@main.morris.org</w:t>
      </w:r>
    </w:p>
    <w:p w14:paraId="23F236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garm@albright.org</w:t>
      </w:r>
    </w:p>
    <w:p w14:paraId="1E21DB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garrett.erickson@meadpl.org</w:t>
      </w:r>
    </w:p>
    <w:p w14:paraId="14014C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garrisjc@westminster.edu</w:t>
      </w:r>
    </w:p>
    <w:p w14:paraId="10E78B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garrisoj@gvsu.edu</w:t>
      </w:r>
    </w:p>
    <w:p w14:paraId="1DEEC4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garrisonp@winthrop.edu</w:t>
      </w:r>
    </w:p>
    <w:p w14:paraId="6BF478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garry.starr@cbcity.nsw.gov.au</w:t>
      </w:r>
    </w:p>
    <w:p w14:paraId="1CCFF8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garwood@main.morris.org</w:t>
      </w:r>
    </w:p>
    <w:p w14:paraId="717F65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gary.ellem@richmondvalley.nsw.gov.au</w:t>
      </w:r>
    </w:p>
    <w:p w14:paraId="3F6510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gary.fitsimmons@bryan.edu</w:t>
      </w:r>
    </w:p>
    <w:p w14:paraId="232C54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gary.romero@dc.gov</w:t>
      </w:r>
    </w:p>
    <w:p w14:paraId="76AB79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gary.rushbrooke@roanokeva.gov</w:t>
      </w:r>
    </w:p>
    <w:p w14:paraId="2B688C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GaryBorders@letu.edu</w:t>
      </w:r>
    </w:p>
    <w:p w14:paraId="64E078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garyv@seminolestate.edu</w:t>
      </w:r>
    </w:p>
    <w:p w14:paraId="12771D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gaserc@kuwait.net</w:t>
      </w:r>
    </w:p>
    <w:p w14:paraId="7EACA4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gaspar@rowan.edu</w:t>
      </w:r>
    </w:p>
    <w:p w14:paraId="403C7B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Gaston.Quirion@bibl.ulaval.ca</w:t>
      </w:r>
    </w:p>
    <w:p w14:paraId="6B5EEF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gatanasova@aubg.edu</w:t>
      </w:r>
    </w:p>
    <w:p w14:paraId="34228D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gatcheli@oplin.org</w:t>
      </w:r>
    </w:p>
    <w:p w14:paraId="2C975A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gathogo@illinois.edu</w:t>
      </w:r>
    </w:p>
    <w:p w14:paraId="457F33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gaties@mail.biu.ac.il</w:t>
      </w:r>
    </w:p>
    <w:p w14:paraId="3BF826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gattoc@halifax.ca</w:t>
      </w:r>
    </w:p>
    <w:p w14:paraId="39E6EB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gatwi@yahoo.co.uk</w:t>
      </w:r>
    </w:p>
    <w:p w14:paraId="6AF201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gauthiej@vaniercollege.qc.ca</w:t>
      </w:r>
    </w:p>
    <w:p w14:paraId="613A05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gautn@wtcpl..org </w:t>
      </w:r>
    </w:p>
    <w:p w14:paraId="09F20F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gavinl@faytechcc.edu</w:t>
      </w:r>
    </w:p>
    <w:p w14:paraId="264153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gawtcord@oplin.org</w:t>
      </w:r>
    </w:p>
    <w:p w14:paraId="33203E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gayathri.kanth@CityofPaloAlto.org</w:t>
      </w:r>
    </w:p>
    <w:p w14:paraId="770904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gayathri.kanth@cityofpaloalto.org</w:t>
      </w:r>
    </w:p>
    <w:p w14:paraId="2FF679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gayharmi@oplin.org</w:t>
      </w:r>
    </w:p>
    <w:p w14:paraId="1D9C3B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gayle.carlson@easthanoverlibrary.com</w:t>
      </w:r>
    </w:p>
    <w:p w14:paraId="0D9A40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gayle.carlson@easthanoverlibrary.com</w:t>
      </w:r>
    </w:p>
    <w:p w14:paraId="71B59D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gayle.holloman@fultoncountyga.gov</w:t>
      </w:r>
    </w:p>
    <w:p w14:paraId="5F577A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gayle.holloman@fultoncountyga.gov</w:t>
      </w:r>
    </w:p>
    <w:p w14:paraId="3A0E09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Gayle.Holloman@fultoncountyga.gov</w:t>
      </w:r>
    </w:p>
    <w:p w14:paraId="479B9B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gayle.murrell@lcuniversity.edu</w:t>
      </w:r>
    </w:p>
    <w:p w14:paraId="37B6B6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gayle.murrell@lcuniversity.edu</w:t>
      </w:r>
    </w:p>
    <w:p w14:paraId="7784A1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Gayle.Riedel@mvnu.edu</w:t>
      </w:r>
    </w:p>
    <w:p w14:paraId="3643B4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gb894@nyu.edu</w:t>
      </w:r>
    </w:p>
    <w:p w14:paraId="5E5DF7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GBanks@columbuslibrary.org</w:t>
      </w:r>
    </w:p>
    <w:p w14:paraId="55FE71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gbertram@fortbend.lib.tx.us</w:t>
      </w:r>
    </w:p>
    <w:p w14:paraId="1D564E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gbillie@morris.edu</w:t>
      </w:r>
    </w:p>
    <w:p w14:paraId="12FEA0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gbillson@wepl.lib.oh.us</w:t>
      </w:r>
    </w:p>
    <w:p w14:paraId="4D5F0C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gbissenden@fairfield.edu</w:t>
      </w:r>
    </w:p>
    <w:p w14:paraId="527B4C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gblackson@linfield.edu</w:t>
      </w:r>
    </w:p>
    <w:p w14:paraId="5F3841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gblake@bhmlib.org</w:t>
      </w:r>
    </w:p>
    <w:p w14:paraId="0C457E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gbodine@snead.edu</w:t>
      </w:r>
    </w:p>
    <w:p w14:paraId="6100D2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gbradley@cclibrary.org</w:t>
      </w:r>
    </w:p>
    <w:p w14:paraId="77963B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gbranson@marion.lib.oh.us</w:t>
      </w:r>
    </w:p>
    <w:p w14:paraId="597860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gbryant@boisestate.edu</w:t>
      </w:r>
    </w:p>
    <w:p w14:paraId="7A1250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gbryant@boisestate.edu</w:t>
      </w:r>
    </w:p>
    <w:p w14:paraId="2BAAB8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gbueno@library.ucla.edu</w:t>
      </w:r>
    </w:p>
    <w:p w14:paraId="4F62B2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gbunch@lib.lapeer.org</w:t>
      </w:r>
    </w:p>
    <w:p w14:paraId="18571C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gburlingame@starklibrary.org</w:t>
      </w:r>
    </w:p>
    <w:p w14:paraId="60EC8B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gbutkows@umn.edu</w:t>
      </w:r>
    </w:p>
    <w:p w14:paraId="6DBA22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gbutler@spray.k12.or.us</w:t>
      </w:r>
    </w:p>
    <w:p w14:paraId="18C132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gbutler@spray.k12.or.us</w:t>
      </w:r>
    </w:p>
    <w:p w14:paraId="46AF51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gc_kayo@yahoo.com</w:t>
      </w:r>
    </w:p>
    <w:p w14:paraId="4EC906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gcanada@brooklyn.cuny.edu</w:t>
      </w:r>
    </w:p>
    <w:p w14:paraId="1105AB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gcanner@gwu.edu</w:t>
      </w:r>
    </w:p>
    <w:p w14:paraId="21A249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gcardena@library.ucla.edu</w:t>
      </w:r>
    </w:p>
    <w:p w14:paraId="69E753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gcarson@monroe.lib.in.us</w:t>
      </w:r>
    </w:p>
    <w:p w14:paraId="6A8BA4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gcarter@victorvilleca.gov</w:t>
      </w:r>
    </w:p>
    <w:p w14:paraId="0A4325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gcathey@chc.edu</w:t>
      </w:r>
    </w:p>
    <w:p w14:paraId="4D07BC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gchin@hku.hk</w:t>
      </w:r>
    </w:p>
    <w:p w14:paraId="3CDC1A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GcinaY@joburg.org.za</w:t>
      </w:r>
    </w:p>
    <w:p w14:paraId="62FFA1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gcl@gclibrary.com</w:t>
      </w:r>
    </w:p>
    <w:p w14:paraId="03D7E0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gclibrary@glenwoodcitylibrary.org</w:t>
      </w:r>
    </w:p>
    <w:p w14:paraId="0BC285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gcontigiani@johncabot.edu</w:t>
      </w:r>
    </w:p>
    <w:p w14:paraId="408D93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gcorcoran@mvlc.org</w:t>
      </w:r>
    </w:p>
    <w:p w14:paraId="12572B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gcota@sagu.edu</w:t>
      </w:r>
    </w:p>
    <w:p w14:paraId="351ACC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gcribb@staff.bond.edu.au</w:t>
      </w:r>
    </w:p>
    <w:p w14:paraId="603216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gculp@trl.org</w:t>
      </w:r>
    </w:p>
    <w:p w14:paraId="7CA53C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gdavis@mitchell.lib.in.us</w:t>
      </w:r>
    </w:p>
    <w:p w14:paraId="6A0F47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gdbrookesboyd@alaska.edu</w:t>
      </w:r>
    </w:p>
    <w:p w14:paraId="674837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gdbrookesboyd@alaska.edu</w:t>
      </w:r>
    </w:p>
    <w:p w14:paraId="58947D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gdearaujo@boylepublib.org</w:t>
      </w:r>
    </w:p>
    <w:p w14:paraId="539495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gdeiss@wadena.org </w:t>
      </w:r>
    </w:p>
    <w:p w14:paraId="064965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GDenby@columbuslibrary.org</w:t>
      </w:r>
    </w:p>
    <w:p w14:paraId="48C760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gdharmanny@tukampen.nl</w:t>
      </w:r>
    </w:p>
    <w:p w14:paraId="23DE28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gdhindsa@ocls.ca</w:t>
      </w:r>
    </w:p>
    <w:p w14:paraId="1CD336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gdobbs@nwacc.edu</w:t>
      </w:r>
    </w:p>
    <w:p w14:paraId="6DD323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gdowds-nash@weatherfordtx.gov</w:t>
      </w:r>
    </w:p>
    <w:p w14:paraId="57F3E8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gdowns@vcccd.edu</w:t>
      </w:r>
    </w:p>
    <w:p w14:paraId="432409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gdtettey@ug.edu.gh</w:t>
      </w:r>
    </w:p>
    <w:p w14:paraId="587AFB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gecorm@inco.com.lb</w:t>
      </w:r>
    </w:p>
    <w:p w14:paraId="010993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geduldg@hbc.ac.za</w:t>
      </w:r>
    </w:p>
    <w:p w14:paraId="675FD2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gelman@gwu.edu</w:t>
      </w:r>
    </w:p>
    <w:p w14:paraId="622AD2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gelusta@broward.edu</w:t>
      </w:r>
    </w:p>
    <w:p w14:paraId="1FDBEF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gemejia@institutomora.edu.mx</w:t>
      </w:r>
    </w:p>
    <w:p w14:paraId="53855B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gemma.bentley@roehampton.ac.uk</w:t>
      </w:r>
    </w:p>
    <w:p w14:paraId="3E240B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Gene@phlib.org</w:t>
      </w:r>
    </w:p>
    <w:p w14:paraId="07C9ED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genen@provolibrary.com</w:t>
      </w:r>
    </w:p>
    <w:p w14:paraId="68B310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genenvieve.clavel@nb.admin.ch</w:t>
      </w:r>
    </w:p>
    <w:p w14:paraId="387DB3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generaldirektion@dnb.de</w:t>
      </w:r>
    </w:p>
    <w:p w14:paraId="495B16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generalresearch@nypl.org</w:t>
      </w:r>
    </w:p>
    <w:p w14:paraId="4683BB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geneva.jewell@kctcs.edu</w:t>
      </w:r>
    </w:p>
    <w:p w14:paraId="46B861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genoa@genoacity.lib.wi.us</w:t>
      </w:r>
    </w:p>
    <w:p w14:paraId="2A92FF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georgannkurtzsha@boisestate.edu</w:t>
      </w:r>
    </w:p>
    <w:p w14:paraId="646173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george.king@uconn.edu</w:t>
      </w:r>
    </w:p>
    <w:p w14:paraId="0994E0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george.mcalister@nic.edu</w:t>
      </w:r>
    </w:p>
    <w:p w14:paraId="2F87B7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george.stachokas@auburn.edu</w:t>
      </w:r>
    </w:p>
    <w:p w14:paraId="048E09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gerald.geniaut@campus-condorcet.fr</w:t>
      </w:r>
    </w:p>
    <w:p w14:paraId="58166C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gerald.jackson@calhoun.edu</w:t>
      </w:r>
    </w:p>
    <w:p w14:paraId="6F5E48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geraldine.worboys@writtle.ac.uk</w:t>
      </w:r>
    </w:p>
    <w:p w14:paraId="0F1990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geraldine_collazo@pucpr.edu</w:t>
      </w:r>
    </w:p>
    <w:p w14:paraId="62BB9D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gerardsaylor@lakemills.lib.wi.us</w:t>
      </w:r>
    </w:p>
    <w:p w14:paraId="528E86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gerardsekotolibrary@gmail.com</w:t>
      </w:r>
    </w:p>
    <w:p w14:paraId="40BFAD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geri.roberts@beaumonttexas.gov</w:t>
      </w:r>
    </w:p>
    <w:p w14:paraId="146BC5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geric.head@citruslibraries.org</w:t>
      </w:r>
    </w:p>
    <w:p w14:paraId="057610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gerritsd@ais.up.ac.za</w:t>
      </w:r>
    </w:p>
    <w:p w14:paraId="1D6006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gerritsd@ais.up.ac.za</w:t>
      </w:r>
    </w:p>
    <w:p w14:paraId="07EA0A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gerry.meek@calgarypubliclibrary.com</w:t>
      </w:r>
    </w:p>
    <w:p w14:paraId="38AF1C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Getaneh.Alemu@solent.ac.uk</w:t>
      </w:r>
    </w:p>
    <w:p w14:paraId="30F547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getnet.lemma@aau.edu.et</w:t>
      </w:r>
    </w:p>
    <w:p w14:paraId="4CC100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getrude.ngowi@aku.edu</w:t>
      </w:r>
    </w:p>
    <w:p w14:paraId="2344BB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gevans@docolib.org</w:t>
      </w:r>
    </w:p>
    <w:p w14:paraId="1ED639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gevans@pawpawlib.org</w:t>
      </w:r>
    </w:p>
    <w:p w14:paraId="1B5E6B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gfdaught@milligan.edu</w:t>
      </w:r>
    </w:p>
    <w:p w14:paraId="1060D3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gferdman@beavertonoregon.gov</w:t>
      </w:r>
    </w:p>
    <w:p w14:paraId="6D95F7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gfields@bowiestate.edu</w:t>
      </w:r>
    </w:p>
    <w:p w14:paraId="2D45BA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gfitsimmon5590@bryan.edu </w:t>
      </w:r>
    </w:p>
    <w:p w14:paraId="670BE7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gfitsimmons@cisco.cc.tx.us</w:t>
      </w:r>
    </w:p>
    <w:p w14:paraId="4ECBE8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gflores@mclennan.edu</w:t>
      </w:r>
    </w:p>
    <w:p w14:paraId="7FAAF0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gford@kingstonk12.org</w:t>
      </w:r>
    </w:p>
    <w:p w14:paraId="5BE581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ggarza@csusm.edu</w:t>
      </w:r>
    </w:p>
    <w:p w14:paraId="0E9E5F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ggeraci@cityofsafetyharbor.com</w:t>
      </w:r>
    </w:p>
    <w:p w14:paraId="6CB288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ggiese@nwicc.edu</w:t>
      </w:r>
    </w:p>
    <w:p w14:paraId="183E1C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ggorham@cityofsheridanor.com</w:t>
      </w:r>
    </w:p>
    <w:p w14:paraId="21C591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ggottschalk@northlakelibrary.org</w:t>
      </w:r>
    </w:p>
    <w:p w14:paraId="3371A9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ggreen@fremont.lib.in.us</w:t>
      </w:r>
    </w:p>
    <w:p w14:paraId="2A7EB5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ggregory@niu.edu</w:t>
      </w:r>
    </w:p>
    <w:p w14:paraId="5A0BEB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ggrond@nwciowa.edu</w:t>
      </w:r>
    </w:p>
    <w:p w14:paraId="16496A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ggrube@avonctlibrary.info</w:t>
      </w:r>
    </w:p>
    <w:p w14:paraId="1991F0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ggrunow@cclva.org</w:t>
      </w:r>
    </w:p>
    <w:p w14:paraId="0EC2EA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ggunderson@ccu.edu</w:t>
      </w:r>
    </w:p>
    <w:p w14:paraId="66A973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ghada.moshref@bibalex.org</w:t>
      </w:r>
    </w:p>
    <w:p w14:paraId="0DC2DB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ghager@willard.lib.in.us</w:t>
      </w:r>
    </w:p>
    <w:p w14:paraId="076745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ghansen@cityofmissionviejo.org</w:t>
      </w:r>
    </w:p>
    <w:p w14:paraId="1FEC8A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GHarrigan@springfieldpubliclibrary.com</w:t>
      </w:r>
    </w:p>
    <w:p w14:paraId="50896A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ghart@uwc.ac.za</w:t>
      </w:r>
    </w:p>
    <w:p w14:paraId="42C588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ghayden1@southwest.tn.edu</w:t>
      </w:r>
    </w:p>
    <w:p w14:paraId="2F11B4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ghdadmin@glensidepld.org</w:t>
      </w:r>
    </w:p>
    <w:p w14:paraId="553AB0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ghedstrom@ffpubliclibrary.org</w:t>
      </w:r>
    </w:p>
    <w:p w14:paraId="477F58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ghenwa.wehbeh@lau.edu.lb</w:t>
      </w:r>
    </w:p>
    <w:p w14:paraId="7B7BB8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gherrera@olemiss.edu</w:t>
      </w:r>
    </w:p>
    <w:p w14:paraId="54548F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ghizlane.laghzaoui@ufv.ca</w:t>
      </w:r>
    </w:p>
    <w:p w14:paraId="4B0597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ghodges@jonestown.org</w:t>
      </w:r>
    </w:p>
    <w:p w14:paraId="3090EC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gholland@starklibrary.org</w:t>
      </w:r>
    </w:p>
    <w:p w14:paraId="42DD1B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gholley@suscc.edu</w:t>
      </w:r>
    </w:p>
    <w:p w14:paraId="3779D4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ghudson@ellingoeide.org</w:t>
      </w:r>
    </w:p>
    <w:p w14:paraId="57E539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ghumphre@su.edu</w:t>
      </w:r>
    </w:p>
    <w:p w14:paraId="0FD7ED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ghutton@okanagan.bc.ca</w:t>
      </w:r>
    </w:p>
    <w:p w14:paraId="69AFB9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ghutton@okanagan.bc.ca</w:t>
      </w:r>
    </w:p>
    <w:p w14:paraId="15632F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gibbonfs@cobleskill.edu</w:t>
      </w:r>
    </w:p>
    <w:p w14:paraId="192B04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gibbsborolibrary@comcast.net</w:t>
      </w:r>
    </w:p>
    <w:p w14:paraId="2256C9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giblin@ualberta.ca</w:t>
      </w:r>
    </w:p>
    <w:p w14:paraId="766CF6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gibsonal@oplin.org</w:t>
      </w:r>
    </w:p>
    <w:p w14:paraId="4D3A99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gibsonal@ripleylibrary.com</w:t>
      </w:r>
    </w:p>
    <w:p w14:paraId="5C18B7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gibsone@queensu.ca</w:t>
      </w:r>
    </w:p>
    <w:p w14:paraId="3B41CC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gibsonke@miamioh.edu</w:t>
      </w:r>
    </w:p>
    <w:p w14:paraId="6644C2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gibsonn@apsu.edu</w:t>
      </w:r>
    </w:p>
    <w:p w14:paraId="76D49B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gibsonsusan@sfasu.edu</w:t>
      </w:r>
    </w:p>
    <w:p w14:paraId="555E5B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giebner@wlb-stuttgart.de</w:t>
      </w:r>
    </w:p>
    <w:p w14:paraId="1FDEEF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gilastechnion.ac.il</w:t>
      </w:r>
    </w:p>
    <w:p w14:paraId="469BBD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gilbert.isaac@capetown.gov.za</w:t>
      </w:r>
    </w:p>
    <w:p w14:paraId="5FBC9C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gilbertk@grinnell.edu</w:t>
      </w:r>
    </w:p>
    <w:p w14:paraId="61D5AD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Gilda.Baeza-Ortego@wnmu.edu</w:t>
      </w:r>
    </w:p>
    <w:p w14:paraId="5D5F23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gilda.ryssen@univ-lille.fr</w:t>
      </w:r>
    </w:p>
    <w:p w14:paraId="25D08A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gilder@mcdl.info</w:t>
      </w:r>
    </w:p>
    <w:p w14:paraId="4C6510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gilderson-duwe@oshkoshpubliclibrary.org</w:t>
      </w:r>
    </w:p>
    <w:p w14:paraId="5C3E74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gilderson-duwe@winnefox.org</w:t>
      </w:r>
    </w:p>
    <w:p w14:paraId="630A10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gill.justin@occ.edu</w:t>
      </w:r>
    </w:p>
    <w:p w14:paraId="142E93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gill@k.meijigakuin.ac.jp</w:t>
      </w:r>
    </w:p>
    <w:p w14:paraId="59D655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gilles.bucherie@bljd.sorbonne.fr</w:t>
      </w:r>
    </w:p>
    <w:p w14:paraId="0E982F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gillesmaurice.deschryver@UGent.be</w:t>
      </w:r>
    </w:p>
    <w:p w14:paraId="7F7593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gillhaca@udmercy.edu</w:t>
      </w:r>
    </w:p>
    <w:p w14:paraId="5CB848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gilliamd@midlandstech.edu</w:t>
      </w:r>
    </w:p>
    <w:p w14:paraId="24CCF3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Gillian.knoke@metrolibrary.org</w:t>
      </w:r>
    </w:p>
    <w:p w14:paraId="659EB8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gillka@oplin.org</w:t>
      </w:r>
    </w:p>
    <w:p w14:paraId="150E48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gilmani@pacificu.edu</w:t>
      </w:r>
    </w:p>
    <w:p w14:paraId="5FF044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gilmerjm@tiffin.edu</w:t>
      </w:r>
    </w:p>
    <w:p w14:paraId="1F8525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gilmorej@sccsc.edu</w:t>
      </w:r>
    </w:p>
    <w:p w14:paraId="520E09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giltrumx@pgcc.edu</w:t>
      </w:r>
    </w:p>
    <w:p w14:paraId="7F919F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gina.bolger@cornerstone.edu</w:t>
      </w:r>
    </w:p>
    <w:p w14:paraId="10AD12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gina.cherundolo@wilkes.edu</w:t>
      </w:r>
    </w:p>
    <w:p w14:paraId="5AA049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gina.finnegan@wne.edu</w:t>
      </w:r>
    </w:p>
    <w:p w14:paraId="52385F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gina.herlihy@manhattan.edu</w:t>
      </w:r>
    </w:p>
    <w:p w14:paraId="57A335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gina.hicks@chaffey.edu</w:t>
      </w:r>
    </w:p>
    <w:p w14:paraId="2B4206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gina.ravello@sta.uwi.edu</w:t>
      </w:r>
    </w:p>
    <w:p w14:paraId="1EF68F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Gina.Trask@msmc.edu</w:t>
      </w:r>
    </w:p>
    <w:p w14:paraId="73E0A2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Ginelle.Baskin@mtsu.edu</w:t>
      </w:r>
    </w:p>
    <w:p w14:paraId="0BC4C0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ginger.derrow@mercycollege.edu</w:t>
      </w:r>
    </w:p>
    <w:p w14:paraId="160AE4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ginger@boonecountylibrary.org</w:t>
      </w:r>
    </w:p>
    <w:p w14:paraId="3ADEF7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ginny.moses@portlandtx.com</w:t>
      </w:r>
    </w:p>
    <w:p w14:paraId="16BB23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ginny@fcplibrary.lib.in.us</w:t>
      </w:r>
    </w:p>
    <w:p w14:paraId="243B70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ginny@trln.org</w:t>
      </w:r>
    </w:p>
    <w:p w14:paraId="1768F6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ginnyjulson@boycevillelibrary.org</w:t>
      </w:r>
    </w:p>
    <w:p w14:paraId="30D72F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ginsua1@uic.edu</w:t>
      </w:r>
    </w:p>
    <w:p w14:paraId="4A4C16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girardpl@ckt.net</w:t>
      </w:r>
    </w:p>
    <w:p w14:paraId="63FF57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girlymdluli@gmail.com</w:t>
      </w:r>
    </w:p>
    <w:p w14:paraId="55DBA5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girma.aweke@aau.edu.et</w:t>
      </w:r>
    </w:p>
    <w:p w14:paraId="665DEB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girona@vpcc.edu</w:t>
      </w:r>
    </w:p>
    <w:p w14:paraId="3C15C5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girtonpo@oplin.org</w:t>
      </w:r>
    </w:p>
    <w:p w14:paraId="2A3520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gisele.schierhorst@stonybrook.edu</w:t>
      </w:r>
    </w:p>
    <w:p w14:paraId="533DB7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gitau.njoroge@ku.ac.ke</w:t>
      </w:r>
    </w:p>
    <w:p w14:paraId="01B9B1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giuffrea@mpplibrary.org</w:t>
      </w:r>
    </w:p>
    <w:p w14:paraId="4BD71B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giulia.bombace@montvale.bccls.org</w:t>
      </w:r>
    </w:p>
    <w:p w14:paraId="164207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giullian@ku.edu</w:t>
      </w:r>
    </w:p>
    <w:p w14:paraId="7E2FFB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gj1@olemiss.edu</w:t>
      </w:r>
    </w:p>
    <w:p w14:paraId="11BD66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gjackson@bladenco.org</w:t>
      </w:r>
    </w:p>
    <w:p w14:paraId="2A17CF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gjerdery@luther.edu</w:t>
      </w:r>
    </w:p>
    <w:p w14:paraId="6E90F7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gjones@rustcollege.edu</w:t>
      </w:r>
    </w:p>
    <w:p w14:paraId="4A7A07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gkaletsk@stetson.edu</w:t>
      </w:r>
    </w:p>
    <w:p w14:paraId="4680A1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gkamffer@masters.edu</w:t>
      </w:r>
    </w:p>
    <w:p w14:paraId="4FBFF6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gkara@ku.edu.tr</w:t>
      </w:r>
    </w:p>
    <w:p w14:paraId="125303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gkatz@mccneb.edu</w:t>
      </w:r>
    </w:p>
    <w:p w14:paraId="15B704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GKendall@columbuslibrary.org</w:t>
      </w:r>
    </w:p>
    <w:p w14:paraId="29261A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gkgotla@gov.bw</w:t>
      </w:r>
    </w:p>
    <w:p w14:paraId="35DF79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gkilburn@highland.k12.in.us</w:t>
      </w:r>
    </w:p>
    <w:p w14:paraId="5947D8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gkl2@stmarys-ca.edu</w:t>
      </w:r>
    </w:p>
    <w:p w14:paraId="344356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gkmulindwa@nlu.go.ug</w:t>
      </w:r>
    </w:p>
    <w:p w14:paraId="165D1E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gkoelling@unm.edu</w:t>
      </w:r>
    </w:p>
    <w:p w14:paraId="0D67A0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gkoelling@unm.edu</w:t>
      </w:r>
    </w:p>
    <w:p w14:paraId="5B84B7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gkohr@owenlib.org</w:t>
      </w:r>
    </w:p>
    <w:p w14:paraId="0D8625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gkoritansky@smfpl.org</w:t>
      </w:r>
    </w:p>
    <w:p w14:paraId="6E6458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gkrabbe@prattlibrary.org</w:t>
      </w:r>
    </w:p>
    <w:p w14:paraId="1AA8CC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gkraschk@ncsu.edu</w:t>
      </w:r>
    </w:p>
    <w:p w14:paraId="58B3F3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gladys.bell@hamptonu.edu</w:t>
      </w:r>
    </w:p>
    <w:p w14:paraId="0A9B1E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gladys.roberts@mypclc.info</w:t>
      </w:r>
    </w:p>
    <w:p w14:paraId="7BE4C0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gladys.tous@secaucus.bccls.org</w:t>
      </w:r>
    </w:p>
    <w:p w14:paraId="11B769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gladys@lib.cuhk.edu.hk</w:t>
      </w:r>
    </w:p>
    <w:p w14:paraId="444B7B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glaeser_l@lynchburg.edu</w:t>
      </w:r>
    </w:p>
    <w:p w14:paraId="1EC264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glaeser_l@lynchburg.edu</w:t>
      </w:r>
    </w:p>
    <w:p w14:paraId="228882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glass@georgialibraries.org</w:t>
      </w:r>
    </w:p>
    <w:p w14:paraId="69FAEF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glaubitz@truman.edu</w:t>
      </w:r>
    </w:p>
    <w:p w14:paraId="5ACC92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glaustin@usf.edu</w:t>
      </w:r>
    </w:p>
    <w:p w14:paraId="752325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glclguest@gmail.com</w:t>
      </w:r>
    </w:p>
    <w:p w14:paraId="605609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glehnerz@natronacountylibrary.org</w:t>
      </w:r>
    </w:p>
    <w:p w14:paraId="5FBC87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glenashley.library@durban.gov.za</w:t>
      </w:r>
    </w:p>
    <w:p w14:paraId="5EA38E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glenda.lammers@mymanatee.org</w:t>
      </w:r>
    </w:p>
    <w:p w14:paraId="43A934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glenda.swink@swtjc.cc.tx.usbmcantu@swtjc.edu</w:t>
      </w:r>
    </w:p>
    <w:p w14:paraId="4D557B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glendaa@wcls.lib.ar.us</w:t>
      </w:r>
    </w:p>
    <w:p w14:paraId="63681F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glenn.johnson-grau@lmu.edu</w:t>
      </w:r>
    </w:p>
    <w:p w14:paraId="2C83B1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glenstantia@tshwane.gov.za</w:t>
      </w:r>
    </w:p>
    <w:p w14:paraId="53478C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gleonard@alexandercountync.gov</w:t>
      </w:r>
    </w:p>
    <w:p w14:paraId="7AD41B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glo6600@dcccd.edu</w:t>
      </w:r>
    </w:p>
    <w:p w14:paraId="362901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glopez@ollusa.edu</w:t>
      </w:r>
    </w:p>
    <w:p w14:paraId="5E3582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gloria.camacho-mckenzie@southmountaincc.edu</w:t>
      </w:r>
    </w:p>
    <w:p w14:paraId="45CD58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gloria.creeddikeogu@ottawa.edu</w:t>
      </w:r>
    </w:p>
    <w:p w14:paraId="71B873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Gloria.Kelley@cpcc.edu</w:t>
      </w:r>
    </w:p>
    <w:p w14:paraId="4C376B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gloria.marciales@javeriana.edu.co</w:t>
      </w:r>
    </w:p>
    <w:p w14:paraId="053272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gloriatoks@gmail.com</w:t>
      </w:r>
    </w:p>
    <w:p w14:paraId="7B662B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gloryolson@kclibrary.org</w:t>
      </w:r>
    </w:p>
    <w:p w14:paraId="19ABCA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gluckey@compton.edu</w:t>
      </w:r>
    </w:p>
    <w:p w14:paraId="6E71D4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gludwig@wctc.edu</w:t>
      </w:r>
    </w:p>
    <w:p w14:paraId="1FE831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glw11@humboldt.edu</w:t>
      </w:r>
    </w:p>
    <w:p w14:paraId="29C899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glwalmsley25@gmail.com</w:t>
      </w:r>
    </w:p>
    <w:p w14:paraId="0FAD9B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glyn.komkai@alaska.edu</w:t>
      </w:r>
    </w:p>
    <w:p w14:paraId="1228D6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Glynis.norman@bracknell-forest.gov.uk</w:t>
      </w:r>
    </w:p>
    <w:p w14:paraId="43C3D6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glynnj@kenyon.edu</w:t>
      </w:r>
    </w:p>
    <w:p w14:paraId="4B124A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gma@gtownlibrary.org</w:t>
      </w:r>
    </w:p>
    <w:p w14:paraId="17BD5C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gmacdona@stfx.ca</w:t>
      </w:r>
    </w:p>
    <w:p w14:paraId="56979F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gmadume@leeuniversity.edu</w:t>
      </w:r>
    </w:p>
    <w:p w14:paraId="11CBD3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gmahoney@smith.edu</w:t>
      </w:r>
    </w:p>
    <w:p w14:paraId="538319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gmarlatt@nps.edu</w:t>
      </w:r>
    </w:p>
    <w:p w14:paraId="677695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gmarshall@ursinus.edu</w:t>
      </w:r>
    </w:p>
    <w:p w14:paraId="4B5BB4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gmaslin@vassar.edu</w:t>
      </w:r>
    </w:p>
    <w:p w14:paraId="182687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GMattingly@JohnsonU.edu</w:t>
      </w:r>
    </w:p>
    <w:p w14:paraId="19283C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gmattis@wcc.vccs.edu</w:t>
      </w:r>
    </w:p>
    <w:p w14:paraId="379835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gmay@navasotatx.gov</w:t>
      </w:r>
    </w:p>
    <w:p w14:paraId="655101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gmayville@springfield.lib.mi.us</w:t>
      </w:r>
    </w:p>
    <w:p w14:paraId="6FA7CD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gmccombs@mail.smu.edu</w:t>
      </w:r>
    </w:p>
    <w:p w14:paraId="1394ED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gmcgrath@roseville.ca.us</w:t>
      </w:r>
    </w:p>
    <w:p w14:paraId="537A25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gmeadors@whitleylibrary.org</w:t>
      </w:r>
    </w:p>
    <w:p w14:paraId="0FF6C0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gmelcm@sage.edu</w:t>
      </w:r>
    </w:p>
    <w:p w14:paraId="08310B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gmerriman@lifepacific.edu</w:t>
      </w:r>
    </w:p>
    <w:p w14:paraId="5C8A9A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gmhornaday@hdpl.org</w:t>
      </w:r>
    </w:p>
    <w:p w14:paraId="4C6850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gmickells@madisonpubliclibrary.org</w:t>
      </w:r>
    </w:p>
    <w:p w14:paraId="58D787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gmitchell@cityofdenison.com</w:t>
      </w:r>
    </w:p>
    <w:p w14:paraId="5F811C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gmnsimons@northpark.edu</w:t>
      </w:r>
    </w:p>
    <w:p w14:paraId="773DF5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gmonyancha@saintpeters.edu</w:t>
      </w:r>
    </w:p>
    <w:p w14:paraId="1EFC28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GMoore@Lindenpl.org</w:t>
      </w:r>
    </w:p>
    <w:p w14:paraId="4A9AD2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GMoore@Lindenpl.org </w:t>
      </w:r>
    </w:p>
    <w:p w14:paraId="3091D6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gmoore@washingtonnc.gov</w:t>
      </w:r>
    </w:p>
    <w:p w14:paraId="65DBCC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gmullis@glynncounty-ga.gov</w:t>
      </w:r>
    </w:p>
    <w:p w14:paraId="3C3A2C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gnash@fhuedu</w:t>
      </w:r>
    </w:p>
    <w:p w14:paraId="1ECAD6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gntap@llcoop.org</w:t>
      </w:r>
    </w:p>
    <w:p w14:paraId="6685E5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gnuvayestewa@iaia.edu</w:t>
      </w:r>
    </w:p>
    <w:p w14:paraId="39B55E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gnyali@hotmail.com</w:t>
      </w:r>
    </w:p>
    <w:p w14:paraId="7DE581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goa2592@nyu.edu</w:t>
      </w:r>
    </w:p>
    <w:p w14:paraId="689473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godfrey@tlokwe.gov.za</w:t>
      </w:r>
    </w:p>
    <w:p w14:paraId="222FA7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goethe_bibl@cyberia.net.lb</w:t>
      </w:r>
    </w:p>
    <w:p w14:paraId="193FB5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goethedam@mail.sy</w:t>
      </w:r>
    </w:p>
    <w:p w14:paraId="3C1324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goker.aksoy@isikun.edu.tr</w:t>
      </w:r>
    </w:p>
    <w:p w14:paraId="455DA1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GoliathLK@ufs.ac.za</w:t>
      </w:r>
    </w:p>
    <w:p w14:paraId="340065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golillib@shawneelink.net</w:t>
      </w:r>
    </w:p>
    <w:p w14:paraId="0E496B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gomezm@rockinghamcc.edu</w:t>
      </w:r>
    </w:p>
    <w:p w14:paraId="31B2A1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gon@tulips.tsukuba.ac.jp</w:t>
      </w:r>
    </w:p>
    <w:p w14:paraId="2CE7DD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goneill@wilsoncc.edu</w:t>
      </w:r>
    </w:p>
    <w:p w14:paraId="562FA1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gonulkafali@iyte.edu.tr</w:t>
      </w:r>
    </w:p>
    <w:p w14:paraId="7C4F62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goodlandtwplibrary@gmail.com</w:t>
      </w:r>
    </w:p>
    <w:p w14:paraId="0C94EF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goodmans@coastalcarolina.edu</w:t>
      </w:r>
    </w:p>
    <w:p w14:paraId="48A1DF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goodmansouth@madisonpubliclibrary.org</w:t>
      </w:r>
    </w:p>
    <w:p w14:paraId="050D6E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goodriju@oplin.org</w:t>
      </w:r>
    </w:p>
    <w:p w14:paraId="6F456E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goodwinr@oplin.org</w:t>
      </w:r>
    </w:p>
    <w:p w14:paraId="55AEFD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goodwinr@oplin.org</w:t>
      </w:r>
    </w:p>
    <w:p w14:paraId="35374F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Gordon.Sandra@spcollege.edu</w:t>
      </w:r>
    </w:p>
    <w:p w14:paraId="25F3CE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gordon.xu@njit.edu</w:t>
      </w:r>
    </w:p>
    <w:p w14:paraId="154055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gordonc@ecc.edu</w:t>
      </w:r>
    </w:p>
    <w:p w14:paraId="60264E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gordonlib@sbcglobal.net</w:t>
      </w:r>
    </w:p>
    <w:p w14:paraId="389729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gordonlib@sbcglobal.net</w:t>
      </w:r>
    </w:p>
    <w:p w14:paraId="1A1871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gorman@dumont.bccls.org</w:t>
      </w:r>
    </w:p>
    <w:p w14:paraId="36D27E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gorski@biblos.pk.edu.pl</w:t>
      </w:r>
    </w:p>
    <w:p w14:paraId="444B8A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gosoro@wellesley.edu</w:t>
      </w:r>
    </w:p>
    <w:p w14:paraId="210886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gossr@nacc.edu</w:t>
      </w:r>
    </w:p>
    <w:p w14:paraId="5F1F9F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gost@lodi.bccls.org</w:t>
      </w:r>
    </w:p>
    <w:p w14:paraId="5B3113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gost@wmtl.org</w:t>
      </w:r>
    </w:p>
    <w:p w14:paraId="04C1B9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gotts@illinois.edu</w:t>
      </w:r>
    </w:p>
    <w:p w14:paraId="16E4D3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goupilh@cadl.org</w:t>
      </w:r>
    </w:p>
    <w:p w14:paraId="638F12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govan@parkland.lib.sk.ca</w:t>
      </w:r>
    </w:p>
    <w:p w14:paraId="02CB4A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goviedomartinez@hccfl.edu</w:t>
      </w:r>
    </w:p>
    <w:p w14:paraId="4BEDC6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gp_adultref@grandeprairie.org</w:t>
      </w:r>
    </w:p>
    <w:p w14:paraId="7BE549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gpalmer@dillard.edu</w:t>
      </w:r>
    </w:p>
    <w:p w14:paraId="26533F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gpalmisano@nassaulibrary.org</w:t>
      </w:r>
    </w:p>
    <w:p w14:paraId="62C948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gpalumbo@holyfamily.edu</w:t>
      </w:r>
    </w:p>
    <w:p w14:paraId="5EF081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gparsons@tadl.org</w:t>
      </w:r>
    </w:p>
    <w:p w14:paraId="4BB3E4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gparsons@tadl.org</w:t>
      </w:r>
    </w:p>
    <w:p w14:paraId="4F5829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gpatterson@rhpl.ca</w:t>
      </w:r>
    </w:p>
    <w:p w14:paraId="044186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gperez@elcamino.edu</w:t>
      </w:r>
    </w:p>
    <w:p w14:paraId="60DBC4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gperkins5132@stanly.edu</w:t>
      </w:r>
    </w:p>
    <w:p w14:paraId="69FCFF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gpinder@suffield-library.org</w:t>
      </w:r>
    </w:p>
    <w:p w14:paraId="29D1E8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gpineda@pupr.edu</w:t>
      </w:r>
    </w:p>
    <w:p w14:paraId="74D408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gpisklak@midland.edu</w:t>
      </w:r>
    </w:p>
    <w:p w14:paraId="05487A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  <w:highlight w:val="cyan"/>
        </w:rPr>
      </w:pPr>
      <w:r w:rsidRPr="00845FE5">
        <w:rPr>
          <w:rFonts w:ascii="Cambria" w:eastAsia="MS Mincho" w:hAnsi="Cambria" w:cs="Times New Roman"/>
          <w:sz w:val="22"/>
        </w:rPr>
        <w:t>gpond@hartford.e</w:t>
      </w:r>
      <w:r w:rsidRPr="00845FE5">
        <w:rPr>
          <w:rFonts w:ascii="Cambria" w:eastAsia="MS Mincho" w:hAnsi="Cambria" w:cs="Times New Roman"/>
          <w:sz w:val="22"/>
          <w:highlight w:val="cyan"/>
        </w:rPr>
        <w:t>du</w:t>
      </w:r>
    </w:p>
    <w:p w14:paraId="488AE0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  <w:highlight w:val="cyan"/>
        </w:rPr>
      </w:pPr>
      <w:r w:rsidRPr="00845FE5">
        <w:rPr>
          <w:rFonts w:ascii="Cambria" w:eastAsia="MS Mincho" w:hAnsi="Cambria" w:cs="Times New Roman"/>
          <w:sz w:val="22"/>
          <w:highlight w:val="cyan"/>
        </w:rPr>
        <w:t>ha</w:t>
      </w:r>
      <w:r w:rsidRPr="00845FE5">
        <w:rPr>
          <w:rFonts w:ascii="Cambria" w:eastAsia="MS Mincho" w:hAnsi="Cambria" w:cs="Times New Roman"/>
          <w:sz w:val="22"/>
        </w:rPr>
        <w:t>ggan@hartford.e</w:t>
      </w:r>
      <w:r w:rsidRPr="00845FE5">
        <w:rPr>
          <w:rFonts w:ascii="Cambria" w:eastAsia="MS Mincho" w:hAnsi="Cambria" w:cs="Times New Roman"/>
          <w:sz w:val="22"/>
          <w:highlight w:val="cyan"/>
        </w:rPr>
        <w:t>du</w:t>
      </w:r>
    </w:p>
    <w:p w14:paraId="12E200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  <w:highlight w:val="cyan"/>
        </w:rPr>
      </w:pPr>
      <w:r w:rsidRPr="00845FE5">
        <w:rPr>
          <w:rFonts w:ascii="Cambria" w:eastAsia="MS Mincho" w:hAnsi="Cambria" w:cs="Times New Roman"/>
          <w:sz w:val="22"/>
          <w:highlight w:val="cyan"/>
        </w:rPr>
        <w:t>zg</w:t>
      </w:r>
      <w:r w:rsidRPr="00845FE5">
        <w:rPr>
          <w:rFonts w:ascii="Cambria" w:eastAsia="MS Mincho" w:hAnsi="Cambria" w:cs="Times New Roman"/>
          <w:sz w:val="22"/>
        </w:rPr>
        <w:t>ilbert@hartford.e</w:t>
      </w:r>
      <w:r w:rsidRPr="00845FE5">
        <w:rPr>
          <w:rFonts w:ascii="Cambria" w:eastAsia="MS Mincho" w:hAnsi="Cambria" w:cs="Times New Roman"/>
          <w:sz w:val="22"/>
          <w:highlight w:val="cyan"/>
        </w:rPr>
        <w:t>du</w:t>
      </w:r>
    </w:p>
    <w:p w14:paraId="032E13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  <w:highlight w:val="cyan"/>
        </w:rPr>
      </w:pPr>
      <w:r w:rsidRPr="00845FE5">
        <w:rPr>
          <w:rFonts w:ascii="Cambria" w:eastAsia="MS Mincho" w:hAnsi="Cambria" w:cs="Times New Roman"/>
          <w:sz w:val="22"/>
          <w:highlight w:val="cyan"/>
        </w:rPr>
        <w:t>ru</w:t>
      </w:r>
      <w:r w:rsidRPr="00845FE5">
        <w:rPr>
          <w:rFonts w:ascii="Cambria" w:eastAsia="MS Mincho" w:hAnsi="Cambria" w:cs="Times New Roman"/>
          <w:sz w:val="22"/>
        </w:rPr>
        <w:t>dnick@hartford.e</w:t>
      </w:r>
      <w:r w:rsidRPr="00845FE5">
        <w:rPr>
          <w:rFonts w:ascii="Cambria" w:eastAsia="MS Mincho" w:hAnsi="Cambria" w:cs="Times New Roman"/>
          <w:sz w:val="22"/>
          <w:highlight w:val="cyan"/>
        </w:rPr>
        <w:t>du</w:t>
      </w:r>
    </w:p>
    <w:p w14:paraId="19A426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  <w:highlight w:val="cyan"/>
        </w:rPr>
        <w:t>di</w:t>
      </w:r>
      <w:r w:rsidRPr="00845FE5">
        <w:rPr>
          <w:rFonts w:ascii="Cambria" w:eastAsia="MS Mincho" w:hAnsi="Cambria" w:cs="Times New Roman"/>
          <w:sz w:val="22"/>
        </w:rPr>
        <w:t>ll@hartford.edu</w:t>
      </w:r>
    </w:p>
    <w:p w14:paraId="496FAB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gppld@grandeprairie.org</w:t>
      </w:r>
    </w:p>
    <w:p w14:paraId="5C0138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gpruett@nbtexas.org</w:t>
      </w:r>
    </w:p>
    <w:p w14:paraId="35E0BA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gr.keer@csueastbay.edu</w:t>
      </w:r>
    </w:p>
    <w:p w14:paraId="094F3A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graab@neenahlibrary.org</w:t>
      </w:r>
    </w:p>
    <w:p w14:paraId="3F7A90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grace.ansani@ctschicago.edu</w:t>
      </w:r>
    </w:p>
    <w:p w14:paraId="5C11E3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grace.engelbrecht@libraryweb.org</w:t>
      </w:r>
    </w:p>
    <w:p w14:paraId="354C26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grace.gu@montgomerycollege.edu</w:t>
      </w:r>
    </w:p>
    <w:p w14:paraId="457E18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grace.kim@nsc.edu</w:t>
      </w:r>
    </w:p>
    <w:p w14:paraId="11718A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grace.mckay@culver.org</w:t>
      </w:r>
    </w:p>
    <w:p w14:paraId="4BC809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grace.onyebuchi@unn.edu.ng</w:t>
      </w:r>
    </w:p>
    <w:p w14:paraId="5414E1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grace.Song@woninstitute.edu</w:t>
      </w:r>
    </w:p>
    <w:p w14:paraId="4025A4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grace.tse@yrdsb.ca</w:t>
      </w:r>
    </w:p>
    <w:p w14:paraId="7F19E2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grace_norris@ivcc.edu</w:t>
      </w:r>
    </w:p>
    <w:p w14:paraId="1F2229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graceg@kingmanlibrary.org</w:t>
      </w:r>
    </w:p>
    <w:p w14:paraId="7CAE84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gracehamilton@wustl.edu</w:t>
      </w:r>
    </w:p>
    <w:p w14:paraId="4E1CCB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gracewere@crimeresearch.go.ke</w:t>
      </w:r>
    </w:p>
    <w:p w14:paraId="41BBD5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gracia.gingras@polymtl.ca</w:t>
      </w:r>
    </w:p>
    <w:p w14:paraId="5DF0A6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gracie.mcdonough@csn.edu</w:t>
      </w:r>
    </w:p>
    <w:p w14:paraId="743DF8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gradawson@gov.pe.ca</w:t>
      </w:r>
    </w:p>
    <w:p w14:paraId="0878D1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graftonlib@crl.nsw.gov.au</w:t>
      </w:r>
    </w:p>
    <w:p w14:paraId="1DF789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Graham.Massey@vu.edu.au</w:t>
      </w:r>
    </w:p>
    <w:p w14:paraId="3C51A8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graham@gts.edu</w:t>
      </w:r>
    </w:p>
    <w:p w14:paraId="23BC8B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gramirez18@csub.edu</w:t>
      </w:r>
    </w:p>
    <w:p w14:paraId="133823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gramm@mcdl.info</w:t>
      </w:r>
    </w:p>
    <w:p w14:paraId="6BB1C1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grammateia@lib.auth.gr</w:t>
      </w:r>
    </w:p>
    <w:p w14:paraId="1D5F5B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grandfallslibrary@yahoo.com</w:t>
      </w:r>
    </w:p>
    <w:p w14:paraId="6E47B3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grannym@polokwane.gov.za</w:t>
      </w:r>
    </w:p>
    <w:p w14:paraId="4FC76E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grant_gw@mercer.edu</w:t>
      </w:r>
    </w:p>
    <w:p w14:paraId="30E5C1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grant044@umn.edu</w:t>
      </w:r>
    </w:p>
    <w:p w14:paraId="793EC4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grant047@ortelco.net</w:t>
      </w:r>
    </w:p>
    <w:p w14:paraId="77F4A0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grantano@plsinfo.org</w:t>
      </w:r>
    </w:p>
    <w:p w14:paraId="7EBC92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grantf@mtco.com</w:t>
      </w:r>
    </w:p>
    <w:p w14:paraId="233CE0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grantk@union.edu</w:t>
      </w:r>
    </w:p>
    <w:p w14:paraId="717F98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graupp@parisnanterre.fr</w:t>
      </w:r>
    </w:p>
    <w:p w14:paraId="471B9B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grauwylerpark@dallaslibrary.org</w:t>
      </w:r>
    </w:p>
    <w:p w14:paraId="092F86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gravescj@alma.edu</w:t>
      </w:r>
    </w:p>
    <w:p w14:paraId="7F394A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gray@santarosa.edu</w:t>
      </w:r>
    </w:p>
    <w:p w14:paraId="53E7FD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grecov@ci.commerce.ca.us</w:t>
      </w:r>
    </w:p>
    <w:p w14:paraId="05F6E3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greeley.lc@aims.edu</w:t>
      </w:r>
    </w:p>
    <w:p w14:paraId="6B86CC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greenejd1@appstate.edu</w:t>
      </w:r>
    </w:p>
    <w:p w14:paraId="2D56F2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greenelib@yahoo.com</w:t>
      </w:r>
    </w:p>
    <w:p w14:paraId="7B924E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greenleaf@hws.edu</w:t>
      </w:r>
    </w:p>
    <w:p w14:paraId="36E4C3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greenleaf@hws.edu </w:t>
      </w:r>
    </w:p>
    <w:p w14:paraId="0129B0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greenr@hammond.lib.in.us</w:t>
      </w:r>
    </w:p>
    <w:p w14:paraId="3761DC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greenr@middlesex.mass.edu</w:t>
      </w:r>
    </w:p>
    <w:p w14:paraId="406170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GreenTa@missouri.edu</w:t>
      </w:r>
    </w:p>
    <w:p w14:paraId="751F3E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greeverk@kenyon.edu</w:t>
      </w:r>
    </w:p>
    <w:p w14:paraId="4AACA0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greg.bem@lwtech.edu</w:t>
      </w:r>
    </w:p>
    <w:p w14:paraId="5B9F6B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greg.bem@lwtech.edu</w:t>
      </w:r>
    </w:p>
    <w:p w14:paraId="0DE6E6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greg.simpson@houstontx.gov</w:t>
      </w:r>
    </w:p>
    <w:p w14:paraId="6E3488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greg.voelker@unlv.edu</w:t>
      </w:r>
    </w:p>
    <w:p w14:paraId="705ECD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greg@gtownlibrary.net</w:t>
      </w:r>
    </w:p>
    <w:p w14:paraId="0003DF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greg@uwindsor.ca</w:t>
      </w:r>
    </w:p>
    <w:p w14:paraId="2F9775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Greg_Mitchell@tamu-commerce.edu</w:t>
      </w:r>
    </w:p>
    <w:p w14:paraId="6071A0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gregory.cina@usmcu.edu</w:t>
      </w:r>
    </w:p>
    <w:p w14:paraId="021DB7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Gregory.Lewis@mcny.edu</w:t>
      </w:r>
    </w:p>
    <w:p w14:paraId="49265D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gregory.murray@ptsem.edu</w:t>
      </w:r>
    </w:p>
    <w:p w14:paraId="5FEE7B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gregory.rosauer@bcsmn.edu</w:t>
      </w:r>
    </w:p>
    <w:p w14:paraId="5AFD5C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gregory.rosauer@bcsmn.edu</w:t>
      </w:r>
    </w:p>
    <w:p w14:paraId="44C888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gregorym@campbell.edu</w:t>
      </w:r>
    </w:p>
    <w:p w14:paraId="5C293F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greid@alvincollege.edu</w:t>
      </w:r>
    </w:p>
    <w:p w14:paraId="356420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grenfroe@shrls.org</w:t>
      </w:r>
    </w:p>
    <w:p w14:paraId="5D3AD0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gresenp@mail.strose.edu</w:t>
      </w:r>
    </w:p>
    <w:p w14:paraId="344F3F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greta.galindo@cityofwoodland.org</w:t>
      </w:r>
    </w:p>
    <w:p w14:paraId="5F5275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greta.treistman@seattlecolleges.edu</w:t>
      </w:r>
    </w:p>
    <w:p w14:paraId="7982E1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greta_earnest@fitnyc.edu</w:t>
      </w:r>
    </w:p>
    <w:p w14:paraId="2D02CB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gretchen.claypool@cabell.lib.wv.us</w:t>
      </w:r>
    </w:p>
    <w:p w14:paraId="5F36C6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gretchen.debree@hendryfla.net</w:t>
      </w:r>
    </w:p>
    <w:p w14:paraId="535F0C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gretchen.frye@mbcpl.org</w:t>
      </w:r>
    </w:p>
    <w:p w14:paraId="005DB0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gretchen.gould@uni.edu</w:t>
      </w:r>
    </w:p>
    <w:p w14:paraId="253E7D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Gretchen.Schroeder@rctc.edu</w:t>
      </w:r>
    </w:p>
    <w:p w14:paraId="696869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gretchen.sotomayor@salve.edu</w:t>
      </w:r>
    </w:p>
    <w:p w14:paraId="65A56F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grevp@llcoop.org</w:t>
      </w:r>
    </w:p>
    <w:p w14:paraId="16A628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greyae@wofford.edu</w:t>
      </w:r>
    </w:p>
    <w:p w14:paraId="7F78F1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grhodes@sdsu.edu</w:t>
      </w:r>
    </w:p>
    <w:p w14:paraId="5DD8AD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gric@imb.org</w:t>
      </w:r>
    </w:p>
    <w:p w14:paraId="5C78A5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griekwastadlib@ncpg.gov.za</w:t>
      </w:r>
    </w:p>
    <w:p w14:paraId="1B7735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griffinl@jocolibrary.org</w:t>
      </w:r>
    </w:p>
    <w:p w14:paraId="474F67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griffith@denison.edu</w:t>
      </w:r>
    </w:p>
    <w:p w14:paraId="4C303F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griffith@denison.edu</w:t>
      </w:r>
    </w:p>
    <w:p w14:paraId="71FFED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griffitm@otc.edu</w:t>
      </w:r>
    </w:p>
    <w:p w14:paraId="023AF0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griffma@email.unc.edu</w:t>
      </w:r>
    </w:p>
    <w:p w14:paraId="2A3A82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griggs_aj@mercer.edu</w:t>
      </w:r>
    </w:p>
    <w:p w14:paraId="21A1DC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grigsbsa@oplin.org</w:t>
      </w:r>
    </w:p>
    <w:p w14:paraId="598BB8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grigsbya@bvu.edu</w:t>
      </w:r>
    </w:p>
    <w:p w14:paraId="60404E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grings@fieldmuseum.org</w:t>
      </w:r>
    </w:p>
    <w:p w14:paraId="1E1452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gripley@sailsinc.org</w:t>
      </w:r>
    </w:p>
    <w:p w14:paraId="0CC0CD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grjk@tompkinscortland.edu</w:t>
      </w:r>
    </w:p>
    <w:p w14:paraId="5B9622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grlieb@vassar.edu</w:t>
      </w:r>
    </w:p>
    <w:p w14:paraId="29B62F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grobins@tulane.edu</w:t>
      </w:r>
    </w:p>
    <w:p w14:paraId="4D504C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groblershooplib@ncpg.gov.za</w:t>
      </w:r>
    </w:p>
    <w:p w14:paraId="1C9B60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groening@uvic.ca</w:t>
      </w:r>
    </w:p>
    <w:p w14:paraId="0FC256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grogers@owenlib.org</w:t>
      </w:r>
    </w:p>
    <w:p w14:paraId="2D72E3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gromer@newcomerstownlibrary.org</w:t>
      </w:r>
    </w:p>
    <w:p w14:paraId="2B8636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groomlib@amaonline.com</w:t>
      </w:r>
    </w:p>
    <w:p w14:paraId="56F0EA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grootvleia@fslib.gov.za</w:t>
      </w:r>
    </w:p>
    <w:p w14:paraId="735A77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grossc@dekalblibrary.org</w:t>
      </w:r>
    </w:p>
    <w:p w14:paraId="70A835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grossmanj2@xavier.edu</w:t>
      </w:r>
    </w:p>
    <w:p w14:paraId="00250F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grover@u.washington.edu</w:t>
      </w:r>
    </w:p>
    <w:p w14:paraId="28DE0D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groverpa@oplin.org</w:t>
      </w:r>
    </w:p>
    <w:p w14:paraId="69B19E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grpl-melcat@grpl.org</w:t>
      </w:r>
    </w:p>
    <w:p w14:paraId="5E0F78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grrscragg@act.eduliza@act.edu</w:t>
      </w:r>
    </w:p>
    <w:p w14:paraId="1285FC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grunerm@sunyulster.edu</w:t>
      </w:r>
    </w:p>
    <w:p w14:paraId="3935C4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gsalazar@cityofsanbenito.com</w:t>
      </w:r>
    </w:p>
    <w:p w14:paraId="5ECD91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gsamra@river-rouge.lib.mi.us</w:t>
      </w:r>
    </w:p>
    <w:p w14:paraId="0F5B43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gscheetz@bataviapubliclibrary.org</w:t>
      </w:r>
    </w:p>
    <w:p w14:paraId="3B4651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gschmidt@ocean.edu</w:t>
      </w:r>
    </w:p>
    <w:p w14:paraId="13AB66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gschoonover@rose.edu</w:t>
      </w:r>
    </w:p>
    <w:p w14:paraId="318151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gshaffer@glendaleca.gov</w:t>
      </w:r>
    </w:p>
    <w:p w14:paraId="4919A8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gshaw@uark.edu</w:t>
      </w:r>
    </w:p>
    <w:p w14:paraId="786059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gshepher@lib.siu.edu</w:t>
      </w:r>
    </w:p>
    <w:p w14:paraId="234481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gsimpson@ivytech.edu</w:t>
      </w:r>
    </w:p>
    <w:p w14:paraId="162977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gsingh@wau.edu</w:t>
      </w:r>
    </w:p>
    <w:p w14:paraId="4FD290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gsipman@miracosta.edu</w:t>
      </w:r>
    </w:p>
    <w:p w14:paraId="5BF89C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gsmith@mplonline.org</w:t>
      </w:r>
    </w:p>
    <w:p w14:paraId="6B8CF9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gsnyder@vwu.edu</w:t>
      </w:r>
    </w:p>
    <w:p w14:paraId="1A445E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gsolares@usfca.edu</w:t>
      </w:r>
    </w:p>
    <w:p w14:paraId="4BEB48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gspencer@ursinus.edu</w:t>
      </w:r>
    </w:p>
    <w:p w14:paraId="1C442A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gsridaran@life.edu</w:t>
      </w:r>
    </w:p>
    <w:p w14:paraId="7E1F16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gst4@gcu.ac.uk</w:t>
      </w:r>
    </w:p>
    <w:p w14:paraId="09B456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gstuckey@somelibrary.org</w:t>
      </w:r>
    </w:p>
    <w:p w14:paraId="6667BD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gsuh@olivetuniversity.edu</w:t>
      </w:r>
    </w:p>
    <w:p w14:paraId="34E27B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gsuter@yourppl.org</w:t>
      </w:r>
    </w:p>
    <w:p w14:paraId="6FA484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gtanui@kabarak.ac.ke</w:t>
      </w:r>
    </w:p>
    <w:p w14:paraId="156D56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gtclibrary@gwinnetttech.edu</w:t>
      </w:r>
    </w:p>
    <w:p w14:paraId="1E8D10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gtdfwxs@gzlib.gov.cn</w:t>
      </w:r>
    </w:p>
    <w:p w14:paraId="24B20A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gtltrans@gzlib.gov.cn</w:t>
      </w:r>
    </w:p>
    <w:p w14:paraId="5D4D8C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gtlxh@gzlib.gov.cn</w:t>
      </w:r>
    </w:p>
    <w:p w14:paraId="031929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gtorralbas@hialeahfl.gov</w:t>
      </w:r>
    </w:p>
    <w:p w14:paraId="774B77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gtorresd@tec.mx</w:t>
      </w:r>
    </w:p>
    <w:p w14:paraId="252BEA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gtozier@mpc.edu</w:t>
      </w:r>
    </w:p>
    <w:p w14:paraId="20BD52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gtrott@corban.edu</w:t>
      </w:r>
    </w:p>
    <w:p w14:paraId="1A0E0C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Guadalupe_Rojo@Cuaed.Unam.Mx</w:t>
      </w:r>
    </w:p>
    <w:p w14:paraId="27F642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guajardo@uh.edu</w:t>
      </w:r>
    </w:p>
    <w:p w14:paraId="2D6A1F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guggemos@pacificu.edu</w:t>
      </w:r>
    </w:p>
    <w:p w14:paraId="5B4A33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gugumk2000@yahoo.com</w:t>
      </w:r>
    </w:p>
    <w:p w14:paraId="48B8D5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guilford_pl@vals.state.vt.us</w:t>
      </w:r>
    </w:p>
    <w:p w14:paraId="75D1A4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guillaume.niziers@psuad.ac.ae</w:t>
      </w:r>
    </w:p>
    <w:p w14:paraId="06A42B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guinl@nsula.edu</w:t>
      </w:r>
    </w:p>
    <w:p w14:paraId="632182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gulcin@bilgi.edu.tr</w:t>
      </w:r>
    </w:p>
    <w:p w14:paraId="17A9AC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gulick@main.morris.org</w:t>
      </w:r>
    </w:p>
    <w:p w14:paraId="634B66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gullman@westcoastuniversity.edu</w:t>
      </w:r>
    </w:p>
    <w:p w14:paraId="5EA8C2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gultekingurdal@iyte.edu.tr</w:t>
      </w:r>
    </w:p>
    <w:p w14:paraId="0B440F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gulvas@umich.edu</w:t>
      </w:r>
    </w:p>
    <w:p w14:paraId="4D1B18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gulyasa@ceu.edu</w:t>
      </w:r>
    </w:p>
    <w:p w14:paraId="238B85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gumede.bongiwe13@gmail.com</w:t>
      </w:r>
    </w:p>
    <w:p w14:paraId="3A9B58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gumpamngomezulu@yahoo.co.uk</w:t>
      </w:r>
    </w:p>
    <w:p w14:paraId="74A9E7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gunessema@uludag.edu.tr</w:t>
      </w:r>
    </w:p>
    <w:p w14:paraId="351A0A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gunilla.herdenberg@kb.se</w:t>
      </w:r>
    </w:p>
    <w:p w14:paraId="430423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gunlibrary@upperlachlan.com</w:t>
      </w:r>
    </w:p>
    <w:p w14:paraId="10DC75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gunn@cua.edu</w:t>
      </w:r>
    </w:p>
    <w:p w14:paraId="749B9A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gurgelsl@mlc-wels.edu</w:t>
      </w:r>
    </w:p>
    <w:p w14:paraId="1090AD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gurneys@hillsboroughcounty.org</w:t>
      </w:r>
    </w:p>
    <w:p w14:paraId="194BE8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gus.stamatopoulos@stockton.edu</w:t>
      </w:r>
    </w:p>
    <w:p w14:paraId="102AE3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gust@niagara.edu</w:t>
      </w:r>
    </w:p>
    <w:p w14:paraId="585778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gustan2@mnsu.edu</w:t>
      </w:r>
    </w:p>
    <w:p w14:paraId="2EC8AD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gustrg@elac.edu</w:t>
      </w:r>
    </w:p>
    <w:p w14:paraId="63A533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guy.berthiaume@bac-lac.qc.ca.</w:t>
      </w:r>
    </w:p>
    <w:p w14:paraId="53C427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guyal@elac.edu</w:t>
      </w:r>
    </w:p>
    <w:p w14:paraId="272BBD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gventura@highline.edu</w:t>
      </w:r>
    </w:p>
    <w:p w14:paraId="54196D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gversteegh@oskaloosalibrary.org</w:t>
      </w:r>
    </w:p>
    <w:p w14:paraId="6E83AE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gvitez@niagaracollege.ca</w:t>
      </w:r>
    </w:p>
    <w:p w14:paraId="4CD755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gvlibraries@gvlibraries.com.au</w:t>
      </w:r>
    </w:p>
    <w:p w14:paraId="7C0968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gvredevo@marymount.edu</w:t>
      </w:r>
    </w:p>
    <w:p w14:paraId="0FFCCD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gwallace@ncwc.edu</w:t>
      </w:r>
    </w:p>
    <w:p w14:paraId="70581D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gwalsh@ocln.org</w:t>
      </w:r>
    </w:p>
    <w:p w14:paraId="7F641B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gwamsley@hutchpl.org</w:t>
      </w:r>
    </w:p>
    <w:p w14:paraId="3E7CAA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gwasdin@omahalibrary.org</w:t>
      </w:r>
    </w:p>
    <w:p w14:paraId="4F9AF1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gwaugh@hendersoncountync.gov</w:t>
      </w:r>
    </w:p>
    <w:p w14:paraId="063AF5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gweiner@ltu.edu</w:t>
      </w:r>
    </w:p>
    <w:p w14:paraId="1EEBF9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gwen.bloomsburg@udla.edu.ec</w:t>
      </w:r>
    </w:p>
    <w:p w14:paraId="5DD9CD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gwen.verkuilen_chevalier@tufts.edu</w:t>
      </w:r>
    </w:p>
    <w:p w14:paraId="07B0D7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gwenaelle.marchais@univ-reunion.fr</w:t>
      </w:r>
    </w:p>
    <w:p w14:paraId="263D76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gwenw@santarosa.fl.gov</w:t>
      </w:r>
    </w:p>
    <w:p w14:paraId="1EF71F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gwerchan@friscotexas.gov</w:t>
      </w:r>
    </w:p>
    <w:p w14:paraId="097401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gwere@khrc.or.ke</w:t>
      </w:r>
    </w:p>
    <w:p w14:paraId="425830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gwhite@bond.edu.au</w:t>
      </w:r>
    </w:p>
    <w:p w14:paraId="4C54F8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gwhitley@iupui.edu</w:t>
      </w:r>
    </w:p>
    <w:p w14:paraId="72C839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gwilliams@orcity.org</w:t>
      </w:r>
    </w:p>
    <w:p w14:paraId="06636A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gwilliamson@myfcpl.org</w:t>
      </w:r>
    </w:p>
    <w:p w14:paraId="2EEF1C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gwilson@brimfieldlibrary.org</w:t>
      </w:r>
    </w:p>
    <w:p w14:paraId="26197D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gwilson@gc.edu</w:t>
      </w:r>
    </w:p>
    <w:p w14:paraId="3B0116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gwomac@utk.edu</w:t>
      </w:r>
    </w:p>
    <w:p w14:paraId="33C96D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gwspindlerlibrary@gmail.com</w:t>
      </w:r>
    </w:p>
    <w:p w14:paraId="517B37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GwynethP@joburg.org.za</w:t>
      </w:r>
    </w:p>
    <w:p w14:paraId="7F0155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gwyng3@yahoo.com</w:t>
      </w:r>
    </w:p>
    <w:p w14:paraId="713EBA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gyonata@mrcpl.org</w:t>
      </w:r>
    </w:p>
    <w:p w14:paraId="0E85EF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gyonpovajra@yahoo.com</w:t>
      </w:r>
    </w:p>
    <w:p w14:paraId="435179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gzachariah@keenenh.gov</w:t>
      </w:r>
    </w:p>
    <w:p w14:paraId="27B535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h.a.kranenburg@pl.hanze.nl</w:t>
      </w:r>
    </w:p>
    <w:p w14:paraId="6DC668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h.a.olafsson@dundee.ac.uk</w:t>
      </w:r>
    </w:p>
    <w:p w14:paraId="6FAD60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h.alulama@uaeu.ac.ae</w:t>
      </w:r>
    </w:p>
    <w:p w14:paraId="69550A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h.clark@bradfordcollege.ac.uk</w:t>
      </w:r>
    </w:p>
    <w:p w14:paraId="7E75FD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h.gibson@essex.ac.uk</w:t>
      </w:r>
    </w:p>
    <w:p w14:paraId="0F9889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h.grainger@bathspa.ac.uk</w:t>
      </w:r>
    </w:p>
    <w:p w14:paraId="69E111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h.j.de.vries@pl.hanze.nl</w:t>
      </w:r>
    </w:p>
    <w:p w14:paraId="7A6E24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H.Keenlyside@nls.uk</w:t>
      </w:r>
    </w:p>
    <w:p w14:paraId="6E7D37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h.library@yahoo.com</w:t>
      </w:r>
    </w:p>
    <w:p w14:paraId="54D923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h.matthews@mdx.ac.uk</w:t>
      </w:r>
    </w:p>
    <w:p w14:paraId="2944E8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h.n.van.wijngaarden@hva.nl</w:t>
      </w:r>
    </w:p>
    <w:p w14:paraId="539F5F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h.pearson@csuohio.edu</w:t>
      </w:r>
    </w:p>
    <w:p w14:paraId="241B1C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h.rehin@ids.ac.uk</w:t>
      </w:r>
    </w:p>
    <w:p w14:paraId="3F1A81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H.Roes@kub.nl</w:t>
      </w:r>
    </w:p>
    <w:p w14:paraId="76DF6F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h.standish@mmu.ac.uk</w:t>
      </w:r>
    </w:p>
    <w:p w14:paraId="74C22C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h_john@uonbi.ac.ke</w:t>
      </w:r>
    </w:p>
    <w:p w14:paraId="583D48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ha_keshavarz@sbu.ac.ir</w:t>
      </w:r>
    </w:p>
    <w:p w14:paraId="4206DD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ha1@bibliothek.uni-halle.de</w:t>
      </w:r>
    </w:p>
    <w:p w14:paraId="1C7A0F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ha18@bibliothek.uni-halle.de</w:t>
      </w:r>
    </w:p>
    <w:p w14:paraId="11C0AF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haasja@oplin.org</w:t>
      </w:r>
    </w:p>
    <w:p w14:paraId="28108C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hackerma@broward.edu</w:t>
      </w:r>
    </w:p>
    <w:p w14:paraId="1DF7AC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haegele@mmg.mpg.de</w:t>
      </w:r>
    </w:p>
    <w:p w14:paraId="418EA0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Haessler-arlene@monroecounty-fl.gov</w:t>
      </w:r>
    </w:p>
    <w:p w14:paraId="17AC0A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hagan@american.edu</w:t>
      </w:r>
    </w:p>
    <w:p w14:paraId="3E0C3E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haggertyd@gtc.edu</w:t>
      </w:r>
    </w:p>
    <w:p w14:paraId="76D59A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haiello@wesleyan.edu</w:t>
      </w:r>
    </w:p>
    <w:p w14:paraId="7B96F8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haines@bakerlib.org</w:t>
      </w:r>
    </w:p>
    <w:p w14:paraId="69C35D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haire@uidaho.edu</w:t>
      </w:r>
    </w:p>
    <w:p w14:paraId="06D7B3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haitb@gsuite.nwrlib.org</w:t>
      </w:r>
    </w:p>
    <w:p w14:paraId="1C175F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Haiying.Li@tsu.edu</w:t>
      </w:r>
    </w:p>
    <w:p w14:paraId="47AB5B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hajdu@jgypk.u-szeged.hu</w:t>
      </w:r>
    </w:p>
    <w:p w14:paraId="13ECA2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hal9000@bentonharborlibrary.com</w:t>
      </w:r>
    </w:p>
    <w:p w14:paraId="7827E3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halbanese@flaglercounty.org</w:t>
      </w:r>
    </w:p>
    <w:p w14:paraId="2D4852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halbast.abdulah@auis.edu.krd</w:t>
      </w:r>
    </w:p>
    <w:p w14:paraId="4A8B01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hale.baltepe@deu.edu.tr</w:t>
      </w:r>
    </w:p>
    <w:p w14:paraId="51B669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hale@metu.edu.tr</w:t>
      </w:r>
    </w:p>
    <w:p w14:paraId="5DFB88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hale@wrightlibrary.org</w:t>
      </w:r>
    </w:p>
    <w:p w14:paraId="15BE1C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halexand@yccd.edu</w:t>
      </w:r>
    </w:p>
    <w:p w14:paraId="3956D2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HaleyFannin@upike.edu</w:t>
      </w:r>
    </w:p>
    <w:p w14:paraId="52C622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hallett@hallettlibrary.com</w:t>
      </w:r>
    </w:p>
    <w:p w14:paraId="162F35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halleyge@oplin.org</w:t>
      </w:r>
    </w:p>
    <w:p w14:paraId="2C15FA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halliday@jmrl.org</w:t>
      </w:r>
    </w:p>
    <w:p w14:paraId="623C72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hallie.macom@snu.edu</w:t>
      </w:r>
    </w:p>
    <w:p w14:paraId="43F29F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hallieys@hannibal.lib.mo.us</w:t>
      </w:r>
    </w:p>
    <w:p w14:paraId="4DECFA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hallis@ucmo.edu</w:t>
      </w:r>
    </w:p>
    <w:p w14:paraId="1751A5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hallm@pdx.edu</w:t>
      </w:r>
    </w:p>
    <w:p w14:paraId="323803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hallmlib@ellington-ct.gov</w:t>
      </w:r>
    </w:p>
    <w:p w14:paraId="29D823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halln25@morainevalley.edu</w:t>
      </w:r>
    </w:p>
    <w:p w14:paraId="63D382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halls@leicesterma.org</w:t>
      </w:r>
    </w:p>
    <w:p w14:paraId="444194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hallter@health.missouri.edu</w:t>
      </w:r>
    </w:p>
    <w:p w14:paraId="22F960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hallw@wwcs.k12.in.us</w:t>
      </w:r>
    </w:p>
    <w:p w14:paraId="53FE4D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halquich@grace.edu</w:t>
      </w:r>
    </w:p>
    <w:p w14:paraId="5DE839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h-alsaid@aauj.edu</w:t>
      </w:r>
    </w:p>
    <w:p w14:paraId="3101E5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h-alsaid@aauj.edu </w:t>
      </w:r>
    </w:p>
    <w:p w14:paraId="30CE3B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halstedb@tigard-or.gov</w:t>
      </w:r>
    </w:p>
    <w:p w14:paraId="72BF8D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hamer@jhlibrary.org</w:t>
      </w:r>
    </w:p>
    <w:p w14:paraId="3997BA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hamesmb@mlc-wels.edu</w:t>
      </w:r>
    </w:p>
    <w:p w14:paraId="0CDCD7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hamid.behaj@gmail.com</w:t>
      </w:r>
    </w:p>
    <w:p w14:paraId="0F3A30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hamid.saeed@buid.ac.ae</w:t>
      </w:r>
    </w:p>
    <w:p w14:paraId="46619E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hamid.saeed@dsg.ac.ae</w:t>
      </w:r>
    </w:p>
    <w:p w14:paraId="29FEA5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Hamilton@patersonpl.org</w:t>
      </w:r>
    </w:p>
    <w:p w14:paraId="2925C8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hamiltonjabulani@gmail.com</w:t>
      </w:r>
    </w:p>
    <w:p w14:paraId="29790A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hamiltont@floridacollege.edu</w:t>
      </w:r>
    </w:p>
    <w:p w14:paraId="2388E7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hamj@uwgb.edu</w:t>
      </w:r>
    </w:p>
    <w:p w14:paraId="562E69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hamlettr@william.jewell.edu</w:t>
      </w:r>
    </w:p>
    <w:p w14:paraId="4D95A7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hamlinss@forsyth.cc</w:t>
      </w:r>
    </w:p>
    <w:p w14:paraId="014174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hammack@hood.edu</w:t>
      </w:r>
    </w:p>
    <w:p w14:paraId="47118A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hammanskraal@tshwane.gov.za</w:t>
      </w:r>
    </w:p>
    <w:p w14:paraId="06FA5E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hammerr@unk.edu</w:t>
      </w:r>
    </w:p>
    <w:p w14:paraId="4E1228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hamparid@oclc.org</w:t>
      </w:r>
    </w:p>
    <w:p w14:paraId="2999F9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hamptonillinois@dallaslibrary.org</w:t>
      </w:r>
    </w:p>
    <w:p w14:paraId="130419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hamtramcklibrary@gmail.com</w:t>
      </w:r>
    </w:p>
    <w:p w14:paraId="1F590A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han@tc.columbia.edu</w:t>
      </w:r>
    </w:p>
    <w:p w14:paraId="35E8AA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hancockan@merrimack.edu</w:t>
      </w:r>
    </w:p>
    <w:p w14:paraId="39D673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HancockR@floridacollege.edu</w:t>
      </w:r>
    </w:p>
    <w:p w14:paraId="73240F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hand@sxu.edu</w:t>
      </w:r>
    </w:p>
    <w:p w14:paraId="49643D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handolsen@mtpl.org</w:t>
      </w:r>
    </w:p>
    <w:p w14:paraId="259ED8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haneen.odeh@gccaz.edu</w:t>
      </w:r>
    </w:p>
    <w:p w14:paraId="59E8AC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hanesml@uscb.edu</w:t>
      </w:r>
    </w:p>
    <w:p w14:paraId="4E2C47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haneyt@oclc.org</w:t>
      </w:r>
    </w:p>
    <w:p w14:paraId="13C8EB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hanifi@wofford.edu</w:t>
      </w:r>
    </w:p>
    <w:p w14:paraId="1E02AF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hanij@najah.edu</w:t>
      </w:r>
    </w:p>
    <w:p w14:paraId="681C9B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hanlinm@tncc.edu</w:t>
      </w:r>
    </w:p>
    <w:p w14:paraId="2C9040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hanna@geneseo.edu</w:t>
      </w:r>
    </w:p>
    <w:p w14:paraId="35151A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hannah.brandon@lmunet.edu</w:t>
      </w:r>
    </w:p>
    <w:p w14:paraId="05A788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Hannah.Davis@usm.edu</w:t>
      </w:r>
    </w:p>
    <w:p w14:paraId="0727DB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Hannah.Davis@usm.edu</w:t>
      </w:r>
    </w:p>
    <w:p w14:paraId="1F1094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hannah.dunn@sctech.edu</w:t>
      </w:r>
    </w:p>
    <w:p w14:paraId="5A0FB2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Hannah.jolley@eastcentral.edu</w:t>
      </w:r>
    </w:p>
    <w:p w14:paraId="272F2E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hannah.kauffmann@saintpaul.edu</w:t>
      </w:r>
    </w:p>
    <w:p w14:paraId="581B06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hannah.lammie@toledolibrary.org</w:t>
      </w:r>
    </w:p>
    <w:p w14:paraId="1FCFD7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hannah.marshall@ithaka.org</w:t>
      </w:r>
    </w:p>
    <w:p w14:paraId="03877E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hannah.mckelvey@montana.edu</w:t>
      </w:r>
    </w:p>
    <w:p w14:paraId="00093C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hannah.reidell@ks.gov</w:t>
      </w:r>
    </w:p>
    <w:p w14:paraId="7D635A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hannahv@okstate.edu</w:t>
      </w:r>
    </w:p>
    <w:p w14:paraId="679517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hanna-ml@actx.edu</w:t>
      </w:r>
    </w:p>
    <w:p w14:paraId="5DB960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hanne.s.ofteland@mf.no</w:t>
      </w:r>
    </w:p>
    <w:p w14:paraId="2BA77C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Hannes.Lowagie@kbr.be</w:t>
      </w:r>
    </w:p>
    <w:p w14:paraId="536B1A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hanoszko@uwm.edu</w:t>
      </w:r>
    </w:p>
    <w:p w14:paraId="4EE7D8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hanoverlib@ncpg.gov.za</w:t>
      </w:r>
    </w:p>
    <w:p w14:paraId="2F59BD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hansenb@colonialheightsva.gov</w:t>
      </w:r>
    </w:p>
    <w:p w14:paraId="20D70E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HansHerzl-Betz@creighton.edu</w:t>
      </w:r>
    </w:p>
    <w:p w14:paraId="755BC3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hansonm@shsu.edu</w:t>
      </w:r>
    </w:p>
    <w:p w14:paraId="5C60CF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hanspettes@viken.no</w:t>
      </w:r>
    </w:p>
    <w:p w14:paraId="0906EE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hanstein@khi.fi.it</w:t>
      </w:r>
    </w:p>
    <w:p w14:paraId="69F95B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hanz.olson@caspercollege.edu</w:t>
      </w:r>
    </w:p>
    <w:p w14:paraId="1E2AC4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harbor@oplin.org</w:t>
      </w:r>
    </w:p>
    <w:p w14:paraId="69B3F5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hardwick_pl@vals.state.vt.us</w:t>
      </w:r>
    </w:p>
    <w:p w14:paraId="37EFF0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hardycpl@ephlibrary.org</w:t>
      </w:r>
    </w:p>
    <w:p w14:paraId="0AF7B9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hardyr@uwosh.edu</w:t>
      </w:r>
    </w:p>
    <w:p w14:paraId="5C8704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Harith.Halim@taylors.edu.my</w:t>
      </w:r>
    </w:p>
    <w:p w14:paraId="42D115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harkinss@erau.edu</w:t>
      </w:r>
    </w:p>
    <w:p w14:paraId="6A4307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harlee.griffin@carteretcountync.gov</w:t>
      </w:r>
    </w:p>
    <w:p w14:paraId="2893FF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harmeyer_kl@mercer.edu</w:t>
      </w:r>
    </w:p>
    <w:p w14:paraId="50B78A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harmsk@nwrlib.org</w:t>
      </w:r>
    </w:p>
    <w:p w14:paraId="2C3D4E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harneycl@harneycountylibrary.org</w:t>
      </w:r>
    </w:p>
    <w:p w14:paraId="46FDF4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harold.jansen@uleth.ca</w:t>
      </w:r>
    </w:p>
    <w:p w14:paraId="17A995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harold.jansen@uleth.ca</w:t>
      </w:r>
    </w:p>
    <w:p w14:paraId="5FEB00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harperlib@cyberlodge.com</w:t>
      </w:r>
    </w:p>
    <w:p w14:paraId="557435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harriet.coalter@richmondgov.com</w:t>
      </w:r>
    </w:p>
    <w:p w14:paraId="664351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harriet.maphanga@mbombela.gov.za</w:t>
      </w:r>
    </w:p>
    <w:p w14:paraId="3F8B28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harriet.meiklejohn@sfcc.edu</w:t>
      </w:r>
    </w:p>
    <w:p w14:paraId="58AD64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harrisj@apsu.edu</w:t>
      </w:r>
    </w:p>
    <w:p w14:paraId="0EE29A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harrismith@fslib.gov.za</w:t>
      </w:r>
    </w:p>
    <w:p w14:paraId="263F07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harrisonr@tncc.edu</w:t>
      </w:r>
    </w:p>
    <w:p w14:paraId="5B1EF9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harrisonr@vpcc.edu</w:t>
      </w:r>
    </w:p>
    <w:p w14:paraId="4E5DCD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harrisrr@palmbeachstate.edu</w:t>
      </w:r>
    </w:p>
    <w:p w14:paraId="7FACE4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harrisv@libcoop.net</w:t>
      </w:r>
    </w:p>
    <w:p w14:paraId="26C3F0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harry.kalantzis@brookes.ac.uk</w:t>
      </w:r>
    </w:p>
    <w:p w14:paraId="45FBD1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harrycourtright@mcldaz.org</w:t>
      </w:r>
    </w:p>
    <w:p w14:paraId="68A13A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harry-jan.courtens@ubn.ru.nl</w:t>
      </w:r>
    </w:p>
    <w:p w14:paraId="0C5984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harshbar@rose-hulman.edu</w:t>
      </w:r>
    </w:p>
    <w:p w14:paraId="6138D9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harshbar@rose-hulman.eduewen@rose-hulman.edu</w:t>
      </w:r>
    </w:p>
    <w:p w14:paraId="5D096A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harteni@tcd.ie</w:t>
      </w:r>
    </w:p>
    <w:p w14:paraId="4D3E7A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hartfordlib@yahoo.com</w:t>
      </w:r>
    </w:p>
    <w:p w14:paraId="70F940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hartigan@bccls.org</w:t>
      </w:r>
    </w:p>
    <w:p w14:paraId="25387C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hartigan@eastrutherford.bccls.org</w:t>
      </w:r>
    </w:p>
    <w:p w14:paraId="031D52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hartleyj@seattleu.edu</w:t>
      </w:r>
    </w:p>
    <w:p w14:paraId="16E996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harts@kenyon.edu</w:t>
      </w:r>
    </w:p>
    <w:p w14:paraId="1A4834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harveyej@buffalostate.edu</w:t>
      </w:r>
    </w:p>
    <w:p w14:paraId="5F20E4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harveyej@buffalostate.edu</w:t>
      </w:r>
    </w:p>
    <w:p w14:paraId="0BDFFB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harveyml@umkc.edu</w:t>
      </w:r>
    </w:p>
    <w:p w14:paraId="2AB9AE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hasmik.torossian@utoronto.ca</w:t>
      </w:r>
    </w:p>
    <w:p w14:paraId="305C5E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hasna.askhita.ett@gmail.com</w:t>
      </w:r>
    </w:p>
    <w:p w14:paraId="6293C0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hasna.gharbi@gmail.com</w:t>
      </w:r>
    </w:p>
    <w:p w14:paraId="595378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hasna@scs-net.org</w:t>
      </w:r>
    </w:p>
    <w:p w14:paraId="724398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hasna@tarassul.sy</w:t>
      </w:r>
    </w:p>
    <w:p w14:paraId="262D0F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hasna@tarassul.sy</w:t>
      </w:r>
    </w:p>
    <w:p w14:paraId="29C126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hassanm@wpunj.edu</w:t>
      </w:r>
    </w:p>
    <w:p w14:paraId="71F713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hassanseif@pnu.ac.ir</w:t>
      </w:r>
    </w:p>
    <w:p w14:paraId="2EB980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hastler@hcplonline.org</w:t>
      </w:r>
    </w:p>
    <w:p w14:paraId="1D8852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hasyimah@iium.edu.my</w:t>
      </w:r>
    </w:p>
    <w:p w14:paraId="11CABF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hatipoglu@ankara.edu.tr</w:t>
      </w:r>
    </w:p>
    <w:p w14:paraId="2A17BB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hauckj@spu.edu</w:t>
      </w:r>
    </w:p>
    <w:p w14:paraId="6B75F2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haugeml@triwest.net</w:t>
      </w:r>
    </w:p>
    <w:p w14:paraId="26F6BA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havel@oakland.bccls.org</w:t>
      </w:r>
    </w:p>
    <w:p w14:paraId="625354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haveyg@ohiodominican.edu</w:t>
      </w:r>
    </w:p>
    <w:p w14:paraId="31E947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havva@bilkent.edu.tr</w:t>
      </w:r>
    </w:p>
    <w:p w14:paraId="5D75D7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hawa@iium.edu.my</w:t>
      </w:r>
    </w:p>
    <w:p w14:paraId="0CCF8B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hawkinm@scf.edu</w:t>
      </w:r>
    </w:p>
    <w:p w14:paraId="112441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hawthorne@madisonpubliclibrary.org</w:t>
      </w:r>
    </w:p>
    <w:p w14:paraId="36E5CC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hayesra@lmc.edu</w:t>
      </w:r>
    </w:p>
    <w:p w14:paraId="28F31E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hayet_gounni@yahoo.fr</w:t>
      </w:r>
    </w:p>
    <w:p w14:paraId="11DB5C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haykalan@cofc.edu</w:t>
      </w:r>
    </w:p>
    <w:p w14:paraId="276B30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hayley.johnson@mcfls.org</w:t>
      </w:r>
    </w:p>
    <w:p w14:paraId="5622A5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hayley.van.hoek@ridgefieldpark.bccls.org</w:t>
      </w:r>
    </w:p>
    <w:p w14:paraId="0A24AF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haytham.darwish@guc.edu.eg</w:t>
      </w:r>
    </w:p>
    <w:p w14:paraId="3C8032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hazenpl@cdln.info</w:t>
      </w:r>
    </w:p>
    <w:p w14:paraId="1D2633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hazent@arizona.edu</w:t>
      </w:r>
    </w:p>
    <w:p w14:paraId="5D9774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hb02@aub.edu.lb</w:t>
      </w:r>
    </w:p>
    <w:p w14:paraId="16523B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hbarrett@smu.edu</w:t>
      </w:r>
    </w:p>
    <w:p w14:paraId="6BCDB8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hbati@metu.edu.tr</w:t>
      </w:r>
    </w:p>
    <w:p w14:paraId="4E3D8E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hbeaton@umn.edu</w:t>
      </w:r>
    </w:p>
    <w:p w14:paraId="2A9A76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hbernard@wartburgseminary.edu</w:t>
      </w:r>
    </w:p>
    <w:p w14:paraId="02CB83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hblicher@reynolds.edu</w:t>
      </w:r>
    </w:p>
    <w:p w14:paraId="546DF8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hbontrager@wanee.org</w:t>
      </w:r>
    </w:p>
    <w:p w14:paraId="19DBCF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hbotma@bigrapidslibrary.org</w:t>
      </w:r>
    </w:p>
    <w:p w14:paraId="20C5D2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hbowden@weber.edu</w:t>
      </w:r>
    </w:p>
    <w:p w14:paraId="60164E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hbrandi@findlaylibrary.org</w:t>
      </w:r>
    </w:p>
    <w:p w14:paraId="52D5F6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hbright@atsu.edu</w:t>
      </w:r>
    </w:p>
    <w:p w14:paraId="756A05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hbrittain@lincolncounty.org</w:t>
      </w:r>
    </w:p>
    <w:p w14:paraId="7F541A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hbrook@highline.edu</w:t>
      </w:r>
    </w:p>
    <w:p w14:paraId="589449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hbtang@hkmu.edu.hk</w:t>
      </w:r>
    </w:p>
    <w:p w14:paraId="4BCC85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hbunce@glcc.edu</w:t>
      </w:r>
    </w:p>
    <w:p w14:paraId="002E70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hburton@uakron.edu</w:t>
      </w:r>
    </w:p>
    <w:p w14:paraId="109D40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hburychk@mc3.edu</w:t>
      </w:r>
    </w:p>
    <w:p w14:paraId="7BD17B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hbusch@utm.edu</w:t>
      </w:r>
    </w:p>
    <w:p w14:paraId="2E7042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hbyamugisha@mulib.mak.ac.ug</w:t>
      </w:r>
    </w:p>
    <w:p w14:paraId="23AD64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hcain@sulphurspringstx.org</w:t>
      </w:r>
    </w:p>
    <w:p w14:paraId="4DFB80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hcannon@adler.edu</w:t>
      </w:r>
    </w:p>
    <w:p w14:paraId="447FCD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hcarter@lbwcc.edu</w:t>
      </w:r>
    </w:p>
    <w:p w14:paraId="760097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hcchang@tiu.edu</w:t>
      </w:r>
    </w:p>
    <w:p w14:paraId="0FD2CF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hcelebi@gsu.edu.tr</w:t>
      </w:r>
    </w:p>
    <w:p w14:paraId="258062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hcg.Libraries@horrycountysc.gov</w:t>
      </w:r>
    </w:p>
    <w:p w14:paraId="494D2F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hchoi@law.pace.edu</w:t>
      </w:r>
    </w:p>
    <w:p w14:paraId="311B0F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hchomsky@lmxac.org</w:t>
      </w:r>
    </w:p>
    <w:p w14:paraId="763287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hclarke@ucalgary.ca</w:t>
      </w:r>
    </w:p>
    <w:p w14:paraId="0B7A6E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hclement@hartnell.edu</w:t>
      </w:r>
    </w:p>
    <w:p w14:paraId="72E821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hclibrary71@gmail.com</w:t>
      </w:r>
    </w:p>
    <w:p w14:paraId="4E60BF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hcml@horrycountysc.gov</w:t>
      </w:r>
    </w:p>
    <w:p w14:paraId="709C30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hcollazo1@mercy.edu</w:t>
      </w:r>
    </w:p>
    <w:p w14:paraId="32EF4E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hcolson@ucsd.edu</w:t>
      </w:r>
    </w:p>
    <w:p w14:paraId="219186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hcooper@wesleyseminary.edu</w:t>
      </w:r>
    </w:p>
    <w:p w14:paraId="66DE4D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hcorbin@fcps1.org</w:t>
      </w:r>
    </w:p>
    <w:p w14:paraId="794FFB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hcourser@eupschools.org</w:t>
      </w:r>
    </w:p>
    <w:p w14:paraId="0C7B81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hcousin@torranceca.gov</w:t>
      </w:r>
    </w:p>
    <w:p w14:paraId="793139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hcox@McFarlandLibrary.org</w:t>
      </w:r>
    </w:p>
    <w:p w14:paraId="706F0B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hcozart@rangercollege.edu</w:t>
      </w:r>
    </w:p>
    <w:p w14:paraId="6F1126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hcplreneh@gmail.com</w:t>
      </w:r>
    </w:p>
    <w:p w14:paraId="00017F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hcramer@piscatawaylibrary.org</w:t>
      </w:r>
    </w:p>
    <w:p w14:paraId="547D02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h-crozier@onu.edu</w:t>
      </w:r>
    </w:p>
    <w:p w14:paraId="5AC410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hcurtis@brookes.ac.uk</w:t>
      </w:r>
    </w:p>
    <w:p w14:paraId="2EB60D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hdailey@westwood.edu</w:t>
      </w:r>
    </w:p>
    <w:p w14:paraId="193BFE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hdaniel@libraryvisit.org</w:t>
      </w:r>
    </w:p>
    <w:p w14:paraId="2D9CD2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hdavis@arlnc.org</w:t>
      </w:r>
    </w:p>
    <w:p w14:paraId="74415A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hday@umo.edu</w:t>
      </w:r>
    </w:p>
    <w:p w14:paraId="0A47C4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hdc2@uw.edu</w:t>
      </w:r>
    </w:p>
    <w:p w14:paraId="7E3BD2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hdesomer@marymount.edu</w:t>
      </w:r>
    </w:p>
    <w:p w14:paraId="580A07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hdickerson@mvls.info</w:t>
      </w:r>
    </w:p>
    <w:p w14:paraId="13DA18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hdieffenbach@lexpublib.org</w:t>
      </w:r>
    </w:p>
    <w:p w14:paraId="30EB60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hdlong@ncat.edu</w:t>
      </w:r>
    </w:p>
    <w:p w14:paraId="50CF27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hdolson@stchas.edu</w:t>
      </w:r>
    </w:p>
    <w:p w14:paraId="363241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hdoss@utk.edu</w:t>
      </w:r>
    </w:p>
    <w:p w14:paraId="40FB95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hdowning@minlib.net</w:t>
      </w:r>
    </w:p>
    <w:p w14:paraId="0E9F1E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hdtryon@liberty.edu</w:t>
      </w:r>
    </w:p>
    <w:p w14:paraId="0950DB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hdudley@bentonvillear.com</w:t>
      </w:r>
    </w:p>
    <w:p w14:paraId="7DF509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head@as.du.ac.in</w:t>
      </w:r>
    </w:p>
    <w:p w14:paraId="3C8940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headlib@sourislibrary.mb.ca</w:t>
      </w:r>
    </w:p>
    <w:p w14:paraId="788306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heath.stanfield@seolibraries.com</w:t>
      </w:r>
    </w:p>
    <w:p w14:paraId="5598E0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heather.alexander1@wilkes.edu</w:t>
      </w:r>
    </w:p>
    <w:p w14:paraId="64DB15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heather.bain@co.marathon.wi.us</w:t>
      </w:r>
    </w:p>
    <w:p w14:paraId="43DA5B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heather.belknap@rps205.com</w:t>
      </w:r>
    </w:p>
    <w:p w14:paraId="2B070A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heather.dyson@wokingham.gov.uk</w:t>
      </w:r>
    </w:p>
    <w:p w14:paraId="4831FA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heather.ervin@rccc.edu</w:t>
      </w:r>
    </w:p>
    <w:p w14:paraId="406C5D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Heather.Fennell@queenslibrary.org</w:t>
      </w:r>
    </w:p>
    <w:p w14:paraId="184DDB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heather.getsay@sru.edu</w:t>
      </w:r>
    </w:p>
    <w:p w14:paraId="7DFC62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heather.getsay@sru.edu</w:t>
      </w:r>
    </w:p>
    <w:p w14:paraId="565140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heather.hogan@asu.edu</w:t>
      </w:r>
    </w:p>
    <w:p w14:paraId="062680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heather.jeffcoat@library.gatech.edu</w:t>
      </w:r>
    </w:p>
    <w:p w14:paraId="0E202E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heather.martin@duke.edu</w:t>
      </w:r>
    </w:p>
    <w:p w14:paraId="03A396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heather.mcbryde-wilding@northampton.ac.uk</w:t>
      </w:r>
    </w:p>
    <w:p w14:paraId="35E39F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heather.ott@evc.edu</w:t>
      </w:r>
    </w:p>
    <w:p w14:paraId="785AAD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heather.parsonage@ntu.ac.uk</w:t>
      </w:r>
    </w:p>
    <w:p w14:paraId="49B2EB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heather.sas@nwciowa.edu</w:t>
      </w:r>
    </w:p>
    <w:p w14:paraId="70145C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heather.shalhoub@esc.edu</w:t>
      </w:r>
    </w:p>
    <w:p w14:paraId="58258E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heather.shipman@cornell.edu</w:t>
      </w:r>
    </w:p>
    <w:p w14:paraId="33C941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heather.wicht@colorado.edu</w:t>
      </w:r>
    </w:p>
    <w:p w14:paraId="4AEE44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heather_powell@friends.edu</w:t>
      </w:r>
    </w:p>
    <w:p w14:paraId="31D2DC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heatherwalls@clayton.edu</w:t>
      </w:r>
    </w:p>
    <w:p w14:paraId="016679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heba.belal@bibalex.org</w:t>
      </w:r>
    </w:p>
    <w:p w14:paraId="534892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heba.elsentreecy@bibalex.org</w:t>
      </w:r>
    </w:p>
    <w:p w14:paraId="222391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heberthoud@vassar.edu</w:t>
      </w:r>
    </w:p>
    <w:p w14:paraId="49A18F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hebirch@gov.pe.ca</w:t>
      </w:r>
    </w:p>
    <w:p w14:paraId="5611DF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hechesky@muskingum.edu</w:t>
      </w:r>
    </w:p>
    <w:p w14:paraId="06BBE5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heckerson@flls.org</w:t>
      </w:r>
    </w:p>
    <w:p w14:paraId="715394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  <w:highlight w:val="cyan"/>
        </w:rPr>
      </w:pPr>
      <w:r w:rsidRPr="00845FE5">
        <w:rPr>
          <w:rFonts w:ascii="Cambria" w:eastAsia="MS Mincho" w:hAnsi="Cambria" w:cs="Times New Roman"/>
          <w:sz w:val="22"/>
        </w:rPr>
        <w:t>hector.lujan@wwcc.e</w:t>
      </w:r>
      <w:r w:rsidRPr="00845FE5">
        <w:rPr>
          <w:rFonts w:ascii="Cambria" w:eastAsia="MS Mincho" w:hAnsi="Cambria" w:cs="Times New Roman"/>
          <w:sz w:val="22"/>
          <w:highlight w:val="cyan"/>
        </w:rPr>
        <w:t>du;</w:t>
      </w:r>
    </w:p>
    <w:p w14:paraId="2E7DE2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  <w:highlight w:val="cyan"/>
        </w:rPr>
        <w:t>he</w:t>
      </w:r>
      <w:r w:rsidRPr="00845FE5">
        <w:rPr>
          <w:rFonts w:ascii="Cambria" w:eastAsia="MS Mincho" w:hAnsi="Cambria" w:cs="Times New Roman"/>
          <w:sz w:val="22"/>
        </w:rPr>
        <w:t>ctor.staff@pioneerland.lib.mn.us</w:t>
      </w:r>
    </w:p>
    <w:p w14:paraId="2E6C68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hedgepeth.sharon@gaston.edu</w:t>
      </w:r>
    </w:p>
    <w:p w14:paraId="0FE81B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heegwoneyoo@nypl.org</w:t>
      </w:r>
    </w:p>
    <w:p w14:paraId="566DCC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heidenwt@lafayette.edu</w:t>
      </w:r>
    </w:p>
    <w:p w14:paraId="4D4624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heidi.clark@sjvls.org</w:t>
      </w:r>
    </w:p>
    <w:p w14:paraId="16ECF0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Heidi.Zuniga@colostate.edu</w:t>
      </w:r>
    </w:p>
    <w:p w14:paraId="1AD52D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heidikaiven@washboropl.org</w:t>
      </w:r>
    </w:p>
    <w:p w14:paraId="7F51F1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heidivix29@webster.edu</w:t>
      </w:r>
    </w:p>
    <w:p w14:paraId="05A84E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heike.eckart@tu-chemnitz.de</w:t>
      </w:r>
    </w:p>
    <w:p w14:paraId="24CBCA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Heike.Ochs@uni-bayreuth.de</w:t>
      </w:r>
    </w:p>
    <w:p w14:paraId="3930B6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heilbron@fslib.gov.za</w:t>
      </w:r>
    </w:p>
    <w:p w14:paraId="1CC8C4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heimannanne@clarksoncollege.edu</w:t>
      </w:r>
    </w:p>
    <w:p w14:paraId="5D1A82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heldman@harringtonpark.bccls.org</w:t>
      </w:r>
    </w:p>
    <w:p w14:paraId="5D19FD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helen.adey@ntu.ac.uk</w:t>
      </w:r>
    </w:p>
    <w:p w14:paraId="49275B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Helen.boothroyd@suffolk.gov.uk</w:t>
      </w:r>
    </w:p>
    <w:p w14:paraId="05F202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helen.cargill@kcl.ac.uk</w:t>
      </w:r>
    </w:p>
    <w:p w14:paraId="3044B3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helen.dagley@iowa.gov</w:t>
      </w:r>
    </w:p>
    <w:p w14:paraId="56AC60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helen.lynch@waikato.ac.nz</w:t>
      </w:r>
    </w:p>
    <w:p w14:paraId="2DED21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helen.m.spasojevich@uwrf.edu</w:t>
      </w:r>
    </w:p>
    <w:p w14:paraId="7D3371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helen.poyer@cobbcounty.org</w:t>
      </w:r>
    </w:p>
    <w:p w14:paraId="399AE2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helen@minghua.org.hk</w:t>
      </w:r>
    </w:p>
    <w:p w14:paraId="05F192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helena.lubarsky@msmail.ariel.ac.il</w:t>
      </w:r>
    </w:p>
    <w:p w14:paraId="1F9539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Helene.Chaudoreille@univ-paris3.fr</w:t>
      </w:r>
    </w:p>
    <w:p w14:paraId="3ACC2C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helidrissi@ifm.ma</w:t>
      </w:r>
    </w:p>
    <w:p w14:paraId="45DB04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hellman@sfsu.edu</w:t>
      </w:r>
    </w:p>
    <w:p w14:paraId="7E391A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hello@astonlibrary.org</w:t>
      </w:r>
    </w:p>
    <w:p w14:paraId="6FC273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helm@nsuok.edu</w:t>
      </w:r>
    </w:p>
    <w:p w14:paraId="11DA0A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helmsma@oplin.org</w:t>
      </w:r>
    </w:p>
    <w:p w14:paraId="74C641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helwanlib@gawab.com</w:t>
      </w:r>
    </w:p>
    <w:p w14:paraId="74C54E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hemingwayd@apsu.edu</w:t>
      </w:r>
    </w:p>
    <w:p w14:paraId="50715C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hendabdelaziz@bibalex.org</w:t>
      </w:r>
    </w:p>
    <w:p w14:paraId="27FEE6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hendersh@newschool.edu</w:t>
      </w:r>
    </w:p>
    <w:p w14:paraId="78DC6B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henderson-robin@monroecounty-fl.gov</w:t>
      </w:r>
    </w:p>
    <w:p w14:paraId="3B12FD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hendersonsa@nnva.gov</w:t>
      </w:r>
    </w:p>
    <w:p w14:paraId="6286D4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hendricks.3@osu.edu</w:t>
      </w:r>
    </w:p>
    <w:p w14:paraId="698F4A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hendriji@findlaylibrary.org</w:t>
      </w:r>
    </w:p>
    <w:p w14:paraId="392393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hendrikje.carius@uni-erfurt.de</w:t>
      </w:r>
    </w:p>
    <w:p w14:paraId="24E5CD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hendy@mail.ntl.edu.tw</w:t>
      </w:r>
    </w:p>
    <w:p w14:paraId="1F1B15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henifink@santacruzpl.org</w:t>
      </w:r>
    </w:p>
    <w:p w14:paraId="6D2720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henimanka@wofford.edu</w:t>
      </w:r>
    </w:p>
    <w:p w14:paraId="110AC1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hennenman@fslib.gov.za</w:t>
      </w:r>
    </w:p>
    <w:p w14:paraId="64B7ED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hennieliebenberglib@ncpg.gov.za</w:t>
      </w:r>
    </w:p>
    <w:p w14:paraId="7F2869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henricpa@oplin.org</w:t>
      </w:r>
    </w:p>
    <w:p w14:paraId="4C6B72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henrik.brundin@su.se</w:t>
      </w:r>
    </w:p>
    <w:p w14:paraId="511C67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henrik.levin@his.se</w:t>
      </w:r>
    </w:p>
    <w:p w14:paraId="49C0C8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henry.bankhead@cityofsanrafael.org</w:t>
      </w:r>
    </w:p>
    <w:p w14:paraId="03E84D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henrya@clarkstate.edu</w:t>
      </w:r>
    </w:p>
    <w:p w14:paraId="01EAD8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hercules@tshwane.gov.za</w:t>
      </w:r>
    </w:p>
    <w:p w14:paraId="298133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hermiller@blufftonpubliclibrary.org</w:t>
      </w:r>
    </w:p>
    <w:p w14:paraId="5CA9E5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hermilru@oplin.org</w:t>
      </w:r>
    </w:p>
    <w:p w14:paraId="7CDCE1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hernandezm@peachpubliclibraries.org</w:t>
      </w:r>
    </w:p>
    <w:p w14:paraId="40C133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hernandezpl@elpasotexas.gov</w:t>
      </w:r>
    </w:p>
    <w:p w14:paraId="4ECF1C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herold@dcls.info</w:t>
      </w:r>
    </w:p>
    <w:p w14:paraId="7A8965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heroldan@oplin.org</w:t>
      </w:r>
    </w:p>
    <w:p w14:paraId="040EE2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herr@pitt.edu</w:t>
      </w:r>
    </w:p>
    <w:p w14:paraId="4A1B34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Herrons@missouri.edu</w:t>
      </w:r>
    </w:p>
    <w:p w14:paraId="10A701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herschel@lmxac.org</w:t>
      </w:r>
    </w:p>
    <w:p w14:paraId="71FCDD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hertzis@wssu.edu</w:t>
      </w:r>
    </w:p>
    <w:p w14:paraId="0CC980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hertzogville@fslib.gov.za</w:t>
      </w:r>
    </w:p>
    <w:p w14:paraId="295410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hesam@uaeu.ac.ae</w:t>
      </w:r>
    </w:p>
    <w:p w14:paraId="1911D7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hescalante@cmlibrary.org</w:t>
      </w:r>
    </w:p>
    <w:p w14:paraId="5C94A5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heskett@darien.lib.wi.us</w:t>
      </w:r>
    </w:p>
    <w:p w14:paraId="4D920E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hessa@arcadia.edu</w:t>
      </w:r>
    </w:p>
    <w:p w14:paraId="773CC2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hessrg@llcoop.org</w:t>
      </w:r>
    </w:p>
    <w:p w14:paraId="70F6BB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hester.foster@dcs.gov.za</w:t>
      </w:r>
    </w:p>
    <w:p w14:paraId="447B22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hesterm@mcpherson.edu</w:t>
      </w:r>
    </w:p>
    <w:p w14:paraId="42D455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hettyodenthal@bibliotheekdeventer.nl</w:t>
      </w:r>
    </w:p>
    <w:p w14:paraId="66DD56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hewakapuges@sanjuancollege.edu</w:t>
      </w:r>
    </w:p>
    <w:p w14:paraId="54594A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hewittr@sunypoly.edu</w:t>
      </w:r>
    </w:p>
    <w:p w14:paraId="009391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heydukd0@hartwick.edu</w:t>
      </w:r>
    </w:p>
    <w:p w14:paraId="384707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heydukd0@hartwick.edu</w:t>
      </w:r>
    </w:p>
    <w:p w14:paraId="17F8ED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hfarmer@seguintexas.gov</w:t>
      </w:r>
    </w:p>
    <w:p w14:paraId="43AE18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hferkol@wepl.lib.oh.us</w:t>
      </w:r>
    </w:p>
    <w:p w14:paraId="08FE30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HFisher@ci.ontario.ca.us</w:t>
      </w:r>
    </w:p>
    <w:p w14:paraId="1AA335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hflythe@braswell-library.org</w:t>
      </w:r>
    </w:p>
    <w:p w14:paraId="024210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hfolmar@santa-ana.org</w:t>
      </w:r>
    </w:p>
    <w:p w14:paraId="3B861D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hfoudeh@isdb.org.sa</w:t>
      </w:r>
    </w:p>
    <w:p w14:paraId="231C21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hfourie@ditsong.org.za</w:t>
      </w:r>
    </w:p>
    <w:p w14:paraId="093463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hfowler@ci.elgin.tx.us</w:t>
      </w:r>
    </w:p>
    <w:p w14:paraId="39D24C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hfuhrer@heidelberg.edu</w:t>
      </w:r>
    </w:p>
    <w:p w14:paraId="53D367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hfuller@whatcom.edu</w:t>
      </w:r>
    </w:p>
    <w:p w14:paraId="703D3C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hfurnas@jhu.edu</w:t>
      </w:r>
    </w:p>
    <w:p w14:paraId="78544B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hfurniss@soka.edu</w:t>
      </w:r>
    </w:p>
    <w:p w14:paraId="54DB21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hgalst@aua.am</w:t>
      </w:r>
    </w:p>
    <w:p w14:paraId="75AE42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Hgarcia@Itam.Mx</w:t>
      </w:r>
    </w:p>
    <w:p w14:paraId="392E53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hgauder1@udayton.edu</w:t>
      </w:r>
    </w:p>
    <w:p w14:paraId="4137E0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hgfisher@svsu.edu</w:t>
      </w:r>
    </w:p>
    <w:p w14:paraId="17A2A0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hgibbs@bettendorf.org</w:t>
      </w:r>
    </w:p>
    <w:p w14:paraId="54FE24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hgold@ncf.edu</w:t>
      </w:r>
    </w:p>
    <w:p w14:paraId="34C8E7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HGould@co.scott.mn.us</w:t>
      </w:r>
    </w:p>
    <w:p w14:paraId="1A6436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hgover@wsu.edu</w:t>
      </w:r>
    </w:p>
    <w:p w14:paraId="1182A2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hgrant@mcdowellpubliclibrary.org</w:t>
      </w:r>
    </w:p>
    <w:p w14:paraId="5B9FD8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hgray@swu.edu</w:t>
      </w:r>
    </w:p>
    <w:p w14:paraId="1E46FF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hgrossma@hunter.cuny.edu</w:t>
      </w:r>
    </w:p>
    <w:p w14:paraId="24D2BD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hguo@mtsac.edu</w:t>
      </w:r>
    </w:p>
    <w:p w14:paraId="43CBB0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hguo@mtsac.edu</w:t>
      </w:r>
    </w:p>
    <w:p w14:paraId="7836E6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hguscott@uwaterloo.ca</w:t>
      </w:r>
    </w:p>
    <w:p w14:paraId="6D2CA1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hhafer@biblio.org</w:t>
      </w:r>
    </w:p>
    <w:p w14:paraId="64352F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hhamby@fisk.edu</w:t>
      </w:r>
    </w:p>
    <w:p w14:paraId="675A56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hhan@wpbcitylibrary.org</w:t>
      </w:r>
    </w:p>
    <w:p w14:paraId="0FAD55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hharrington@braswell-library.org</w:t>
      </w:r>
    </w:p>
    <w:p w14:paraId="07C59D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hharrison@ebrpl.com</w:t>
      </w:r>
    </w:p>
    <w:p w14:paraId="432E25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hhenderson@lbrls.org</w:t>
      </w:r>
    </w:p>
    <w:p w14:paraId="5C7287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hhenslee@drury.edu</w:t>
      </w:r>
    </w:p>
    <w:p w14:paraId="30BBE0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hhentz@hamburglibrary.org</w:t>
      </w:r>
    </w:p>
    <w:p w14:paraId="32A8C2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hhernandez@chabotcollege.edu</w:t>
      </w:r>
    </w:p>
    <w:p w14:paraId="0F3479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hhickey@stmartin.edu</w:t>
      </w:r>
    </w:p>
    <w:p w14:paraId="6B1660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hhiratsuka@gsc.aoyama.ac.jp</w:t>
      </w:r>
    </w:p>
    <w:p w14:paraId="547BB7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hhively@fairmontstate.edu</w:t>
      </w:r>
    </w:p>
    <w:p w14:paraId="2929B9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hholst@mclinc.org</w:t>
      </w:r>
    </w:p>
    <w:p w14:paraId="40C9A5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hhreference@ccls.org</w:t>
      </w:r>
    </w:p>
    <w:p w14:paraId="12E573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hhrichardson@muw.edu</w:t>
      </w:r>
    </w:p>
    <w:p w14:paraId="079861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HHSD.library@hanoverhorton.org</w:t>
      </w:r>
    </w:p>
    <w:p w14:paraId="7BEBF5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hhummons@depaul.edu</w:t>
      </w:r>
    </w:p>
    <w:p w14:paraId="26277A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hhussien@aus.edu</w:t>
      </w:r>
    </w:p>
    <w:p w14:paraId="538CE1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hhuynh@ndnu.edu</w:t>
      </w:r>
    </w:p>
    <w:p w14:paraId="5EA939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hicklink@trailslibrary.org</w:t>
      </w:r>
    </w:p>
    <w:p w14:paraId="1D0DC0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hicksc@ci.nacogdoches.tx.us</w:t>
      </w:r>
    </w:p>
    <w:p w14:paraId="339632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hidayetmeydan@aybu.edu.tr</w:t>
      </w:r>
    </w:p>
    <w:p w14:paraId="242C34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highlandhills@dallaslibrary.org</w:t>
      </w:r>
    </w:p>
    <w:p w14:paraId="4ED464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hilarykeith@santafesprings.org</w:t>
      </w:r>
    </w:p>
    <w:p w14:paraId="452832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hilbert@main.morris.org</w:t>
      </w:r>
    </w:p>
    <w:p w14:paraId="323080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hilda.mcnae@st-andrews.ac.uk</w:t>
      </w:r>
    </w:p>
    <w:p w14:paraId="09B29C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hilda.pembe@ku.edu</w:t>
      </w:r>
    </w:p>
    <w:p w14:paraId="242556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hilda@elsa.lib.tx.us</w:t>
      </w:r>
    </w:p>
    <w:p w14:paraId="4786A1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hildal@alhambralibrary.org</w:t>
      </w:r>
    </w:p>
    <w:p w14:paraId="12F5DA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hill_corinne@lib.chattanooga.gov</w:t>
      </w:r>
    </w:p>
    <w:p w14:paraId="7CC164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hilla@newschool.edu</w:t>
      </w:r>
    </w:p>
    <w:p w14:paraId="2244A0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hillary.library@durban.gov.za</w:t>
      </w:r>
    </w:p>
    <w:p w14:paraId="3DCA75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hillary.ostlund@hillsboro-oregon.gov</w:t>
      </w:r>
    </w:p>
    <w:p w14:paraId="1B0C45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hillary.veeder@ttu.edu</w:t>
      </w:r>
    </w:p>
    <w:p w14:paraId="40D0C1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hillary@masslibsystem.org</w:t>
      </w:r>
    </w:p>
    <w:p w14:paraId="23A63B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hillcoles@rowan.edu</w:t>
      </w:r>
    </w:p>
    <w:p w14:paraId="3B37C4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hiller@blb-karlsruhe.de</w:t>
      </w:r>
    </w:p>
    <w:p w14:paraId="656ABB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hills@american.edu</w:t>
      </w:r>
    </w:p>
    <w:p w14:paraId="4AB209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hillsu@andoverlibrary.com</w:t>
      </w:r>
    </w:p>
    <w:p w14:paraId="2B10F5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hilmi@sabanciuniv.edu.tr </w:t>
      </w:r>
    </w:p>
    <w:p w14:paraId="449BDD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hiltonlibrary.kzn@gmail.com</w:t>
      </w:r>
    </w:p>
    <w:p w14:paraId="2A97E7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hiness@linnbenton.edu</w:t>
      </w:r>
    </w:p>
    <w:p w14:paraId="20A721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hinestm@longwood.edu</w:t>
      </w:r>
    </w:p>
    <w:p w14:paraId="46CCE7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hinmanl@midlandu.edu</w:t>
      </w:r>
    </w:p>
    <w:p w14:paraId="3DEA21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hisermankb@ci.waynesboro.va.us</w:t>
      </w:r>
    </w:p>
    <w:p w14:paraId="5A0F35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Hitchpl@comcast.net</w:t>
      </w:r>
    </w:p>
    <w:p w14:paraId="14769B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hitema@oplin.org</w:t>
      </w:r>
    </w:p>
    <w:p w14:paraId="2526BD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hive|yd@nicc.edu</w:t>
      </w:r>
    </w:p>
    <w:p w14:paraId="5A3637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hjackson@mansfield.edu</w:t>
      </w:r>
    </w:p>
    <w:p w14:paraId="6D07BC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hjackson@mansfield.edu</w:t>
      </w:r>
    </w:p>
    <w:p w14:paraId="5CDAD6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hjames@oakwood.edu</w:t>
      </w:r>
    </w:p>
    <w:p w14:paraId="525591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hjm@nlc.gov.cn</w:t>
      </w:r>
    </w:p>
    <w:p w14:paraId="37C60D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hjones@mecc.edu</w:t>
      </w:r>
    </w:p>
    <w:p w14:paraId="441320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hjones1@thechicagoschool.edu</w:t>
      </w:r>
    </w:p>
    <w:p w14:paraId="2CDBC2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hk03621@harpercollege.edu</w:t>
      </w:r>
    </w:p>
    <w:p w14:paraId="05B74D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hkaouri@auk.edu.kw</w:t>
      </w:r>
    </w:p>
    <w:p w14:paraId="6433F2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hkcl_ref@lcsd.gov.hk</w:t>
      </w:r>
    </w:p>
    <w:p w14:paraId="37E54E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hkeah@cgiar.org</w:t>
      </w:r>
    </w:p>
    <w:p w14:paraId="72FA81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hkeeler@billmemorial.org</w:t>
      </w:r>
    </w:p>
    <w:p w14:paraId="0F4C79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hkennedy@mail.austinseminary.edu</w:t>
      </w:r>
    </w:p>
    <w:p w14:paraId="03D72B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hkhan@ccad.edu</w:t>
      </w:r>
    </w:p>
    <w:p w14:paraId="70B2C9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hkim53@kennesaw.edu</w:t>
      </w:r>
    </w:p>
    <w:p w14:paraId="15E1D0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hkinkade@waterford.lib.wi.us</w:t>
      </w:r>
    </w:p>
    <w:p w14:paraId="130912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hkittl@tds.lib.mn.us</w:t>
      </w:r>
    </w:p>
    <w:p w14:paraId="5E10C0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hklee@brandeis.edu</w:t>
      </w:r>
    </w:p>
    <w:p w14:paraId="43BECA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hkm@kb.dk</w:t>
      </w:r>
    </w:p>
    <w:p w14:paraId="095F37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hknutson@auroracollege.nt.ca</w:t>
      </w:r>
    </w:p>
    <w:p w14:paraId="24DD4B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hkornegay@franklincountync.us</w:t>
      </w:r>
    </w:p>
    <w:p w14:paraId="58A45D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hkturner@deltastate.edu</w:t>
      </w:r>
    </w:p>
    <w:p w14:paraId="349994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hkujirai@aac.pref.aichi.jp</w:t>
      </w:r>
    </w:p>
    <w:p w14:paraId="02D734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hlabisa.librarian@gmail.com</w:t>
      </w:r>
    </w:p>
    <w:p w14:paraId="15005A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hlagasse@northbendlibrary.org</w:t>
      </w:r>
    </w:p>
    <w:p w14:paraId="4989B5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hlawren9@kennesaw.edu</w:t>
      </w:r>
    </w:p>
    <w:p w14:paraId="42F678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hlawson@delawarelibrary.org</w:t>
      </w:r>
    </w:p>
    <w:p w14:paraId="047A75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hlcantor@yu.edu</w:t>
      </w:r>
    </w:p>
    <w:p w14:paraId="69038A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hlee@mountainlibrary.com</w:t>
      </w:r>
    </w:p>
    <w:p w14:paraId="47F6B4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hlegrand@wgrls.org</w:t>
      </w:r>
    </w:p>
    <w:p w14:paraId="5E8296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hlemallem@esi.ac.ma</w:t>
      </w:r>
    </w:p>
    <w:p w14:paraId="52DF31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HL-Hickenbottom@wiu.edu</w:t>
      </w:r>
    </w:p>
    <w:p w14:paraId="577F9F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hlibrary@hayward.wislib.org</w:t>
      </w:r>
    </w:p>
    <w:p w14:paraId="560718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hlibrary@wrlsweb.org</w:t>
      </w:r>
    </w:p>
    <w:p w14:paraId="6948F2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hlohlolwane@fslib.gov.za</w:t>
      </w:r>
    </w:p>
    <w:p w14:paraId="2E8D83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Hlongwanes2@ukzn.ac.za</w:t>
      </w:r>
    </w:p>
    <w:p w14:paraId="05F511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hm29@aub.edu.lb</w:t>
      </w:r>
    </w:p>
    <w:p w14:paraId="259ED5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hmabry@gardner-webb.edu</w:t>
      </w:r>
    </w:p>
    <w:p w14:paraId="595EAC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hmalinka@berlinpeck.org</w:t>
      </w:r>
    </w:p>
    <w:p w14:paraId="200CB7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hmansur@necc.mass.edu</w:t>
      </w:r>
    </w:p>
    <w:p w14:paraId="22EBF6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hmartin@uab.edu</w:t>
      </w:r>
    </w:p>
    <w:p w14:paraId="51689D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hmason@clkschools.org</w:t>
      </w:r>
    </w:p>
    <w:p w14:paraId="356B13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hmason@voorhees.edu</w:t>
      </w:r>
    </w:p>
    <w:p w14:paraId="67EACB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hmason@voorhees.edu</w:t>
      </w:r>
    </w:p>
    <w:p w14:paraId="357F21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HMcAlary@ontarioca.gov</w:t>
      </w:r>
    </w:p>
    <w:p w14:paraId="69370E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hmcculley@simpsonu.edu</w:t>
      </w:r>
    </w:p>
    <w:p w14:paraId="002FE8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hmcmanus@gmu.edu</w:t>
      </w:r>
    </w:p>
    <w:p w14:paraId="490864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hmedina@buenaparklibrary.org</w:t>
      </w:r>
    </w:p>
    <w:p w14:paraId="6211F0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hmeheidn@ul.edu.lb</w:t>
      </w:r>
    </w:p>
    <w:p w14:paraId="653E06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hmicona@greenriver.edu</w:t>
      </w:r>
    </w:p>
    <w:p w14:paraId="177D25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hmiller@ashland.lib.oh.us</w:t>
      </w:r>
    </w:p>
    <w:p w14:paraId="37055A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hmiller003@regis.edu</w:t>
      </w:r>
    </w:p>
    <w:p w14:paraId="637AE8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hmilligan@rogersar.gov</w:t>
      </w:r>
    </w:p>
    <w:p w14:paraId="7D3F4D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hml@mts.net</w:t>
      </w:r>
    </w:p>
    <w:p w14:paraId="007D28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hmontford@glynncounty-ga.gov</w:t>
      </w:r>
    </w:p>
    <w:p w14:paraId="5C7BF2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hms207@lehigh.edu</w:t>
      </w:r>
    </w:p>
    <w:p w14:paraId="1A21B7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hmundt@bozeman.net</w:t>
      </w:r>
    </w:p>
    <w:p w14:paraId="1A8772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hmurphy@cityofpleasantonca.gov</w:t>
      </w:r>
    </w:p>
    <w:p w14:paraId="594322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hnance@upenn.edu</w:t>
      </w:r>
    </w:p>
    <w:p w14:paraId="7F9FE0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hndungukp@gmail.com</w:t>
      </w:r>
    </w:p>
    <w:p w14:paraId="337EDD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hnorborg@cityofevanston.org</w:t>
      </w:r>
    </w:p>
    <w:p w14:paraId="24FF96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hoangthuc@vnuhcm.edu.vn</w:t>
      </w:r>
    </w:p>
    <w:p w14:paraId="7C48F1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hobart@lcplin.org</w:t>
      </w:r>
    </w:p>
    <w:p w14:paraId="156BF3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hobbs@loyno.edu</w:t>
      </w:r>
    </w:p>
    <w:p w14:paraId="696E3E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hobhouse@fslib.gov.za</w:t>
      </w:r>
    </w:p>
    <w:p w14:paraId="455FCA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hobhouse@sacr.fs.gov.za</w:t>
      </w:r>
    </w:p>
    <w:p w14:paraId="06D923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hoconnor@palmerlibrary.org</w:t>
      </w:r>
    </w:p>
    <w:p w14:paraId="53463A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hoda@mail.unesco.org.eg</w:t>
      </w:r>
    </w:p>
    <w:p w14:paraId="484078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hodalis.bonifacio@qc.cuny.edu</w:t>
      </w:r>
    </w:p>
    <w:p w14:paraId="6C5231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hodge@wsu.edu</w:t>
      </w:r>
    </w:p>
    <w:p w14:paraId="283B23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hoestreicher@pstcc.edu</w:t>
      </w:r>
    </w:p>
    <w:p w14:paraId="7FD0CA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hoffc@reed.edu</w:t>
      </w:r>
    </w:p>
    <w:p w14:paraId="07ED7D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hoffman@abwplibrary.org</w:t>
      </w:r>
    </w:p>
    <w:p w14:paraId="3D002A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Hoffman@abwplibrary.org</w:t>
      </w:r>
    </w:p>
    <w:p w14:paraId="4A71AC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hoffmanc@wtcpl.org</w:t>
      </w:r>
    </w:p>
    <w:p w14:paraId="05E059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hoffvi@oplin.org</w:t>
      </w:r>
    </w:p>
    <w:p w14:paraId="0AD9A4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hohe@midlandstech.edu</w:t>
      </w:r>
    </w:p>
    <w:p w14:paraId="5A815C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hohmeisterc@leoncountyfl.gov</w:t>
      </w:r>
    </w:p>
    <w:p w14:paraId="2FBB8A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holbrook.sample@cincinnatilibrary.org</w:t>
      </w:r>
    </w:p>
    <w:p w14:paraId="48CDF4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holbrookd@krlibrary.org</w:t>
      </w:r>
    </w:p>
    <w:p w14:paraId="203062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holderfk@uscb.edu</w:t>
      </w:r>
    </w:p>
    <w:p w14:paraId="7B3AA1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holdernessb@edgecombe.edu</w:t>
      </w:r>
    </w:p>
    <w:p w14:paraId="136457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holeary@stonehill.edu</w:t>
      </w:r>
    </w:p>
    <w:p w14:paraId="0B720A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holguinm1@elpasotexas.gov</w:t>
      </w:r>
    </w:p>
    <w:p w14:paraId="311096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hollancd@forsyth.cc</w:t>
      </w:r>
    </w:p>
    <w:p w14:paraId="645DCB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hollands@hssu.edu</w:t>
      </w:r>
    </w:p>
    <w:p w14:paraId="7D45C2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hollands@hssu.edu</w:t>
      </w:r>
    </w:p>
    <w:p w14:paraId="784AF2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holli.moseman@indstate.edu</w:t>
      </w:r>
    </w:p>
    <w:p w14:paraId="6E373F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hollinja@herrickliboh.org</w:t>
      </w:r>
    </w:p>
    <w:p w14:paraId="5889A4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hollisterjm@pusan.ac.kr</w:t>
      </w:r>
    </w:p>
    <w:p w14:paraId="336929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Holly. Osentoski@troymi.gov</w:t>
      </w:r>
    </w:p>
    <w:p w14:paraId="6457B2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holly.collins@centralia.edu</w:t>
      </w:r>
    </w:p>
    <w:p w14:paraId="13598B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Holly.Helmer@cune.edu</w:t>
      </w:r>
    </w:p>
    <w:p w14:paraId="6D5731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holly.klump@nashualibrary.org</w:t>
      </w:r>
    </w:p>
    <w:p w14:paraId="451930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holly.lynn@burton.lib.oh.us</w:t>
      </w:r>
    </w:p>
    <w:p w14:paraId="725A44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Holly.Miller@usm.edu</w:t>
      </w:r>
    </w:p>
    <w:p w14:paraId="0C0003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Holly.Miller@usm.edu</w:t>
      </w:r>
    </w:p>
    <w:p w14:paraId="7784FA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holly.zhang@westvalley.edu</w:t>
      </w:r>
    </w:p>
    <w:p w14:paraId="439687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holly@nbpubliclibrary.org</w:t>
      </w:r>
    </w:p>
    <w:p w14:paraId="00D186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holly@tcpls.org</w:t>
      </w:r>
    </w:p>
    <w:p w14:paraId="01214A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hollyjs@vmi.edu</w:t>
      </w:r>
    </w:p>
    <w:p w14:paraId="752ED3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holman@hope.edu</w:t>
      </w:r>
    </w:p>
    <w:p w14:paraId="2079F1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holmanl@uncw.edu</w:t>
      </w:r>
    </w:p>
    <w:p w14:paraId="012874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holmesc@strose.edu</w:t>
      </w:r>
    </w:p>
    <w:p w14:paraId="080537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holmesn@concordia.edu</w:t>
      </w:r>
    </w:p>
    <w:p w14:paraId="4B37C4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holsbran@isu.edu</w:t>
      </w:r>
    </w:p>
    <w:p w14:paraId="358960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holthct@hollins.edu</w:t>
      </w:r>
    </w:p>
    <w:p w14:paraId="7255F4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holtman@tarleton.edu</w:t>
      </w:r>
    </w:p>
    <w:p w14:paraId="668CC4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holwerda@eur.nl</w:t>
      </w:r>
    </w:p>
    <w:p w14:paraId="415CCE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holzapfe@middlebury.edu</w:t>
      </w:r>
    </w:p>
    <w:p w14:paraId="207870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homer@oplin.org</w:t>
      </w:r>
    </w:p>
    <w:p w14:paraId="478234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honeil@minlib.net</w:t>
      </w:r>
    </w:p>
    <w:p w14:paraId="693162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hongli@towson.edu</w:t>
      </w:r>
    </w:p>
    <w:p w14:paraId="269EF4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hongli@towson.edu</w:t>
      </w:r>
    </w:p>
    <w:p w14:paraId="3B28B2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hongm@maryu.marywood.edu</w:t>
      </w:r>
    </w:p>
    <w:p w14:paraId="2365DA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honsrud@curtislibrary.com</w:t>
      </w:r>
    </w:p>
    <w:p w14:paraId="157BA8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hookerk@southwestern.edu</w:t>
      </w:r>
    </w:p>
    <w:p w14:paraId="43FA49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hooperm@apsu.edu</w:t>
      </w:r>
    </w:p>
    <w:p w14:paraId="73D23D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hooperr@troy.edu</w:t>
      </w:r>
    </w:p>
    <w:p w14:paraId="637D5C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hoopstad@fslib.gov.za</w:t>
      </w:r>
    </w:p>
    <w:p w14:paraId="5B52F5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hope.loman@rowancountync.gov</w:t>
      </w:r>
    </w:p>
    <w:p w14:paraId="189BE0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hope.nobel@mail.mln.lib.wv.us</w:t>
      </w:r>
    </w:p>
    <w:p w14:paraId="2F0367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hopkm@llcoop.org</w:t>
      </w:r>
    </w:p>
    <w:p w14:paraId="30B5F6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hopnb@llcoop.org</w:t>
      </w:r>
    </w:p>
    <w:p w14:paraId="4FBCFC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horganl@middlesex.mass.edu</w:t>
      </w:r>
    </w:p>
    <w:p w14:paraId="20219A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hornerk@co.mendocino.ca.us</w:t>
      </w:r>
    </w:p>
    <w:p w14:paraId="442E9E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horowitzs@harborfieldscsd.org</w:t>
      </w:r>
    </w:p>
    <w:p w14:paraId="4B8BBF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horowitzs@harborfieldscsd.org</w:t>
      </w:r>
    </w:p>
    <w:p w14:paraId="4B3017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horowm@suffolk.lib.ny.us</w:t>
      </w:r>
    </w:p>
    <w:p w14:paraId="0EEF35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hortonmc@mailbox.sc.edu</w:t>
      </w:r>
    </w:p>
    <w:p w14:paraId="09F04C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hossam@arabou.edu.sa</w:t>
      </w:r>
    </w:p>
    <w:p w14:paraId="62A425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hottot@u-pec.fr</w:t>
      </w:r>
    </w:p>
    <w:p w14:paraId="4E364E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houieda.charara@lau.edu.lb</w:t>
      </w:r>
    </w:p>
    <w:p w14:paraId="146BE3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house_w@utpb.edu</w:t>
      </w:r>
    </w:p>
    <w:p w14:paraId="09F129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houstonl@berea.edu</w:t>
      </w:r>
    </w:p>
    <w:p w14:paraId="03DEA3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houstonv@denmarktech.edu</w:t>
      </w:r>
    </w:p>
    <w:p w14:paraId="0F29A4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hoveyj@buffalolib.org</w:t>
      </w:r>
    </w:p>
    <w:p w14:paraId="4B8713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howardj@dickinson.edu</w:t>
      </w:r>
    </w:p>
    <w:p w14:paraId="17F12B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howicklb1@teklomsa.net</w:t>
      </w:r>
    </w:p>
    <w:p w14:paraId="1A2B91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howino@une.edu.au</w:t>
      </w:r>
    </w:p>
    <w:p w14:paraId="146A5C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howleydi@oplin.org</w:t>
      </w:r>
    </w:p>
    <w:p w14:paraId="4F6D59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howtheresa@co.walton.fl.us</w:t>
      </w:r>
    </w:p>
    <w:p w14:paraId="31099A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hoxiese@ab.edu</w:t>
      </w:r>
    </w:p>
    <w:p w14:paraId="586B96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hpaquett@uwsuper.edu</w:t>
      </w:r>
    </w:p>
    <w:p w14:paraId="327769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hpb36@cornell.edu</w:t>
      </w:r>
    </w:p>
    <w:p w14:paraId="2A22EE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hpowell@starklibrary.org</w:t>
      </w:r>
    </w:p>
    <w:p w14:paraId="191A4A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hpvandyne@fhsu.edu</w:t>
      </w:r>
    </w:p>
    <w:p w14:paraId="20B9BC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hqarooni@admin.uob.bh</w:t>
      </w:r>
    </w:p>
    <w:p w14:paraId="1082F4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hqst@flash.net</w:t>
      </w:r>
    </w:p>
    <w:p w14:paraId="0AF5D0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hr@flamelilypark.co.za</w:t>
      </w:r>
    </w:p>
    <w:p w14:paraId="134BFC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hratner@chorusaccess.org</w:t>
      </w:r>
    </w:p>
    <w:p w14:paraId="652220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hray@centralmethodist.edu</w:t>
      </w:r>
    </w:p>
    <w:p w14:paraId="693D07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hrendle@tyndale.ca</w:t>
      </w:r>
    </w:p>
    <w:p w14:paraId="655987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hricciuti@bethanywv.edu</w:t>
      </w:r>
    </w:p>
    <w:p w14:paraId="36B1CF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hrietberg@sjf.edu</w:t>
      </w:r>
    </w:p>
    <w:p w14:paraId="5E6744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hrigdon@siouxcitylibrary.org</w:t>
      </w:r>
    </w:p>
    <w:p w14:paraId="3AAE57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hristova@nationallibrary.bg</w:t>
      </w:r>
    </w:p>
    <w:p w14:paraId="4D5E85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hristovar@evangel.edu</w:t>
      </w:r>
    </w:p>
    <w:p w14:paraId="3E33DF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hrobbeloth@pugetsound.edu</w:t>
      </w:r>
    </w:p>
    <w:p w14:paraId="671802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hrobbeloth@pugetsound.edu</w:t>
      </w:r>
    </w:p>
    <w:p w14:paraId="1F1D2E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hrockwell@uttyler.edu</w:t>
      </w:r>
    </w:p>
    <w:p w14:paraId="3D9729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hrodgers@umobile.edu</w:t>
      </w:r>
    </w:p>
    <w:p w14:paraId="6B0D00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hronchek@hope.edu</w:t>
      </w:r>
    </w:p>
    <w:p w14:paraId="6CD81E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hrothera@brookes.ac.uk</w:t>
      </w:r>
    </w:p>
    <w:p w14:paraId="3A1677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hrvlibrary@hibiscusrv.co.za</w:t>
      </w:r>
    </w:p>
    <w:p w14:paraId="0AE21F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hsarvari@ocls.ca</w:t>
      </w:r>
    </w:p>
    <w:p w14:paraId="1FD548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hsayegh@dah.edu.sa</w:t>
      </w:r>
    </w:p>
    <w:p w14:paraId="543C82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hscherer@mgpl.org</w:t>
      </w:r>
    </w:p>
    <w:p w14:paraId="3062E1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hsching@cityu.edu.hk</w:t>
      </w:r>
    </w:p>
    <w:p w14:paraId="5C7143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hschiral@library.berkeley.edu</w:t>
      </w:r>
    </w:p>
    <w:p w14:paraId="00454B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hselwitschka@kimberlypubliclibrary.org</w:t>
      </w:r>
    </w:p>
    <w:p w14:paraId="7D77F6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hsemko@richmond.edu</w:t>
      </w:r>
    </w:p>
    <w:p w14:paraId="7E29AF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hsheppard@everettcc.edu</w:t>
      </w:r>
    </w:p>
    <w:p w14:paraId="204EBC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hsichung@lmxac.org</w:t>
      </w:r>
    </w:p>
    <w:p w14:paraId="07A1D3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hsiemon@bridgeport.edu</w:t>
      </w:r>
    </w:p>
    <w:p w14:paraId="663A3D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hsitter@pljcs.org</w:t>
      </w:r>
    </w:p>
    <w:p w14:paraId="635E8C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hslib@gate.sinica.edu.tw</w:t>
      </w:r>
    </w:p>
    <w:p w14:paraId="3D36FC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hsomerhalder@doorcountylibrary.org</w:t>
      </w:r>
    </w:p>
    <w:p w14:paraId="018328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hsplib@gwtc.net</w:t>
      </w:r>
    </w:p>
    <w:p w14:paraId="1FA466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hsukenic@hebrewcollege.edu</w:t>
      </w:r>
    </w:p>
    <w:p w14:paraId="00FBEB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hswale@lions-online.org</w:t>
      </w:r>
    </w:p>
    <w:p w14:paraId="5B7629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hswincicki@mtplibrary.org</w:t>
      </w:r>
    </w:p>
    <w:p w14:paraId="5F1B7F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htaber@perthunionlibrary.ca</w:t>
      </w:r>
    </w:p>
    <w:p w14:paraId="3CE4E3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htalbot1@kent.edu</w:t>
      </w:r>
    </w:p>
    <w:p w14:paraId="33EBC8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htaylor@mywinterhaven.com</w:t>
      </w:r>
    </w:p>
    <w:p w14:paraId="776D50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htheyer@torrnet.com</w:t>
      </w:r>
    </w:p>
    <w:p w14:paraId="37B933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hthompson@mykpl.info</w:t>
      </w:r>
    </w:p>
    <w:p w14:paraId="56EA57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htrott@laportelibrary.org</w:t>
      </w:r>
    </w:p>
    <w:p w14:paraId="773212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hturner@kirklinlibrary.com</w:t>
      </w:r>
    </w:p>
    <w:p w14:paraId="56F097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huangn@tas.edu.tw</w:t>
      </w:r>
    </w:p>
    <w:p w14:paraId="66FD52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hubbarph@oplin.org</w:t>
      </w:r>
    </w:p>
    <w:p w14:paraId="1F451C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huclib@vms.huji.ac.il</w:t>
      </w:r>
    </w:p>
    <w:p w14:paraId="396DAE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Hudson.baloyi@gauteng.gov.za</w:t>
      </w:r>
    </w:p>
    <w:p w14:paraId="3FD6A9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hudsoncg@kenyon.edu</w:t>
      </w:r>
    </w:p>
    <w:p w14:paraId="292E05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huffe@midlandstech.edu</w:t>
      </w:r>
    </w:p>
    <w:p w14:paraId="65A614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hughes@ulm.edu</w:t>
      </w:r>
    </w:p>
    <w:p w14:paraId="2F670C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hughes@woodridge.bccls.org</w:t>
      </w:r>
    </w:p>
    <w:p w14:paraId="1F61C0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hughesn@pbclibrary.org</w:t>
      </w:r>
    </w:p>
    <w:p w14:paraId="04146E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hughest@umkc.edu</w:t>
      </w:r>
    </w:p>
    <w:p w14:paraId="1ED888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hughmwestbrooks@greenvillepubliclibrary.org</w:t>
      </w:r>
    </w:p>
    <w:p w14:paraId="73FEE1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hui@hasbrouckheights.bccls.org</w:t>
      </w:r>
    </w:p>
    <w:p w14:paraId="141A26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hui@hasbrouckheights.bccls.org</w:t>
      </w:r>
    </w:p>
    <w:p w14:paraId="4A514B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huicecilia@deanza.edu</w:t>
      </w:r>
    </w:p>
    <w:p w14:paraId="2BCBDE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huifen@mail.stust.edu.tw</w:t>
      </w:r>
    </w:p>
    <w:p w14:paraId="473206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hu-library@hu.edu.jo</w:t>
      </w:r>
    </w:p>
    <w:p w14:paraId="653E8E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hull@maywood.bccls.org</w:t>
      </w:r>
    </w:p>
    <w:p w14:paraId="2BED97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hull@maywood.bccls.org</w:t>
      </w:r>
    </w:p>
    <w:p w14:paraId="54CC4D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hullca@oplin.org</w:t>
      </w:r>
    </w:p>
    <w:p w14:paraId="3CCD64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hulley5056@gmail.com</w:t>
      </w:r>
    </w:p>
    <w:p w14:paraId="2E9C37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hulsmacm@buffalostate.edu</w:t>
      </w:r>
    </w:p>
    <w:p w14:paraId="3A16D1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hulsmacm@buffalostate.edu</w:t>
      </w:r>
    </w:p>
    <w:p w14:paraId="186858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humanitieslib@imperial.ac.uk</w:t>
      </w:r>
    </w:p>
    <w:p w14:paraId="76191F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HumanitiesLibrarians@rhul.ac.uk</w:t>
      </w:r>
    </w:p>
    <w:p w14:paraId="3CEA2A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humphreyj@durhamtech.edu</w:t>
      </w:r>
    </w:p>
    <w:p w14:paraId="7E7D94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hunter@ncl.edu.tw</w:t>
      </w:r>
    </w:p>
    <w:p w14:paraId="32B89F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huntington@bakerlib.org</w:t>
      </w:r>
    </w:p>
    <w:p w14:paraId="6FCC71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huntingtond@nsula.edu</w:t>
      </w:r>
    </w:p>
    <w:p w14:paraId="111AFC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hurl@hurley.wislib.org</w:t>
      </w:r>
    </w:p>
    <w:p w14:paraId="534A65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hurlburt@colfaxpubliclibrary.org</w:t>
      </w:r>
    </w:p>
    <w:p w14:paraId="6823EC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hurtz@midyork.org</w:t>
      </w:r>
    </w:p>
    <w:p w14:paraId="453711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hus@montclair.edu</w:t>
      </w:r>
    </w:p>
    <w:p w14:paraId="6CAFD5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husherb@milwaukieoregon.gov</w:t>
      </w:r>
    </w:p>
    <w:p w14:paraId="30B198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husic@ku.edu</w:t>
      </w:r>
    </w:p>
    <w:p w14:paraId="282664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husseinr@stlucieco.org</w:t>
      </w:r>
    </w:p>
    <w:p w14:paraId="63E407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hustonj@cadl.org</w:t>
      </w:r>
    </w:p>
    <w:p w14:paraId="3DF1D5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hvanfleet@thegdl.org</w:t>
      </w:r>
    </w:p>
    <w:p w14:paraId="019873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hvcontact@bham.lib.al.us</w:t>
      </w:r>
    </w:p>
    <w:p w14:paraId="50A34E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hwalker@fclsonline.org</w:t>
      </w:r>
    </w:p>
    <w:p w14:paraId="23F5CF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hwiarda@amerylibrary.org</w:t>
      </w:r>
    </w:p>
    <w:p w14:paraId="28307A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hwilkes@csm.edu</w:t>
      </w:r>
    </w:p>
    <w:p w14:paraId="66D2BA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hwilliard@lincoln.ac.uk</w:t>
      </w:r>
    </w:p>
    <w:p w14:paraId="3D5B81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hwillis@valp.org</w:t>
      </w:r>
    </w:p>
    <w:p w14:paraId="7A88C6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hwilson5@pratt.edu</w:t>
      </w:r>
    </w:p>
    <w:p w14:paraId="6C35A0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hwinzer@pittstate.edu</w:t>
      </w:r>
    </w:p>
    <w:p w14:paraId="604DFA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hwmlib@oplin.org</w:t>
      </w:r>
    </w:p>
    <w:p w14:paraId="2A8EA2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hwoolard@sheppardlibrary.org</w:t>
      </w:r>
    </w:p>
    <w:p w14:paraId="3D0227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hwu@reynolds.edu</w:t>
      </w:r>
    </w:p>
    <w:p w14:paraId="16A97D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hxd16b@acu.edu</w:t>
      </w:r>
    </w:p>
    <w:p w14:paraId="7F2E2B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hyamamoto@wakegov.com</w:t>
      </w:r>
    </w:p>
    <w:p w14:paraId="2952D1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HYamauchi@hostos.cuny.edu</w:t>
      </w:r>
    </w:p>
    <w:p w14:paraId="6943C0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hybertsen@saddlebrook.bccls.org</w:t>
      </w:r>
    </w:p>
    <w:p w14:paraId="674968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hyde@parkfallslibrary.org</w:t>
      </w:r>
    </w:p>
    <w:p w14:paraId="062A59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hydropark@fslib.gov.za</w:t>
      </w:r>
    </w:p>
    <w:p w14:paraId="21B196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hyi@csusm.edu</w:t>
      </w:r>
    </w:p>
    <w:p w14:paraId="34E2B6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hyi@csusm.edu</w:t>
      </w:r>
    </w:p>
    <w:p w14:paraId="788C56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hyi@csusm.edu</w:t>
      </w:r>
    </w:p>
    <w:p w14:paraId="3AEDBF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hyjin@libnet.sh.cn</w:t>
      </w:r>
    </w:p>
    <w:p w14:paraId="4DCE8E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hyoussef@aucegypt.edu</w:t>
      </w:r>
    </w:p>
    <w:p w14:paraId="08457F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hyu3@calstatela.edu</w:t>
      </w:r>
    </w:p>
    <w:p w14:paraId="6D4407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hyun@teaneck.bccls.org</w:t>
      </w:r>
    </w:p>
    <w:p w14:paraId="65D43C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hyun@teaneck.bccls.org</w:t>
      </w:r>
    </w:p>
    <w:p w14:paraId="1A19AE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hz30@tc.columbia.edu</w:t>
      </w:r>
    </w:p>
    <w:p w14:paraId="6658EE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hzhang@ci.pasadena.tx.us</w:t>
      </w:r>
    </w:p>
    <w:p w14:paraId="7CC933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hziemer@colgate.edu</w:t>
      </w:r>
    </w:p>
    <w:p w14:paraId="4DBFCD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i.bibaoui@westernsydney.edu.au</w:t>
      </w:r>
    </w:p>
    <w:p w14:paraId="524B04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i.bibaoui@westernsydney.edu.au</w:t>
      </w:r>
    </w:p>
    <w:p w14:paraId="230571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i.fraser@uwinnipeg.ca</w:t>
      </w:r>
    </w:p>
    <w:p w14:paraId="22DFA9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I.george@wstribes.org</w:t>
      </w:r>
    </w:p>
    <w:p w14:paraId="798575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i.j.klok@tudelft.nl</w:t>
      </w:r>
    </w:p>
    <w:p w14:paraId="100261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i.korstjens@uoc.cw</w:t>
      </w:r>
    </w:p>
    <w:p w14:paraId="46755B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I.Kumar@westernsydney.edu.au</w:t>
      </w:r>
    </w:p>
    <w:p w14:paraId="1F4834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i.m.zaborowski@ub.uio.no</w:t>
      </w:r>
    </w:p>
    <w:p w14:paraId="30113C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i.meadows@wingate.edu</w:t>
      </w:r>
    </w:p>
    <w:p w14:paraId="204EC0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ian.barba@ttu.edu</w:t>
      </w:r>
    </w:p>
    <w:p w14:paraId="0839FA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ian.brezina@arlingtontx.gov</w:t>
      </w:r>
    </w:p>
    <w:p w14:paraId="333FA0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ian.fishwick@manchester.ac.uk</w:t>
      </w:r>
    </w:p>
    <w:p w14:paraId="2B0EC6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ian.gibson@uoguelph.ca</w:t>
      </w:r>
    </w:p>
    <w:p w14:paraId="70E4BA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ian.hunt@illinois.gov</w:t>
      </w:r>
    </w:p>
    <w:p w14:paraId="11D8D2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ian.scofield@oregonstate.edu</w:t>
      </w:r>
    </w:p>
    <w:p w14:paraId="461A4A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ianhughes@creighton.edu</w:t>
      </w:r>
    </w:p>
    <w:p w14:paraId="79B06F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iasc@emirates.net.ae</w:t>
      </w:r>
    </w:p>
    <w:p w14:paraId="00C281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ib2450@columbia.edu</w:t>
      </w:r>
    </w:p>
    <w:p w14:paraId="40F7CA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ibbuniv@yemen.net.ye</w:t>
      </w:r>
    </w:p>
    <w:p w14:paraId="7D1CF2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ibeverly@auctr.edu</w:t>
      </w:r>
    </w:p>
    <w:p w14:paraId="5A7F45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ibisemin@boun.edu.tr</w:t>
      </w:r>
    </w:p>
    <w:p w14:paraId="5FA96C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ibla@gnet.tn</w:t>
      </w:r>
    </w:p>
    <w:p w14:paraId="01B77C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Ibrahim.sabry@las.int</w:t>
      </w:r>
    </w:p>
    <w:p w14:paraId="773AA0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ibrahim@paluniv.edu.ps</w:t>
      </w:r>
    </w:p>
    <w:p w14:paraId="1F24AB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icapilouto@westcoastuniversity.edu</w:t>
      </w:r>
    </w:p>
    <w:p w14:paraId="5CC6C7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icardenas@eaglepasstx.us</w:t>
      </w:r>
    </w:p>
    <w:p w14:paraId="50DD1B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icb@library.in.gov</w:t>
      </w:r>
    </w:p>
    <w:p w14:paraId="4D862F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icberry@nps.edu</w:t>
      </w:r>
    </w:p>
    <w:p w14:paraId="2FD6C6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icberry@nps.edu</w:t>
      </w:r>
    </w:p>
    <w:p w14:paraId="5D9110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ICE@peacecorps.gov</w:t>
      </w:r>
    </w:p>
    <w:p w14:paraId="212377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iclark@alliant.edu</w:t>
      </w:r>
    </w:p>
    <w:p w14:paraId="68B8FD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icordeiro@bnportugal.pt</w:t>
      </w:r>
    </w:p>
    <w:p w14:paraId="1BE87A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icropper@bowiestate.edu</w:t>
      </w:r>
    </w:p>
    <w:p w14:paraId="40AD00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Ida.Garza@co.nueces.tx.us</w:t>
      </w:r>
    </w:p>
    <w:p w14:paraId="47FB55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ida.lindstrom@sprak.gu.se</w:t>
      </w:r>
    </w:p>
    <w:p w14:paraId="101769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idabel@seolibraries.com</w:t>
      </w:r>
    </w:p>
    <w:p w14:paraId="6D4566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idassyne@uom.ac.mu</w:t>
      </w:r>
    </w:p>
    <w:p w14:paraId="1A6808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idatig5@naz.edu</w:t>
      </w:r>
    </w:p>
    <w:p w14:paraId="241982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iddijuma@gau.ac.ke</w:t>
      </w:r>
    </w:p>
    <w:p w14:paraId="01B782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ideamaral@sailsinc.org</w:t>
      </w:r>
    </w:p>
    <w:p w14:paraId="7811F1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idemirtas@ybu.edu.tr</w:t>
      </w:r>
    </w:p>
    <w:p w14:paraId="637407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idlybl@telkomsa.net</w:t>
      </w:r>
    </w:p>
    <w:p w14:paraId="755C25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idoia.iriondo@ehu.eus</w:t>
      </w:r>
    </w:p>
    <w:p w14:paraId="6B084A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idp2@uakron.edu</w:t>
      </w:r>
    </w:p>
    <w:p w14:paraId="3816A5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idunbar@amesfreelibrary.org</w:t>
      </w:r>
    </w:p>
    <w:p w14:paraId="57D6A3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ielgamal@uoguelph.ca</w:t>
      </w:r>
    </w:p>
    <w:p w14:paraId="603A9F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Iesha.Lee@ucsf.edu</w:t>
      </w:r>
    </w:p>
    <w:p w14:paraId="43F410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iespinal@umass.edu</w:t>
      </w:r>
    </w:p>
    <w:p w14:paraId="052EF4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ifafilibary.kzn@gmail.com</w:t>
      </w:r>
    </w:p>
    <w:p w14:paraId="7555E2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ifcmcdgg@planet.tn</w:t>
      </w:r>
    </w:p>
    <w:p w14:paraId="7AD1D1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ifead@net.sy</w:t>
      </w:r>
    </w:p>
    <w:p w14:paraId="5E6F50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igreenhalgh@armidale.nsw.gov.au</w:t>
      </w:r>
    </w:p>
    <w:p w14:paraId="6F69A1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igrimm@ccac.edu</w:t>
      </w:r>
    </w:p>
    <w:p w14:paraId="426A3B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igs.berkeley.edu</w:t>
      </w:r>
    </w:p>
    <w:p w14:paraId="00722A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iguthrie-mcnaughton@tyndale.ca</w:t>
      </w:r>
    </w:p>
    <w:p w14:paraId="36E5AF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igutierr@ucm.es</w:t>
      </w:r>
    </w:p>
    <w:p w14:paraId="247D11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ih11@soas.ac.uk</w:t>
      </w:r>
    </w:p>
    <w:p w14:paraId="6D1953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iheckford@oshawalibrary.on.ca</w:t>
      </w:r>
    </w:p>
    <w:p w14:paraId="7FA840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ihellstrom@divinemercy.edu</w:t>
      </w:r>
    </w:p>
    <w:p w14:paraId="74C582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iicbeirut@esteri.it</w:t>
      </w:r>
    </w:p>
    <w:p w14:paraId="583843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iismail@limestone.edu</w:t>
      </w:r>
    </w:p>
    <w:p w14:paraId="017A9D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ikagenglib@ncpg.gov.za</w:t>
      </w:r>
    </w:p>
    <w:p w14:paraId="57F6C1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ikhan@aus.edu</w:t>
      </w:r>
    </w:p>
    <w:p w14:paraId="307AA5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ikibandi@spu.ac.ke</w:t>
      </w:r>
    </w:p>
    <w:p w14:paraId="6C1A9D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iking@lowercolumbia.edu</w:t>
      </w:r>
    </w:p>
    <w:p w14:paraId="541E86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ikiruri@kim.ac.ke</w:t>
      </w:r>
    </w:p>
    <w:p w14:paraId="320A7D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iliana.chaleva@villanova.edu</w:t>
      </w:r>
    </w:p>
    <w:p w14:paraId="577DF9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ill@branchdistrictlibrary.org</w:t>
      </w:r>
    </w:p>
    <w:p w14:paraId="16C79E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ill@pldl.org</w:t>
      </w:r>
    </w:p>
    <w:p w14:paraId="0307DD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ill@rochesteru.edu</w:t>
      </w:r>
    </w:p>
    <w:p w14:paraId="5FBCC9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ill_west@wblib.org</w:t>
      </w:r>
    </w:p>
    <w:p w14:paraId="688B68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ilovell@trentu.ca</w:t>
      </w:r>
    </w:p>
    <w:p w14:paraId="47472D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ilpoln19@netvision.net.il</w:t>
      </w:r>
    </w:p>
    <w:p w14:paraId="109A99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ilri-kenya@cgiar.org</w:t>
      </w:r>
    </w:p>
    <w:p w14:paraId="16099A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ilt65@yahoo.fr</w:t>
      </w:r>
    </w:p>
    <w:p w14:paraId="098146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ilunkin@jefferson.lib.la.us</w:t>
      </w:r>
    </w:p>
    <w:p w14:paraId="3F711B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ilupu@aup.edu</w:t>
      </w:r>
    </w:p>
    <w:p w14:paraId="71353E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imacnamara@saintpeters.edu</w:t>
      </w:r>
    </w:p>
    <w:p w14:paraId="22BBAA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i-made-n@feb.unair.ac-id</w:t>
      </w:r>
    </w:p>
    <w:p w14:paraId="1498C2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imahmoud@aaaid.org</w:t>
      </w:r>
    </w:p>
    <w:p w14:paraId="4367AD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imalcom@frrls.net</w:t>
      </w:r>
    </w:p>
    <w:p w14:paraId="7B6E98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imarcus@ctsfl.us</w:t>
      </w:r>
    </w:p>
    <w:p w14:paraId="5CE75E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imedina@stu.edu</w:t>
      </w:r>
    </w:p>
    <w:p w14:paraId="331705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imiller@ewu.edu</w:t>
      </w:r>
    </w:p>
    <w:p w14:paraId="152C9A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imke.steinbrecht@tu-ilmenau.de</w:t>
      </w:r>
    </w:p>
    <w:p w14:paraId="6B4165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Immaculata@buid.ac.ae</w:t>
      </w:r>
    </w:p>
    <w:p w14:paraId="46EFDC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imoore@d.umn.edu</w:t>
      </w:r>
    </w:p>
    <w:p w14:paraId="7ADA16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imperialcountylibrary@co.imperial.ca.us</w:t>
      </w:r>
    </w:p>
    <w:p w14:paraId="1BA49B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indrani.naicker@durban.gov.za</w:t>
      </w:r>
    </w:p>
    <w:p w14:paraId="14F04C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inediaomon@yahoo.com</w:t>
      </w:r>
    </w:p>
    <w:p w14:paraId="61BD94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inesaora@biblional.bibliog.unam.mx</w:t>
      </w:r>
    </w:p>
    <w:p w14:paraId="410367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infantad@oplin.org</w:t>
      </w:r>
    </w:p>
    <w:p w14:paraId="3AA675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info.adekbib@uvs.edu</w:t>
      </w:r>
    </w:p>
    <w:p w14:paraId="1EEB7F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info.bge@ville-ge.ch</w:t>
      </w:r>
    </w:p>
    <w:p w14:paraId="4B75AE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info.docum@sciences-po.fr</w:t>
      </w:r>
    </w:p>
    <w:p w14:paraId="7CB249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info.libya@ly.britishcouncil.org</w:t>
      </w:r>
    </w:p>
    <w:p w14:paraId="5EB581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info.matuga@ksg.ac.ke</w:t>
      </w:r>
    </w:p>
    <w:p w14:paraId="744729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info.nla@iraqnla.org</w:t>
      </w:r>
    </w:p>
    <w:p w14:paraId="6904BF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info@acec.edu.bh</w:t>
      </w:r>
    </w:p>
    <w:p w14:paraId="76375F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info@almajidcenter.org</w:t>
      </w:r>
    </w:p>
    <w:p w14:paraId="4561E6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info@ammanu.edu.jo</w:t>
      </w:r>
    </w:p>
    <w:p w14:paraId="57E119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info@atseminary.ac.ke</w:t>
      </w:r>
    </w:p>
    <w:p w14:paraId="71AE3F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info@baakleenlibrary.com</w:t>
      </w:r>
    </w:p>
    <w:p w14:paraId="44D337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info@bathtownshippubliclibrary.org</w:t>
      </w:r>
    </w:p>
    <w:p w14:paraId="760040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info@blissfieldlibrary.org</w:t>
      </w:r>
    </w:p>
    <w:p w14:paraId="02C4E9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info@boynelibrary.org</w:t>
      </w:r>
    </w:p>
    <w:p w14:paraId="5739DD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info@ca.go.ke</w:t>
      </w:r>
    </w:p>
    <w:p w14:paraId="61E882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info@ditsong.org.za</w:t>
      </w:r>
    </w:p>
    <w:p w14:paraId="2FF326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info@fiji.gov.fj</w:t>
      </w:r>
    </w:p>
    <w:p w14:paraId="1E0A48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info@glenviewpl.org</w:t>
      </w:r>
    </w:p>
    <w:p w14:paraId="0B84B8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info@indianriverlibrary.org</w:t>
      </w:r>
    </w:p>
    <w:p w14:paraId="7DA2CF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info@ipstc.org</w:t>
      </w:r>
    </w:p>
    <w:p w14:paraId="69F700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info@irandoc.ac.ir</w:t>
      </w:r>
    </w:p>
    <w:p w14:paraId="43CCDF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info@juba.edu.sd</w:t>
      </w:r>
    </w:p>
    <w:p w14:paraId="259FB4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info@kfpl.org.sa</w:t>
      </w:r>
    </w:p>
    <w:p w14:paraId="7ACBA5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info@kie.ac.ke</w:t>
      </w:r>
    </w:p>
    <w:p w14:paraId="71A84B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info@kise.ac.ke</w:t>
      </w:r>
    </w:p>
    <w:p w14:paraId="6063BE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info@kmtc.ac.ke</w:t>
      </w:r>
    </w:p>
    <w:p w14:paraId="6D984C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info@kw.britishcouncil.org</w:t>
      </w:r>
    </w:p>
    <w:p w14:paraId="06A937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info@landesbibliothek.li</w:t>
      </w:r>
    </w:p>
    <w:p w14:paraId="24D55B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info@lib.itb.ac.id</w:t>
      </w:r>
    </w:p>
    <w:p w14:paraId="283148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info@libopenuniv-edu.org</w:t>
      </w:r>
    </w:p>
    <w:p w14:paraId="05A911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info@linguistik.uni-erlangen.de</w:t>
      </w:r>
    </w:p>
    <w:p w14:paraId="422269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info@mku.ac.ke</w:t>
      </w:r>
    </w:p>
    <w:p w14:paraId="3D3DCA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info@ndc.go.ke</w:t>
      </w:r>
    </w:p>
    <w:p w14:paraId="068990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info@nla.am</w:t>
      </w:r>
    </w:p>
    <w:p w14:paraId="666FDD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info@nli.ie</w:t>
      </w:r>
    </w:p>
    <w:p w14:paraId="6C8270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info@nlv.gov.vn</w:t>
      </w:r>
    </w:p>
    <w:p w14:paraId="6328D6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info@omc.ac.ke</w:t>
      </w:r>
    </w:p>
    <w:p w14:paraId="30A824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info@peninsulalibrary.org</w:t>
      </w:r>
    </w:p>
    <w:p w14:paraId="3D9EB7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info@qf.org.qa</w:t>
      </w:r>
    </w:p>
    <w:p w14:paraId="0CECC4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info@riaraUniversity.ac.ke</w:t>
      </w:r>
    </w:p>
    <w:p w14:paraId="722F9D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info@rvti.ac.ke</w:t>
      </w:r>
    </w:p>
    <w:p w14:paraId="27B895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info@sigalagalapoly.ac.ke</w:t>
      </w:r>
    </w:p>
    <w:p w14:paraId="6F5B97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info@src.co.ke</w:t>
      </w:r>
    </w:p>
    <w:p w14:paraId="27C69E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info@sustb-augsburg.de</w:t>
      </w:r>
    </w:p>
    <w:p w14:paraId="09C471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info_gh@inter.net.il</w:t>
      </w:r>
    </w:p>
    <w:p w14:paraId="504443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info-bflt@uclouvain.be</w:t>
      </w:r>
    </w:p>
    <w:p w14:paraId="65CE13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info-bibl@lu.lv</w:t>
      </w:r>
    </w:p>
    <w:p w14:paraId="2DCE3E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info-kokusai@jmj.tmu.ac.jp</w:t>
      </w:r>
    </w:p>
    <w:p w14:paraId="5C4F3E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infolib@lib.aau.edu.et</w:t>
      </w:r>
    </w:p>
    <w:p w14:paraId="672A96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information@au.britishcouncil.org</w:t>
      </w:r>
    </w:p>
    <w:p w14:paraId="67E312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infos.dgabd@sgg.gouv.ga</w:t>
      </w:r>
    </w:p>
    <w:p w14:paraId="0D547B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infostalas@mb.vu.lt</w:t>
      </w:r>
    </w:p>
    <w:p w14:paraId="7D1BEF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info-wul@list.waseda.jp</w:t>
      </w:r>
    </w:p>
    <w:p w14:paraId="33CE6B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inga.gerike@uni-bamberg.de</w:t>
      </w:r>
    </w:p>
    <w:p w14:paraId="1111E6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inga.ivory@strayer.edu</w:t>
      </w:r>
    </w:p>
    <w:p w14:paraId="76CF7B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inge.thornton@birmingham.gov.uk</w:t>
      </w:r>
    </w:p>
    <w:p w14:paraId="10D4AA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inget@missouri.edu</w:t>
      </w:r>
    </w:p>
    <w:p w14:paraId="4997E1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ingham@veronalibrary.org</w:t>
      </w:r>
    </w:p>
    <w:p w14:paraId="62B430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inglisl@franklinpierce.edu</w:t>
      </w:r>
    </w:p>
    <w:p w14:paraId="35B059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ingrid.levin@salve.edu</w:t>
      </w:r>
    </w:p>
    <w:p w14:paraId="496DC9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ingrid.thomson@uct.ac.za</w:t>
      </w:r>
    </w:p>
    <w:p w14:paraId="13D5F4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iniseteo@sfu.ca</w:t>
      </w:r>
    </w:p>
    <w:p w14:paraId="121972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inorris@lcplin.org</w:t>
      </w:r>
    </w:p>
    <w:p w14:paraId="754ACC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inovikov@mdc.edu</w:t>
      </w:r>
    </w:p>
    <w:p w14:paraId="518AAA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insetta@main.morris.org</w:t>
      </w:r>
    </w:p>
    <w:p w14:paraId="4FABEB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instmod@inco.com.lb</w:t>
      </w:r>
    </w:p>
    <w:p w14:paraId="116822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instructionaltechnology@ursinus.edu</w:t>
      </w:r>
    </w:p>
    <w:p w14:paraId="62FB07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int_coop@kacst.edu.sa</w:t>
      </w:r>
    </w:p>
    <w:p w14:paraId="5353F3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intabazwe@fslib.gov.za</w:t>
      </w:r>
    </w:p>
    <w:p w14:paraId="56B84A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inter@bn.br</w:t>
      </w:r>
    </w:p>
    <w:p w14:paraId="771B81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interlibrary.loan@umich.edu</w:t>
      </w:r>
    </w:p>
    <w:p w14:paraId="7533C2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interlibraryloan@briggsdistrictlibrary.org</w:t>
      </w:r>
    </w:p>
    <w:p w14:paraId="5DC6A5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interloan@howelllibrary.org</w:t>
      </w:r>
    </w:p>
    <w:p w14:paraId="28CAA8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interloan@pawpawlib.org</w:t>
      </w:r>
    </w:p>
    <w:p w14:paraId="01AC6E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intern@caul-cbua.ca</w:t>
      </w:r>
    </w:p>
    <w:p w14:paraId="4F1296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iomcnu@jnu.ac.kr</w:t>
      </w:r>
    </w:p>
    <w:p w14:paraId="1726F5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ipa@ipa.gov.om</w:t>
      </w:r>
    </w:p>
    <w:p w14:paraId="4CAB8C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ipelenglibrary@gmail.com</w:t>
      </w:r>
    </w:p>
    <w:p w14:paraId="6C36C2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iplanton@indiana.edu</w:t>
      </w:r>
    </w:p>
    <w:p w14:paraId="0BE016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ipslib@palestine-studies.org</w:t>
      </w:r>
    </w:p>
    <w:p w14:paraId="2ECDD1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iramirez@seagovillelibrary.org</w:t>
      </w:r>
    </w:p>
    <w:p w14:paraId="28F670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ircica@superonline.com</w:t>
      </w:r>
    </w:p>
    <w:p w14:paraId="113D2B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ireeves@newcanaanlibrary.org</w:t>
      </w:r>
    </w:p>
    <w:p w14:paraId="72C36E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Irene.Brunotti@uni-leipzig.de</w:t>
      </w:r>
    </w:p>
    <w:p w14:paraId="4E793F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irene.magana-noverola@austintexas.gov</w:t>
      </w:r>
    </w:p>
    <w:p w14:paraId="1C8255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irene.padilla@maryland.gov</w:t>
      </w:r>
    </w:p>
    <w:p w14:paraId="4F26E9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irene@tshwane.gov.za</w:t>
      </w:r>
    </w:p>
    <w:p w14:paraId="22E201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irina.nehme@hoelty-gymnasium.de</w:t>
      </w:r>
    </w:p>
    <w:p w14:paraId="536FD9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irina.sens@tib.eu</w:t>
      </w:r>
    </w:p>
    <w:p w14:paraId="04FCBF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iris.hanney@unlimitedpriorities.com</w:t>
      </w:r>
    </w:p>
    <w:p w14:paraId="6F54B6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iritbak@tauex.tau.ac.il</w:t>
      </w:r>
    </w:p>
    <w:p w14:paraId="1FDA50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irma.flores-manges@austintexas.gov</w:t>
      </w:r>
    </w:p>
    <w:p w14:paraId="1551BE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irma.pasanen@hut.fi</w:t>
      </w:r>
    </w:p>
    <w:p w14:paraId="7BF841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irma_vargas@yahoo.com</w:t>
      </w:r>
    </w:p>
    <w:p w14:paraId="7DF1A3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irti@isdb.org</w:t>
      </w:r>
    </w:p>
    <w:p w14:paraId="3A0BB7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Isaac.E.Samuels@hofstra.edu</w:t>
      </w:r>
    </w:p>
    <w:p w14:paraId="6E8F52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isaac.nortey@ucc.edu.gh</w:t>
      </w:r>
    </w:p>
    <w:p w14:paraId="0B60DE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isaach@mountvernonwa.gov</w:t>
      </w:r>
    </w:p>
    <w:p w14:paraId="1E56C8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isabelle.laplante@cdc.qc.ca</w:t>
      </w:r>
    </w:p>
    <w:p w14:paraId="024B53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isabelle.naveau@insa-lyon.fr</w:t>
      </w:r>
    </w:p>
    <w:p w14:paraId="1EC588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isabelle.nyffenegger@bnf.fr</w:t>
      </w:r>
    </w:p>
    <w:p w14:paraId="1B0CD7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isabelle.vandiedonck@univ-angers.fr</w:t>
      </w:r>
    </w:p>
    <w:p w14:paraId="56A82B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Isaiah.Hamlin@gcu.edu</w:t>
      </w:r>
    </w:p>
    <w:p w14:paraId="0CA8D9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isairi@unav.es</w:t>
      </w:r>
    </w:p>
    <w:p w14:paraId="44B70B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isakavav@cwu.edu</w:t>
      </w:r>
    </w:p>
    <w:p w14:paraId="3D3DF2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isam@isam.org.tr</w:t>
      </w:r>
    </w:p>
    <w:p w14:paraId="0C8138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Isely.mjisely@mukwonagolibrary.org</w:t>
      </w:r>
    </w:p>
    <w:p w14:paraId="545B22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isenhower-d@mssu.edu</w:t>
      </w:r>
    </w:p>
    <w:p w14:paraId="474FC0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ishbel.leggat@ed.ac.uk</w:t>
      </w:r>
    </w:p>
    <w:p w14:paraId="59A2E3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isill@ishpeminglibrary.info</w:t>
      </w:r>
    </w:p>
    <w:p w14:paraId="58FD11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isipingocivic.library@durban.gov.za</w:t>
      </w:r>
    </w:p>
    <w:p w14:paraId="7FA514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isit@isit.com</w:t>
      </w:r>
    </w:p>
    <w:p w14:paraId="7B2376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isloat@rahwaylibrary.org</w:t>
      </w:r>
    </w:p>
    <w:p w14:paraId="1A82C3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ismailozturk@kku.edu.tr</w:t>
      </w:r>
    </w:p>
    <w:p w14:paraId="258F53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ismet@nub.ba</w:t>
      </w:r>
    </w:p>
    <w:p w14:paraId="0677FD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ismith@thegdl.org</w:t>
      </w:r>
    </w:p>
    <w:p w14:paraId="444CE0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Isolde.Harpur@tcd.ie</w:t>
      </w:r>
    </w:p>
    <w:p w14:paraId="544776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iss@bok.hi.is</w:t>
      </w:r>
    </w:p>
    <w:p w14:paraId="54A445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issa@dirasat.net</w:t>
      </w:r>
    </w:p>
    <w:p w14:paraId="3D0B02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isutsainc@gmail.com</w:t>
      </w:r>
    </w:p>
    <w:p w14:paraId="6A6B37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ithuteng@fslib.gov.za</w:t>
      </w:r>
    </w:p>
    <w:p w14:paraId="2E4584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ITM@adenuniversity.edu.ye</w:t>
      </w:r>
    </w:p>
    <w:p w14:paraId="3BFA24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itopping@upsem.edu</w:t>
      </w:r>
    </w:p>
    <w:p w14:paraId="065568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itumeleng.lib@fslib.gov.za</w:t>
      </w:r>
    </w:p>
    <w:p w14:paraId="158A98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ivana.nikolic@nb.rs</w:t>
      </w:r>
    </w:p>
    <w:p w14:paraId="00F942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ivansarov@nubsk.edu.mk</w:t>
      </w:r>
    </w:p>
    <w:p w14:paraId="757E14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ivbunker625@wilkescc.edu</w:t>
      </w:r>
    </w:p>
    <w:p w14:paraId="00F853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iveya@ci.eustis.fl.us</w:t>
      </w:r>
    </w:p>
    <w:p w14:paraId="51B3CA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iwaiyegao@anu.ac.ke</w:t>
      </w:r>
    </w:p>
    <w:p w14:paraId="7973E5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iwalvatne@iowalakes.edu</w:t>
      </w:r>
    </w:p>
    <w:p w14:paraId="6E411E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iwnuk@itascalibrary.org</w:t>
      </w:r>
    </w:p>
    <w:p w14:paraId="5346D5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iyanna@ncat.edu</w:t>
      </w:r>
    </w:p>
    <w:p w14:paraId="5F7BFF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izabela.romanczuk@student.uw.edu.pl</w:t>
      </w:r>
    </w:p>
    <w:p w14:paraId="330D89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j.a.brown2@durham.ac.uk</w:t>
      </w:r>
    </w:p>
    <w:p w14:paraId="294F06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J.A.Duncan@massey.ac.nz</w:t>
      </w:r>
    </w:p>
    <w:p w14:paraId="57BEC2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j.allen1@salford.ac.uk</w:t>
      </w:r>
    </w:p>
    <w:p w14:paraId="4C4245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J.Anthony-Edwards@exeter.ac.uk</w:t>
      </w:r>
    </w:p>
    <w:p w14:paraId="2576BB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j.arrenholz@newton.lib.in.us</w:t>
      </w:r>
    </w:p>
    <w:p w14:paraId="570357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j.bartholomew@uea.ac.uk</w:t>
      </w:r>
    </w:p>
    <w:p w14:paraId="3632EA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j.beach@latrobe.edu.au</w:t>
      </w:r>
    </w:p>
    <w:p w14:paraId="5A65A0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j.becker3@snhu.edu</w:t>
      </w:r>
    </w:p>
    <w:p w14:paraId="07DC36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j.bowles@nls.uk</w:t>
      </w:r>
    </w:p>
    <w:p w14:paraId="262E92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j.c.bramley@lboro.ac.uk</w:t>
      </w:r>
    </w:p>
    <w:p w14:paraId="63C30E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j.c.m.damen@asc.leidenuniv.nl</w:t>
      </w:r>
    </w:p>
    <w:p w14:paraId="4D1315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j.c.opitz@uva.nl</w:t>
      </w:r>
    </w:p>
    <w:p w14:paraId="702D22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j.chavez@paradisevalley.edu</w:t>
      </w:r>
    </w:p>
    <w:p w14:paraId="0EA28E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J.Cleverley@leedsbeckett.ac.uk</w:t>
      </w:r>
    </w:p>
    <w:p w14:paraId="0D3D11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j.clift@curtin.edu.au</w:t>
      </w:r>
    </w:p>
    <w:p w14:paraId="7AE0DB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j.clift@curtin.edu.au</w:t>
      </w:r>
    </w:p>
    <w:p w14:paraId="1F4861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J.Codner@Chatham.edu</w:t>
      </w:r>
    </w:p>
    <w:p w14:paraId="36D11B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j.cuthbert@mosman.nsw.gov.au</w:t>
      </w:r>
    </w:p>
    <w:p w14:paraId="0F2B33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j.de-lillo@lboro.ac.uk</w:t>
      </w:r>
    </w:p>
    <w:p w14:paraId="0769E5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j.dolstra@vu.nl</w:t>
      </w:r>
    </w:p>
    <w:p w14:paraId="04979E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j.donner@vlc.lib.mi.us</w:t>
      </w:r>
    </w:p>
    <w:p w14:paraId="47A388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j.dowd@bham.ac.uk</w:t>
      </w:r>
    </w:p>
    <w:p w14:paraId="67A6C6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j.f.applin@sussex.ac.uk</w:t>
      </w:r>
    </w:p>
    <w:p w14:paraId="040E28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j.greene@bangor.ac.uk</w:t>
      </w:r>
    </w:p>
    <w:p w14:paraId="2E33D8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j.greenward@lanepl.org</w:t>
      </w:r>
    </w:p>
    <w:p w14:paraId="161847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j.greenward@lanepl.org</w:t>
      </w:r>
    </w:p>
    <w:p w14:paraId="3C84F1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j.h.van.der.zee@rug.nl</w:t>
      </w:r>
    </w:p>
    <w:p w14:paraId="533A65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j.hendricks@westminster.ac.uk</w:t>
      </w:r>
    </w:p>
    <w:p w14:paraId="024686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j.howarth@londonmet.ac.uk</w:t>
      </w:r>
    </w:p>
    <w:p w14:paraId="66ADF1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j.j.heeren@library.leidenuniv.nl</w:t>
      </w:r>
    </w:p>
    <w:p w14:paraId="3A1616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j.koelker@tcu.edu</w:t>
      </w:r>
    </w:p>
    <w:p w14:paraId="7C750D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j.krekeler@sulb.uni-saarland.de</w:t>
      </w:r>
    </w:p>
    <w:p w14:paraId="319BE0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j.lasinger@federation.edu.au</w:t>
      </w:r>
    </w:p>
    <w:p w14:paraId="43F2F4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j.lexow@mcla.edu</w:t>
      </w:r>
    </w:p>
    <w:p w14:paraId="5A945B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J.M.Manderveld@tilburguniversity.edu</w:t>
      </w:r>
    </w:p>
    <w:p w14:paraId="088B5D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j.m.s.renkema@uu.nl</w:t>
      </w:r>
    </w:p>
    <w:p w14:paraId="659815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j.m.saunders@leeds.ac.uk</w:t>
      </w:r>
    </w:p>
    <w:p w14:paraId="1677AA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J.M.Wenman@massey.ac.nz</w:t>
      </w:r>
    </w:p>
    <w:p w14:paraId="07C999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j.mason@rrpl.org</w:t>
      </w:r>
    </w:p>
    <w:p w14:paraId="5C222D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j.mayo@wcplib.info</w:t>
      </w:r>
    </w:p>
    <w:p w14:paraId="262FC8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j.mccaffery@dundee.ac.uk</w:t>
      </w:r>
    </w:p>
    <w:p w14:paraId="12194F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j.montagner@adfa.edu.au</w:t>
      </w:r>
    </w:p>
    <w:p w14:paraId="701503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j.morrow@northeastern.edu</w:t>
      </w:r>
    </w:p>
    <w:p w14:paraId="712FE5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j.naber@bibliotheek.rotterdam.nl</w:t>
      </w:r>
    </w:p>
    <w:p w14:paraId="5579AA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j.parris@ulster.ac.uk</w:t>
      </w:r>
    </w:p>
    <w:p w14:paraId="377E8A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j.rambo@kpl.gov</w:t>
      </w:r>
    </w:p>
    <w:p w14:paraId="0C8789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j.richardson@griffith.edu.au</w:t>
      </w:r>
    </w:p>
    <w:p w14:paraId="46BAC8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j.ringrose@cityssm.on.ca</w:t>
      </w:r>
    </w:p>
    <w:p w14:paraId="06B58D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j.rutere@paccuniversity.ac.ke</w:t>
      </w:r>
    </w:p>
    <w:p w14:paraId="7DFAAB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j.shaw2@keele.ac.uk</w:t>
      </w:r>
    </w:p>
    <w:p w14:paraId="148C50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j.sheehan@snhu.edu</w:t>
      </w:r>
    </w:p>
    <w:p w14:paraId="65EB7A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j.sherrington@leedstrinity.ac.uk</w:t>
      </w:r>
    </w:p>
    <w:p w14:paraId="15D993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J.shields@cityofclarendontx.com</w:t>
      </w:r>
    </w:p>
    <w:p w14:paraId="56E93A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j.stoker@tenterfield.nsw.gov.au</w:t>
      </w:r>
    </w:p>
    <w:p w14:paraId="4C6695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j.stynes@ucc.ie</w:t>
      </w:r>
    </w:p>
    <w:p w14:paraId="167EF6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j.vrolijk@rug.nl</w:t>
      </w:r>
    </w:p>
    <w:p w14:paraId="1FC445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j.wainwright@ucb.ac.uk</w:t>
      </w:r>
    </w:p>
    <w:p w14:paraId="47AD08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J.Wearne@massey.ac.nz</w:t>
      </w:r>
    </w:p>
    <w:p w14:paraId="54195A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j.weinheimer@aur.edu</w:t>
      </w:r>
    </w:p>
    <w:p w14:paraId="6BB07F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j.wexler@ecu.edu.au</w:t>
      </w:r>
    </w:p>
    <w:p w14:paraId="6D120C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J.Yellin@westminster.ac.uk</w:t>
      </w:r>
    </w:p>
    <w:p w14:paraId="688829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j_seagraves@johnstoncc.edu</w:t>
      </w:r>
    </w:p>
    <w:p w14:paraId="4ABF82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j1billingsley@bop.gov</w:t>
      </w:r>
    </w:p>
    <w:p w14:paraId="300561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ja.braun@northeastern.edu</w:t>
      </w:r>
    </w:p>
    <w:p w14:paraId="596BAB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jaabonyo@gmail.com</w:t>
      </w:r>
    </w:p>
    <w:p w14:paraId="129260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jabbazio@umn.edu</w:t>
      </w:r>
    </w:p>
    <w:p w14:paraId="1486F4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Jabo@actcom.co.il</w:t>
      </w:r>
    </w:p>
    <w:p w14:paraId="184B6A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jabo@kb.dk</w:t>
      </w:r>
    </w:p>
    <w:p w14:paraId="203934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jac437@nyu.edu</w:t>
      </w:r>
    </w:p>
    <w:p w14:paraId="4DA120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jachernandez@glendaleca.gov</w:t>
      </w:r>
    </w:p>
    <w:p w14:paraId="395DE3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jachipa@snu.edu</w:t>
      </w:r>
    </w:p>
    <w:p w14:paraId="61FBF8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Jacilyn.valero@wdm.iowa.gov</w:t>
      </w:r>
    </w:p>
    <w:p w14:paraId="1A8922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jack.eastham@remingtoncollege.edu</w:t>
      </w:r>
    </w:p>
    <w:p w14:paraId="19FC19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jack.robertson@wichita.edu</w:t>
      </w:r>
    </w:p>
    <w:p w14:paraId="777B8C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jackie@uncleremus.org</w:t>
      </w:r>
    </w:p>
    <w:p w14:paraId="59BB07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jackiebynum@letu.edu</w:t>
      </w:r>
    </w:p>
    <w:p w14:paraId="7717F6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jacksola@potsdam.edu</w:t>
      </w:r>
    </w:p>
    <w:p w14:paraId="6D60FE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jackygreeflib@ncpg.gov.za</w:t>
      </w:r>
    </w:p>
    <w:p w14:paraId="3D0334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jaclemon@olemiss.edu</w:t>
      </w:r>
    </w:p>
    <w:p w14:paraId="3F03CD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jaclyn.mclean@usask.ca</w:t>
      </w:r>
    </w:p>
    <w:p w14:paraId="1001D7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jacob.brulloths@laredo.edu</w:t>
      </w:r>
    </w:p>
    <w:p w14:paraId="31C731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jacob.griggs@rctc.edu</w:t>
      </w:r>
    </w:p>
    <w:p w14:paraId="41BDA8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jacob.gucker@bmats.edu</w:t>
      </w:r>
    </w:p>
    <w:p w14:paraId="23FD0A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jacob.olson.4@vcsu.edu</w:t>
      </w:r>
    </w:p>
    <w:p w14:paraId="3D8DA0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jacob.simpson@duplincountync.com</w:t>
      </w:r>
    </w:p>
    <w:p w14:paraId="7D45AD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jacobsdal@fslib.gov.za</w:t>
      </w:r>
    </w:p>
    <w:p w14:paraId="752167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jacobsle@oplin.org</w:t>
      </w:r>
    </w:p>
    <w:p w14:paraId="1D82E3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jacomien@sac.fs.gov.za</w:t>
      </w:r>
    </w:p>
    <w:p w14:paraId="4161A3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jacqevans@csu.edu.au</w:t>
      </w:r>
    </w:p>
    <w:p w14:paraId="59BD92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jacqueline.cato@ocul.on.ca</w:t>
      </w:r>
    </w:p>
    <w:p w14:paraId="58B83E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jacqueline.higgins-dailey@gccaz.edu</w:t>
      </w:r>
    </w:p>
    <w:p w14:paraId="2F37AF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jacqueline.johnson@henrylibraries.org</w:t>
      </w:r>
    </w:p>
    <w:p w14:paraId="065794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jacqueline.johnson@henrylibraries.org</w:t>
      </w:r>
    </w:p>
    <w:p w14:paraId="68E188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jacqueline.kramer@co.washington.mn.us</w:t>
      </w:r>
    </w:p>
    <w:p w14:paraId="2F4BA0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Jacqueline.Lesch@rcc.edu</w:t>
      </w:r>
    </w:p>
    <w:p w14:paraId="036307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jacqueline.mcgehee@arkansasbaptist.edu</w:t>
      </w:r>
    </w:p>
    <w:p w14:paraId="092739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jacqueline.quinn@teaneck.bccls.org</w:t>
      </w:r>
    </w:p>
    <w:p w14:paraId="40CBF6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jacqueline.zak@csun.edu</w:t>
      </w:r>
    </w:p>
    <w:p w14:paraId="6BB704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jacqueline.zuzzi@wtpl.org</w:t>
      </w:r>
    </w:p>
    <w:p w14:paraId="6730F3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jacqueline.zuzzi@wtpl.org</w:t>
      </w:r>
    </w:p>
    <w:p w14:paraId="5BFD60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jacqueline.zuzzi@wtpl.org</w:t>
      </w:r>
    </w:p>
    <w:p w14:paraId="227AC2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jacquelyn.ray@wwcc.edu</w:t>
      </w:r>
    </w:p>
    <w:p w14:paraId="5A81A0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jacques.demal@uvu.edu</w:t>
      </w:r>
    </w:p>
    <w:p w14:paraId="3A064E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jacraiglow@tiu.edu</w:t>
      </w:r>
    </w:p>
    <w:p w14:paraId="1EEF1E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jad233@psu.edu</w:t>
      </w:r>
    </w:p>
    <w:p w14:paraId="566953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jadamo@smith.edu</w:t>
      </w:r>
    </w:p>
    <w:p w14:paraId="21BBCB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jadams@franklintwp.org</w:t>
      </w:r>
    </w:p>
    <w:p w14:paraId="3C6A46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jadams@franklintwp.org</w:t>
      </w:r>
    </w:p>
    <w:p w14:paraId="541A02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jadams@hcc.edu</w:t>
      </w:r>
    </w:p>
    <w:p w14:paraId="04E1A2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jadams@kent.lib.md.us</w:t>
      </w:r>
    </w:p>
    <w:p w14:paraId="5F1E7E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jadams@kent.lib.md.us</w:t>
      </w:r>
    </w:p>
    <w:p w14:paraId="2FF782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jadams@laidlaw.ac.nz</w:t>
      </w:r>
    </w:p>
    <w:p w14:paraId="454977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jadams@tnwesleyan.edu</w:t>
      </w:r>
    </w:p>
    <w:p w14:paraId="2E69EA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jadavis@gwc.cccd.edu</w:t>
      </w:r>
    </w:p>
    <w:p w14:paraId="305109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jaddington@pvld.org</w:t>
      </w:r>
    </w:p>
    <w:p w14:paraId="2FE6DF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jaddis@swu.edu</w:t>
      </w:r>
    </w:p>
    <w:p w14:paraId="472B37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Jade.Burton@cortland.edu</w:t>
      </w:r>
    </w:p>
    <w:p w14:paraId="5FF0FD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jade.morrison@swosu.edu</w:t>
      </w:r>
    </w:p>
    <w:p w14:paraId="3B2ED3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jade.reed@vpl.ca</w:t>
      </w:r>
    </w:p>
    <w:p w14:paraId="0E65D8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jady@utdallas.edu</w:t>
      </w:r>
    </w:p>
    <w:p w14:paraId="743CEA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jaeminshim@hkbu.edu.hk</w:t>
      </w:r>
    </w:p>
    <w:p w14:paraId="5FFB34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jaeyeon.chung@garrett.edu</w:t>
      </w:r>
    </w:p>
    <w:p w14:paraId="430749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JaFehr@nwpolytech.ca</w:t>
      </w:r>
    </w:p>
    <w:p w14:paraId="099042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jagersfontein@fslib.gov.za</w:t>
      </w:r>
    </w:p>
    <w:p w14:paraId="7E49B2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jagutierrez@uprrp.edu</w:t>
      </w:r>
    </w:p>
    <w:p w14:paraId="6C4AA1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jaharris@scu.edu</w:t>
      </w:r>
    </w:p>
    <w:p w14:paraId="063396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jahlavac@binghamton.edu</w:t>
      </w:r>
    </w:p>
    <w:p w14:paraId="0423B7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jaime.carter@waikato.ac.nz</w:t>
      </w:r>
    </w:p>
    <w:p w14:paraId="693441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jaime.mcdowell@buncombecounty.org</w:t>
      </w:r>
    </w:p>
    <w:p w14:paraId="14BDE7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jaime.neudecker@purchase.edu</w:t>
      </w:r>
    </w:p>
    <w:p w14:paraId="547680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jaime.pitt@indwes.edu</w:t>
      </w:r>
    </w:p>
    <w:p w14:paraId="61382A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jaj115@psu.edu</w:t>
      </w:r>
    </w:p>
    <w:p w14:paraId="42BB2F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jajames@iupui.edu</w:t>
      </w:r>
    </w:p>
    <w:p w14:paraId="22145A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jajames@iupui.edu</w:t>
      </w:r>
    </w:p>
    <w:p w14:paraId="01E858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jake.fejedelen@pioneerland.lib.mn.us</w:t>
      </w:r>
    </w:p>
    <w:p w14:paraId="4986A8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jaker@japl.lib.in.us</w:t>
      </w:r>
    </w:p>
    <w:p w14:paraId="4DEB4B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jalbrecht@mclinc.org</w:t>
      </w:r>
    </w:p>
    <w:p w14:paraId="56AE1A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jaldridg@ida.org</w:t>
      </w:r>
    </w:p>
    <w:p w14:paraId="703AFD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jaleo@windhammaine.us</w:t>
      </w:r>
    </w:p>
    <w:p w14:paraId="222204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jallard@champlain.edu</w:t>
      </w:r>
    </w:p>
    <w:p w14:paraId="0E128C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jallard@cmcc.edu</w:t>
      </w:r>
    </w:p>
    <w:p w14:paraId="789C05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jallen@ntcc.edu</w:t>
      </w:r>
    </w:p>
    <w:p w14:paraId="14911E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jallen@shawnee.edu</w:t>
      </w:r>
    </w:p>
    <w:p w14:paraId="1E4BD7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jallman@sailsinc.org</w:t>
      </w:r>
    </w:p>
    <w:p w14:paraId="5E9F38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jallums@sgrl.org</w:t>
      </w:r>
    </w:p>
    <w:p w14:paraId="1D40FF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jalspach@crl.edu</w:t>
      </w:r>
    </w:p>
    <w:p w14:paraId="618B3E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jalvarez@utep.edu</w:t>
      </w:r>
    </w:p>
    <w:p w14:paraId="35D8D3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jalyn.kelley@ieee.org</w:t>
      </w:r>
    </w:p>
    <w:p w14:paraId="5A2E91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jamcarls@umn.edu</w:t>
      </w:r>
    </w:p>
    <w:p w14:paraId="479C50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jameela.alrushadi@moe.om</w:t>
      </w:r>
    </w:p>
    <w:p w14:paraId="52B994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james.allen@vsc.edu</w:t>
      </w:r>
    </w:p>
    <w:p w14:paraId="348CFA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james.clements@kings.cam.ac.uk</w:t>
      </w:r>
    </w:p>
    <w:p w14:paraId="1F6725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james.dannibale@wilson.edu</w:t>
      </w:r>
    </w:p>
    <w:p w14:paraId="5319A1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James.Donaldson@montgomerycountymd.gov</w:t>
      </w:r>
    </w:p>
    <w:p w14:paraId="195BDD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james.floyd@hsutx.edu</w:t>
      </w:r>
    </w:p>
    <w:p w14:paraId="743E59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James.Lingle@bloomsbury.com</w:t>
      </w:r>
    </w:p>
    <w:p w14:paraId="17025D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james.loyd@calhoun.edu</w:t>
      </w:r>
    </w:p>
    <w:p w14:paraId="50D328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james.mensah@morgan.edu</w:t>
      </w:r>
    </w:p>
    <w:p w14:paraId="4FC3A9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james.nicol@cambridgeshire.gov.uk</w:t>
      </w:r>
    </w:p>
    <w:p w14:paraId="204014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james.rider@yc.edu</w:t>
      </w:r>
    </w:p>
    <w:p w14:paraId="554D10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james.tolbert@milan-berlin.lib.oh.us</w:t>
      </w:r>
    </w:p>
    <w:p w14:paraId="08914F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james.wilson@burkenc.org</w:t>
      </w:r>
    </w:p>
    <w:p w14:paraId="4994F4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james.yurasek@hancockcollege.edu</w:t>
      </w:r>
    </w:p>
    <w:p w14:paraId="72836A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james1ml@cmich.edu</w:t>
      </w:r>
    </w:p>
    <w:p w14:paraId="36A424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jamesandsue@sai.co.za</w:t>
      </w:r>
    </w:p>
    <w:p w14:paraId="521D90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jamesburg@lmxac.org</w:t>
      </w:r>
    </w:p>
    <w:p w14:paraId="533B57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jamesh@gonzaga.edu</w:t>
      </w:r>
    </w:p>
    <w:p w14:paraId="2696E8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jamesk@ci.waco.tx.us</w:t>
      </w:r>
    </w:p>
    <w:p w14:paraId="0662CE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jameswatson@trentu.ca</w:t>
      </w:r>
    </w:p>
    <w:p w14:paraId="179C71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Jamie Finley, Library Technician</w:t>
      </w:r>
    </w:p>
    <w:p w14:paraId="67B5D5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jamie.byerly@clarke.edu</w:t>
      </w:r>
    </w:p>
    <w:p w14:paraId="45DDAA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jamie.dwyer@slcc.edu</w:t>
      </w:r>
    </w:p>
    <w:p w14:paraId="63F477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jamie.eustace@baytown.org</w:t>
      </w:r>
    </w:p>
    <w:p w14:paraId="34989A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Jamie.Posey@ws.edu</w:t>
      </w:r>
    </w:p>
    <w:p w14:paraId="5D7B55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Jamie.Quinn@kpl.org</w:t>
      </w:r>
    </w:p>
    <w:p w14:paraId="5F78CC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jamie.wilson@millsaps.edu</w:t>
      </w:r>
    </w:p>
    <w:p w14:paraId="385C3C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jamie.zehren@fcps1.org</w:t>
      </w:r>
    </w:p>
    <w:p w14:paraId="458914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jamie320@uga.edu</w:t>
      </w:r>
    </w:p>
    <w:p w14:paraId="36D9AA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jamien.armstrong@fresnocitycollegeedu</w:t>
      </w:r>
    </w:p>
    <w:p w14:paraId="577CF0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jamilajaber@iul.edu.lb</w:t>
      </w:r>
    </w:p>
    <w:p w14:paraId="6F2411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jamkml@llcoop.org</w:t>
      </w:r>
    </w:p>
    <w:p w14:paraId="55BC9C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jamurphy@upei.ca</w:t>
      </w:r>
    </w:p>
    <w:p w14:paraId="3FD151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jan.herweg@slu.edu</w:t>
      </w:r>
    </w:p>
    <w:p w14:paraId="5C30C8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jan.kovacik@snk.sk</w:t>
      </w:r>
    </w:p>
    <w:p w14:paraId="568BEC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jan.perrier@mendhamboroughlibrary.org</w:t>
      </w:r>
    </w:p>
    <w:p w14:paraId="510075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jan.robbins@eldoradolibrary.org</w:t>
      </w:r>
    </w:p>
    <w:p w14:paraId="19B08F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jan.sapp@cityofcarrollton.com</w:t>
      </w:r>
    </w:p>
    <w:p w14:paraId="2580C6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jana.hausburg@wfpl.net</w:t>
      </w:r>
    </w:p>
    <w:p w14:paraId="5852D7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jana.kocourek@slub-dresden.de</w:t>
      </w:r>
    </w:p>
    <w:p w14:paraId="7D2619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jana.murphy@tccd.edu</w:t>
      </w:r>
    </w:p>
    <w:p w14:paraId="39A71C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janae.lester@maywood.bccls.org</w:t>
      </w:r>
    </w:p>
    <w:p w14:paraId="5AEE41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jana-eileen.fabrizius@bibliothek.uni-halle.de</w:t>
      </w:r>
    </w:p>
    <w:p w14:paraId="01578C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janalyn-moss@uiowa.edu</w:t>
      </w:r>
    </w:p>
    <w:p w14:paraId="16AAB0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janbanks@caseylibrary.org</w:t>
      </w:r>
    </w:p>
    <w:p w14:paraId="2D37C5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janderson@fergusonlibrary.org</w:t>
      </w:r>
    </w:p>
    <w:p w14:paraId="4FA4F8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JAnderson@sonomalibrary.org</w:t>
      </w:r>
    </w:p>
    <w:p w14:paraId="06ECB3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janderson73@gsu.edu</w:t>
      </w:r>
    </w:p>
    <w:p w14:paraId="41C082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jandresen@hlg.edu</w:t>
      </w:r>
    </w:p>
    <w:p w14:paraId="115AD0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jandrews@birchard.lib.oh.us</w:t>
      </w:r>
    </w:p>
    <w:p w14:paraId="63EA5A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jandrews@robesoncountylibrary.org</w:t>
      </w:r>
    </w:p>
    <w:p w14:paraId="30A3A9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jandrews@robesoncountylibrary.org</w:t>
      </w:r>
    </w:p>
    <w:p w14:paraId="119869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jane.alhashemi@hct.ac.ae</w:t>
      </w:r>
    </w:p>
    <w:p w14:paraId="1F22AB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jane.carle@kirtland.lib.oh.us</w:t>
      </w:r>
    </w:p>
    <w:p w14:paraId="101F70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jane.falconer@lshtm.ac.uk</w:t>
      </w:r>
    </w:p>
    <w:p w14:paraId="2124C7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jane.goodbehere@waikato.ac.nz</w:t>
      </w:r>
    </w:p>
    <w:p w14:paraId="1AF4AE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jane.hutson@greensboro-nc.gov</w:t>
      </w:r>
    </w:p>
    <w:p w14:paraId="37E615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Jane.Lamothe@usask.ca</w:t>
      </w:r>
    </w:p>
    <w:p w14:paraId="10D983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jane.laplante@minotstateu.edu</w:t>
      </w:r>
    </w:p>
    <w:p w14:paraId="039D86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jane.peck@regiscollege.edu</w:t>
      </w:r>
    </w:p>
    <w:p w14:paraId="4D3034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jane.russell@hult.edu</w:t>
      </w:r>
    </w:p>
    <w:p w14:paraId="4D6569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jane.s.kirby@state.or.us</w:t>
      </w:r>
    </w:p>
    <w:p w14:paraId="467ABD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jane.strudwick@uconn.edu</w:t>
      </w:r>
    </w:p>
    <w:p w14:paraId="6DC5E6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jane.zimmerman@geaugalibrary.info</w:t>
      </w:r>
    </w:p>
    <w:p w14:paraId="5C2E12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jane@masslibsystem.org</w:t>
      </w:r>
    </w:p>
    <w:p w14:paraId="6E8581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Jane_berger2@owens.edu</w:t>
      </w:r>
    </w:p>
    <w:p w14:paraId="12D8AF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jane_smith@pittwater.nsw.gov.au</w:t>
      </w:r>
    </w:p>
    <w:p w14:paraId="1DC0BE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jane_sokolosky@brown.edu</w:t>
      </w:r>
    </w:p>
    <w:p w14:paraId="066744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janeasmith@tamu.edu</w:t>
      </w:r>
    </w:p>
    <w:p w14:paraId="42BB09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janel.haas@waylibrary.info</w:t>
      </w:r>
    </w:p>
    <w:p w14:paraId="1C761B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janelangat@kheu.ac.ke</w:t>
      </w:r>
    </w:p>
    <w:p w14:paraId="7A0360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janelle.bielak@claremont.edu</w:t>
      </w:r>
    </w:p>
    <w:p w14:paraId="6E9E9E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janelle.bitter@raritanval.edu</w:t>
      </w:r>
    </w:p>
    <w:p w14:paraId="562C21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janelle.meier@wwcc.edu</w:t>
      </w:r>
    </w:p>
    <w:p w14:paraId="761E6A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janelle@romeodistrictlibrary.org</w:t>
      </w:r>
    </w:p>
    <w:p w14:paraId="07DDE0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janet.black@swosu.edu</w:t>
      </w:r>
    </w:p>
    <w:p w14:paraId="65F985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janet.ford@ritter.lib.oh.us</w:t>
      </w:r>
    </w:p>
    <w:p w14:paraId="30762B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janet.holden@norfolk.gov.uk</w:t>
      </w:r>
    </w:p>
    <w:p w14:paraId="406B8F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janet.hollingsworth@humber.ca</w:t>
      </w:r>
    </w:p>
    <w:p w14:paraId="797456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Janet.Hutch@cpl.org</w:t>
      </w:r>
    </w:p>
    <w:p w14:paraId="7F27B7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janet.leidy@woninstitute.edu</w:t>
      </w:r>
    </w:p>
    <w:p w14:paraId="31C805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janet.munch@lehman.cuny.edu</w:t>
      </w:r>
    </w:p>
    <w:p w14:paraId="617FF4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janet.smallwood@ashridge.hult.edu</w:t>
      </w:r>
    </w:p>
    <w:p w14:paraId="04CED0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janet.thomas@surreycc.gov.uk</w:t>
      </w:r>
    </w:p>
    <w:p w14:paraId="0D1FDA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janet.west@wakegov.com</w:t>
      </w:r>
    </w:p>
    <w:p w14:paraId="1A0355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janet@mcplib.org</w:t>
      </w:r>
    </w:p>
    <w:p w14:paraId="0CEB9B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janet@uncleremus.org</w:t>
      </w:r>
    </w:p>
    <w:p w14:paraId="45ACD6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janetruddy@kings.edu</w:t>
      </w:r>
    </w:p>
    <w:p w14:paraId="129BAB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janette.hansen@mhcc.edu</w:t>
      </w:r>
    </w:p>
    <w:p w14:paraId="7917C8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janetw@tabor.edu</w:t>
      </w:r>
    </w:p>
    <w:p w14:paraId="207781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janevins@livermore.lib.ca.us</w:t>
      </w:r>
    </w:p>
    <w:p w14:paraId="23A0B5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jangir.hussain@birmingham.gov.uk</w:t>
      </w:r>
    </w:p>
    <w:p w14:paraId="675E42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jani_costilla@skc.edu</w:t>
      </w:r>
    </w:p>
    <w:p w14:paraId="263322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janice.chan@curtin.edu.au</w:t>
      </w:r>
    </w:p>
    <w:p w14:paraId="12BD95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janice.chan@curtin.edu.au</w:t>
      </w:r>
    </w:p>
    <w:p w14:paraId="0E0FF1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janice.chuang@vaughan.ca</w:t>
      </w:r>
    </w:p>
    <w:p w14:paraId="14A811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Janice.hudson@newberry.edu</w:t>
      </w:r>
    </w:p>
    <w:p w14:paraId="0EA6CF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janice.pilch@rutgers.edu</w:t>
      </w:r>
    </w:p>
    <w:p w14:paraId="306A7C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janice.williams@sgsc.edu</w:t>
      </w:r>
    </w:p>
    <w:p w14:paraId="003942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janice.williams@sus.edu</w:t>
      </w:r>
    </w:p>
    <w:p w14:paraId="2FB55C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janice.wilson@fultoncountyga.gov</w:t>
      </w:r>
    </w:p>
    <w:p w14:paraId="5B9981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Janice.Winkler@umanitoba.ca</w:t>
      </w:r>
    </w:p>
    <w:p w14:paraId="2B170D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janice_raspen@ccpsnet.net</w:t>
      </w:r>
    </w:p>
    <w:p w14:paraId="2E7CB6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janicefoley@riversidelibrary.org</w:t>
      </w:r>
    </w:p>
    <w:p w14:paraId="0165A7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janicegr@uwyo.edu</w:t>
      </w:r>
    </w:p>
    <w:p w14:paraId="33E05A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janicehicks@alc.edu</w:t>
      </w:r>
    </w:p>
    <w:p w14:paraId="40EC33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janicer@evpl.org</w:t>
      </w:r>
    </w:p>
    <w:p w14:paraId="4086DE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janicewong@hkbu.edu.hk</w:t>
      </w:r>
    </w:p>
    <w:p w14:paraId="112239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Janie.Lamprecht@nwu.ac.za</w:t>
      </w:r>
    </w:p>
    <w:p w14:paraId="69125C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janine.langston@cobpl.org</w:t>
      </w:r>
    </w:p>
    <w:p w14:paraId="007941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Janine.Odlevak@scc.spokane.edu</w:t>
      </w:r>
    </w:p>
    <w:p w14:paraId="46C6DC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janine.pitt@csuci.edu</w:t>
      </w:r>
    </w:p>
    <w:p w14:paraId="560323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janine.pitt@csuci.edu</w:t>
      </w:r>
    </w:p>
    <w:p w14:paraId="517406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Janis.Perry@tn.gov</w:t>
      </w:r>
    </w:p>
    <w:p w14:paraId="6B3CD6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janisr@grapevinetexas.gov</w:t>
      </w:r>
    </w:p>
    <w:p w14:paraId="17F713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janka.steinfelder@tafesa.edu.au</w:t>
      </w:r>
    </w:p>
    <w:p w14:paraId="7CBDB8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jankemplib@ncpg.gov.za</w:t>
      </w:r>
    </w:p>
    <w:p w14:paraId="15614A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janm@lakecountylibrary.org</w:t>
      </w:r>
    </w:p>
    <w:p w14:paraId="506603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janna.raven@fortbend.lib.tx.us</w:t>
      </w:r>
    </w:p>
    <w:p w14:paraId="74A2DB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janne.andresoo@nlib.ee</w:t>
      </w:r>
    </w:p>
    <w:p w14:paraId="26D4BF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janne@nlb.ee</w:t>
      </w:r>
    </w:p>
    <w:p w14:paraId="4AB9A8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jannette@hessequa.gov.za</w:t>
      </w:r>
    </w:p>
    <w:p w14:paraId="4F8CD2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janniejansenlib@ncpg.gov.za</w:t>
      </w:r>
    </w:p>
    <w:p w14:paraId="687EF9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janos.toth@mchs.se</w:t>
      </w:r>
    </w:p>
    <w:p w14:paraId="6A2842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jansung@hawaii.edu</w:t>
      </w:r>
    </w:p>
    <w:p w14:paraId="259973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japace@swtjc.edu</w:t>
      </w:r>
    </w:p>
    <w:p w14:paraId="0AE522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japrile@nymc.edu</w:t>
      </w:r>
    </w:p>
    <w:p w14:paraId="136495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jaquatta.causey@aamu.edu</w:t>
      </w:r>
    </w:p>
    <w:p w14:paraId="14BD3E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jaquih@askewsandholts.com</w:t>
      </w:r>
    </w:p>
    <w:p w14:paraId="3B1CB7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jaranda@dacc.nmsu.edu</w:t>
      </w:r>
    </w:p>
    <w:p w14:paraId="57C1E1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jarcand@iastate.edu</w:t>
      </w:r>
    </w:p>
    <w:p w14:paraId="43E627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jared.rinck@mcckc.edu</w:t>
      </w:r>
    </w:p>
    <w:p w14:paraId="6F8EA6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jared.rinck@mcckc.edu</w:t>
      </w:r>
    </w:p>
    <w:p w14:paraId="4E8E6D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jared.tolman@lsslibraries.com</w:t>
      </w:r>
    </w:p>
    <w:p w14:paraId="48F981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jarian.jones@henrylibraries.org</w:t>
      </w:r>
    </w:p>
    <w:p w14:paraId="26D7E1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jarmour@prcc.edu</w:t>
      </w:r>
    </w:p>
    <w:p w14:paraId="42F004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jarnold@gibsonville.net</w:t>
      </w:r>
    </w:p>
    <w:p w14:paraId="0CE62C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jarnold@gibsonville.net</w:t>
      </w:r>
    </w:p>
    <w:p w14:paraId="75583D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jarrod.cadette@sta.uwi.edu</w:t>
      </w:r>
    </w:p>
    <w:p w14:paraId="55489A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jars@lib.ttu.ee</w:t>
      </w:r>
    </w:p>
    <w:p w14:paraId="5D629C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jarthur@ebpl.org</w:t>
      </w:r>
    </w:p>
    <w:p w14:paraId="2B0FBA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jaschliman@bettendorf.org</w:t>
      </w:r>
    </w:p>
    <w:p w14:paraId="157C50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jasim@cdr.gov.ea</w:t>
      </w:r>
    </w:p>
    <w:p w14:paraId="5D2D49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jasimon@davidson.edu </w:t>
      </w:r>
    </w:p>
    <w:p w14:paraId="2D7C36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jasmine.colon@westvalley.edu</w:t>
      </w:r>
    </w:p>
    <w:p w14:paraId="1136DF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jasmine.plott@greensboro.edu</w:t>
      </w:r>
    </w:p>
    <w:p w14:paraId="0128D6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jason.bird@saultcollege.ca</w:t>
      </w:r>
    </w:p>
    <w:p w14:paraId="16C2F5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jason.byrd@uafs.edu</w:t>
      </w:r>
    </w:p>
    <w:p w14:paraId="50404F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jason.douma@usiouxfalls.edu</w:t>
      </w:r>
    </w:p>
    <w:p w14:paraId="4E4789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jason.dupree@swosu.edu</w:t>
      </w:r>
    </w:p>
    <w:p w14:paraId="297138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jason.green@csn.edu</w:t>
      </w:r>
    </w:p>
    <w:p w14:paraId="779CEE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Jason.Gum@glenville.edu</w:t>
      </w:r>
    </w:p>
    <w:p w14:paraId="5A76C9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Jason.Kucsma@toledolibrary.org</w:t>
      </w:r>
    </w:p>
    <w:p w14:paraId="1A1CBF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jason.mcpherson@sl.nsw.gov.au</w:t>
      </w:r>
    </w:p>
    <w:p w14:paraId="5BF39A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jason.schultz@vanderbilt.edu</w:t>
      </w:r>
    </w:p>
    <w:p w14:paraId="2B71BA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Jason_Davis@TAMU-Commerce.edu</w:t>
      </w:r>
    </w:p>
    <w:p w14:paraId="450AE4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Jason_Lee@cbu.ca</w:t>
      </w:r>
    </w:p>
    <w:p w14:paraId="4DE2A1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jason_setzer@davidsondavie.edu</w:t>
      </w:r>
    </w:p>
    <w:p w14:paraId="0A586F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jason-paulios@icpl.org</w:t>
      </w:r>
    </w:p>
    <w:p w14:paraId="7DB965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jaugelli@rosenberg-library.org</w:t>
      </w:r>
    </w:p>
    <w:p w14:paraId="4C8052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jaugustine@salemva.gov</w:t>
      </w:r>
    </w:p>
    <w:p w14:paraId="71DE99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jault@westchesterlibraries.org</w:t>
      </w:r>
    </w:p>
    <w:p w14:paraId="03B703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jault@wlsmail.org</w:t>
      </w:r>
    </w:p>
    <w:p w14:paraId="1F1326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jausel@chatham.edu</w:t>
      </w:r>
    </w:p>
    <w:p w14:paraId="3CB170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jaustin@coshoctonlibrary.org</w:t>
      </w:r>
    </w:p>
    <w:p w14:paraId="7E47FD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jawad@usia.gov</w:t>
      </w:r>
    </w:p>
    <w:p w14:paraId="2AC9EB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jawana.brown@kctcs.edu</w:t>
      </w:r>
    </w:p>
    <w:p w14:paraId="1F49CF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Jawanda@alcorn.edu</w:t>
      </w:r>
    </w:p>
    <w:p w14:paraId="6DADDD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jawbrey@gadsdenstate.edu</w:t>
      </w:r>
    </w:p>
    <w:p w14:paraId="421A24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Jay.Bona@NorthernVermont.edu</w:t>
      </w:r>
    </w:p>
    <w:p w14:paraId="7FFEA7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jay.carter@conwaycountylibrary.org</w:t>
      </w:r>
    </w:p>
    <w:p w14:paraId="6779C1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jay.forrest@library.gatech.edu</w:t>
      </w:r>
    </w:p>
    <w:p w14:paraId="4501B9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jay@halifaxlibrary.org</w:t>
      </w:r>
    </w:p>
    <w:p w14:paraId="6E3DCC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jayanti.addleman@hayward-ca.gov</w:t>
      </w:r>
    </w:p>
    <w:p w14:paraId="53D018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jayar@dut.ac.za</w:t>
      </w:r>
    </w:p>
    <w:p w14:paraId="71503F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jayh@multcolib.org</w:t>
      </w:r>
    </w:p>
    <w:p w14:paraId="2EAE6A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jayna_leipartguttilla@ivcc.edu</w:t>
      </w:r>
    </w:p>
    <w:p w14:paraId="742D4F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jayne.germer@doane.edu</w:t>
      </w:r>
    </w:p>
    <w:p w14:paraId="0943DF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jazmine.wilson@centre.edu</w:t>
      </w:r>
    </w:p>
    <w:p w14:paraId="0BEC61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jb519@cam.ac.uk</w:t>
      </w:r>
    </w:p>
    <w:p w14:paraId="067102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jbadics@emich.edu</w:t>
      </w:r>
    </w:p>
    <w:p w14:paraId="387949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jbadley@thealbertalibrary.ab.ca</w:t>
      </w:r>
    </w:p>
    <w:p w14:paraId="2001E6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jbailey@poynettelibrary.com</w:t>
      </w:r>
    </w:p>
    <w:p w14:paraId="03E1C2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jbailey@sailsinc.org</w:t>
      </w:r>
    </w:p>
    <w:p w14:paraId="06F558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jbaird@mrcpl.org</w:t>
      </w:r>
    </w:p>
    <w:p w14:paraId="0D3F23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jbaker@ci.benicia.ca.us</w:t>
      </w:r>
    </w:p>
    <w:p w14:paraId="4A34F0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jbaker@ci.benicia.ca.us</w:t>
      </w:r>
    </w:p>
    <w:p w14:paraId="6BFD39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jbaker@libraryweb.org</w:t>
      </w:r>
    </w:p>
    <w:p w14:paraId="6C91BD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jbaker41@uco.edu</w:t>
      </w:r>
    </w:p>
    <w:p w14:paraId="2E2597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jbakos@monmouthcountylib.org</w:t>
      </w:r>
    </w:p>
    <w:p w14:paraId="733579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jbalcom@mmll.org</w:t>
      </w:r>
    </w:p>
    <w:p w14:paraId="658921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jbaldwin2@siskiyous.edu</w:t>
      </w:r>
    </w:p>
    <w:p w14:paraId="58CDCB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jballestro@library.tamu.edu</w:t>
      </w:r>
    </w:p>
    <w:p w14:paraId="69FD19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jbarbe12@utsouthern.edu</w:t>
      </w:r>
    </w:p>
    <w:p w14:paraId="2DBA87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JBares@Rockford.edu</w:t>
      </w:r>
    </w:p>
    <w:p w14:paraId="67FD16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jbarnes@poudrelibraries.org</w:t>
      </w:r>
    </w:p>
    <w:p w14:paraId="734CFF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jbarrien@cityofwestminster.us</w:t>
      </w:r>
    </w:p>
    <w:p w14:paraId="6BF2E3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jbartholomew@shsst.edu</w:t>
      </w:r>
    </w:p>
    <w:p w14:paraId="601E38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jbauer@wayne.lib.mi.us</w:t>
      </w:r>
    </w:p>
    <w:p w14:paraId="02755A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jbauma91@pratt.edu</w:t>
      </w:r>
    </w:p>
    <w:p w14:paraId="6B1BC9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jbayes@shawnee.edu</w:t>
      </w:r>
    </w:p>
    <w:p w14:paraId="23FC67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jbcplib@yahoo.com</w:t>
      </w:r>
    </w:p>
    <w:p w14:paraId="251FE0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jbeachman@centralstate.edu</w:t>
      </w:r>
    </w:p>
    <w:p w14:paraId="5301FD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jbeard@bournemouth.ac.uk</w:t>
      </w:r>
    </w:p>
    <w:p w14:paraId="0E73D1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jbeckey@macalester.edu</w:t>
      </w:r>
    </w:p>
    <w:p w14:paraId="0C2AEF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jbeckey@macalester.edu</w:t>
      </w:r>
    </w:p>
    <w:p w14:paraId="663C6F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jbeckman@shastacollege.edu</w:t>
      </w:r>
    </w:p>
    <w:p w14:paraId="379D61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jbedwell@coastlinelibrarynetwork.org</w:t>
      </w:r>
    </w:p>
    <w:p w14:paraId="2BA61C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jbeitler@anaheim.net</w:t>
      </w:r>
    </w:p>
    <w:p w14:paraId="1E9B29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jbellemer@hoodseminary.edu</w:t>
      </w:r>
    </w:p>
    <w:p w14:paraId="418A53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jbenedict@westvanlibrary.ca</w:t>
      </w:r>
    </w:p>
    <w:p w14:paraId="72B986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jbenefraim@aju.edu</w:t>
      </w:r>
    </w:p>
    <w:p w14:paraId="525CE3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jbenolken@inverhills.edu</w:t>
      </w:r>
    </w:p>
    <w:p w14:paraId="508DDB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jberg@brookfieldlibrary.info</w:t>
      </w:r>
    </w:p>
    <w:p w14:paraId="6D2FCC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jberg@deforestlibrary.org</w:t>
      </w:r>
    </w:p>
    <w:p w14:paraId="5DC699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jberger@bourbon.lib.in.us</w:t>
      </w:r>
    </w:p>
    <w:p w14:paraId="26EF6B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jberger@fortbend.lib.tx.us</w:t>
      </w:r>
    </w:p>
    <w:p w14:paraId="4A086F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jberry@kansascity.edu</w:t>
      </w:r>
    </w:p>
    <w:p w14:paraId="40BD44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jbevacqua@bmcc.cuny.edu</w:t>
      </w:r>
    </w:p>
    <w:p w14:paraId="37EC87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jbgreene@hindscc.edu</w:t>
      </w:r>
    </w:p>
    <w:p w14:paraId="0805D3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jbice@lanecove.nsw.gov.au</w:t>
      </w:r>
    </w:p>
    <w:p w14:paraId="628A88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jbl@otsego.org</w:t>
      </w:r>
    </w:p>
    <w:p w14:paraId="7798F3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jblackburn@arlibrary.org</w:t>
      </w:r>
    </w:p>
    <w:p w14:paraId="41B166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jblair@centennialcollege.ca</w:t>
      </w:r>
    </w:p>
    <w:p w14:paraId="4DA51E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jblosser@northwestern.edu</w:t>
      </w:r>
    </w:p>
    <w:p w14:paraId="5293A2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jblue@nplibraryva.org</w:t>
      </w:r>
    </w:p>
    <w:p w14:paraId="04D00C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jbobrofs@wvls.lib.wi.us</w:t>
      </w:r>
    </w:p>
    <w:p w14:paraId="3C8278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jboggs2@ccbcmd.edu</w:t>
      </w:r>
    </w:p>
    <w:p w14:paraId="745691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jboldt@springlakelibrary.org</w:t>
      </w:r>
    </w:p>
    <w:p w14:paraId="38115B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jbonell@dppl.org</w:t>
      </w:r>
    </w:p>
    <w:p w14:paraId="0CEAEC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jbonney@neptunepubliclibrary.org</w:t>
      </w:r>
    </w:p>
    <w:p w14:paraId="2B87A1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jboone01@irvingisd.net</w:t>
      </w:r>
    </w:p>
    <w:p w14:paraId="0D3D9D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jborno@stu.edu</w:t>
      </w:r>
    </w:p>
    <w:p w14:paraId="0FC46D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jbostian@ruthhughes.org</w:t>
      </w:r>
    </w:p>
    <w:p w14:paraId="7D9900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jbotticelli@swbts.edu</w:t>
      </w:r>
    </w:p>
    <w:p w14:paraId="71AA0C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jboudet@rmlibrary.org</w:t>
      </w:r>
    </w:p>
    <w:p w14:paraId="239D59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jbowker@bcls.lib.nj.us</w:t>
      </w:r>
    </w:p>
    <w:p w14:paraId="667C19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jbowker@bcls.lib.nj.us.</w:t>
      </w:r>
    </w:p>
    <w:p w14:paraId="41F446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jbrandt@csustan.edu</w:t>
      </w:r>
    </w:p>
    <w:p w14:paraId="534234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jbrangi1@swarthmore.edu</w:t>
      </w:r>
    </w:p>
    <w:p w14:paraId="2DE531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jbranham@selu.edu</w:t>
      </w:r>
    </w:p>
    <w:p w14:paraId="4C9780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jbrasher@mclib.net</w:t>
      </w:r>
    </w:p>
    <w:p w14:paraId="6B30A5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jbratt@grpl.org</w:t>
      </w:r>
    </w:p>
    <w:p w14:paraId="445A1B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jbrennan@doorcountylibrary.org</w:t>
      </w:r>
    </w:p>
    <w:p w14:paraId="4FD3B8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jbrewer@pima.edu</w:t>
      </w:r>
    </w:p>
    <w:p w14:paraId="084D2E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jbrinley@wlsmail.org</w:t>
      </w:r>
    </w:p>
    <w:p w14:paraId="140284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jbritt@trrl.org</w:t>
      </w:r>
    </w:p>
    <w:p w14:paraId="3F9924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jbrooks@pekinpubliclibrary.org</w:t>
      </w:r>
    </w:p>
    <w:p w14:paraId="710FCB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jbrown@AugustaCountyLibrary.org</w:t>
      </w:r>
    </w:p>
    <w:p w14:paraId="05F016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jbrown@lapl.org</w:t>
      </w:r>
    </w:p>
    <w:p w14:paraId="668962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jbrown@stchlibrary.org</w:t>
      </w:r>
    </w:p>
    <w:p w14:paraId="3F8D35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jbrown@sublettecountylibrary.org</w:t>
      </w:r>
    </w:p>
    <w:p w14:paraId="275525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j-browne@neiu.edu</w:t>
      </w:r>
    </w:p>
    <w:p w14:paraId="089161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jbrozek@itt-tech.edu</w:t>
      </w:r>
    </w:p>
    <w:p w14:paraId="4C56B8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jbruenderman@semo.edu</w:t>
      </w:r>
    </w:p>
    <w:p w14:paraId="35E2A6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jbruno7@ccc.edu</w:t>
      </w:r>
    </w:p>
    <w:p w14:paraId="530CE9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jbryant@ccp.edu</w:t>
      </w:r>
    </w:p>
    <w:p w14:paraId="316D84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jbstuart@haywoodnc.net</w:t>
      </w:r>
    </w:p>
    <w:p w14:paraId="5191C5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jbu@chabotcollege.edu</w:t>
      </w:r>
    </w:p>
    <w:p w14:paraId="60406F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jbuck@richlandlibrary.org</w:t>
      </w:r>
    </w:p>
    <w:p w14:paraId="22F76A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jbuenvia@pointloma.edu</w:t>
      </w:r>
    </w:p>
    <w:p w14:paraId="08B88C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jbugniazet@pettigrewlibraries.org</w:t>
      </w:r>
    </w:p>
    <w:p w14:paraId="2AFBFA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jbugorski@fanshawec.ca</w:t>
      </w:r>
    </w:p>
    <w:p w14:paraId="1FC280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jbullian@hccfl.edu</w:t>
      </w:r>
    </w:p>
    <w:p w14:paraId="03C7F5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jbulloc2@uccs.edu</w:t>
      </w:r>
    </w:p>
    <w:p w14:paraId="29327F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jburkhardt@uri.edu</w:t>
      </w:r>
    </w:p>
    <w:p w14:paraId="116495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jburkhardt@uri.edu</w:t>
      </w:r>
    </w:p>
    <w:p w14:paraId="5AD4B1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jburnett@rose.edu</w:t>
      </w:r>
    </w:p>
    <w:p w14:paraId="2C9ABF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jburns@cityofdestin.com</w:t>
      </w:r>
    </w:p>
    <w:p w14:paraId="47B962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JBurpee@centennialcollege.ca</w:t>
      </w:r>
    </w:p>
    <w:p w14:paraId="2DFF5A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jburroughs@elbertcountypl.org</w:t>
      </w:r>
    </w:p>
    <w:p w14:paraId="385051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jburroughs@elbertcountypl.org</w:t>
      </w:r>
    </w:p>
    <w:p w14:paraId="7C5EEA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jbusa@cityofsanmateo.org</w:t>
      </w:r>
    </w:p>
    <w:p w14:paraId="604AD6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jbutz@pcpls.org</w:t>
      </w:r>
    </w:p>
    <w:p w14:paraId="32086D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jc93@columbia.edu</w:t>
      </w:r>
    </w:p>
    <w:p w14:paraId="085E5E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jcaccavale@iona.edu</w:t>
      </w:r>
    </w:p>
    <w:p w14:paraId="276EB0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jcalametti@umobile.edu</w:t>
      </w:r>
    </w:p>
    <w:p w14:paraId="5C875E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jcallahan@smith.edu</w:t>
      </w:r>
    </w:p>
    <w:p w14:paraId="503F4B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jcampbell@fclib.org</w:t>
      </w:r>
    </w:p>
    <w:p w14:paraId="274052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jcandelaria@forsythtech.edu</w:t>
      </w:r>
    </w:p>
    <w:p w14:paraId="69AFB2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jcapella@myboca.us</w:t>
      </w:r>
    </w:p>
    <w:p w14:paraId="146940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jcappello@gwinnettpl.org</w:t>
      </w:r>
    </w:p>
    <w:p w14:paraId="24E2E6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jcarey1@idoc.in.gov</w:t>
      </w:r>
    </w:p>
    <w:p w14:paraId="2FC196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jcarlisle@suscc.edu</w:t>
      </w:r>
    </w:p>
    <w:p w14:paraId="30B55B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jcarlson@whiteplainslibrary.org</w:t>
      </w:r>
    </w:p>
    <w:p w14:paraId="388107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jcarmody@rtrl.nsw.gov.au</w:t>
      </w:r>
    </w:p>
    <w:p w14:paraId="48F8DF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jcarrell@pvcc.edu</w:t>
      </w:r>
    </w:p>
    <w:p w14:paraId="0EB395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jcarroll@fallschurchva.gov</w:t>
      </w:r>
    </w:p>
    <w:p w14:paraId="1A7F6D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jcarroll@rowancountylibrary.org</w:t>
      </w:r>
    </w:p>
    <w:p w14:paraId="25A9A2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jcarvajal@chamberlain.edu</w:t>
      </w:r>
    </w:p>
    <w:p w14:paraId="77C9DE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jcasey@rogersark.org</w:t>
      </w:r>
    </w:p>
    <w:p w14:paraId="16766F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jcastrillo@madisoncollege.edu</w:t>
      </w:r>
    </w:p>
    <w:p w14:paraId="588EAE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jcastrillo@madisoncollege.edu</w:t>
      </w:r>
    </w:p>
    <w:p w14:paraId="74CBEC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jcataldo@myepl.org</w:t>
      </w:r>
    </w:p>
    <w:p w14:paraId="4E29E1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jcato2@uwo.ca</w:t>
      </w:r>
    </w:p>
    <w:p w14:paraId="37C8E7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jcayer2@unl.edu</w:t>
      </w:r>
    </w:p>
    <w:p w14:paraId="316E3A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jcbell@anderson.edu</w:t>
      </w:r>
    </w:p>
    <w:p w14:paraId="6CCE38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jcbjork@lcsc.edu</w:t>
      </w:r>
    </w:p>
    <w:p w14:paraId="3E5284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jcbjork@lcsc.edu</w:t>
      </w:r>
    </w:p>
    <w:p w14:paraId="7EB56B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jcbooth@welland.library.on.ca</w:t>
      </w:r>
    </w:p>
    <w:p w14:paraId="10F179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jce.atkinson@ulster.ac.uk</w:t>
      </w:r>
    </w:p>
    <w:p w14:paraId="1ACF55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jcginnaty@alaska.edu</w:t>
      </w:r>
    </w:p>
    <w:p w14:paraId="1F02AC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jcginnaty@alaska.edu</w:t>
      </w:r>
    </w:p>
    <w:p w14:paraId="44A879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jcglos@wm.edu</w:t>
      </w:r>
    </w:p>
    <w:p w14:paraId="0E3853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jchadha@middlesexcc.edu</w:t>
      </w:r>
    </w:p>
    <w:p w14:paraId="21F920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jchaffee@milan-berlin.lib.oh.us</w:t>
      </w:r>
    </w:p>
    <w:p w14:paraId="6D54B0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jchan@chabotcollege.edu</w:t>
      </w:r>
    </w:p>
    <w:p w14:paraId="65132A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jchapin@ci.carmel.ca.us</w:t>
      </w:r>
    </w:p>
    <w:p w14:paraId="2B5C78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jchapman@monmouth.edu</w:t>
      </w:r>
    </w:p>
    <w:p w14:paraId="15876B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jcharlebois@niagaracollege.ca</w:t>
      </w:r>
    </w:p>
    <w:p w14:paraId="072337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jchaudh5@calstatela.edu</w:t>
      </w:r>
    </w:p>
    <w:p w14:paraId="6D0A93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jcheairs@iun.edu</w:t>
      </w:r>
    </w:p>
    <w:p w14:paraId="49D995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jchern@uw.edu</w:t>
      </w:r>
    </w:p>
    <w:p w14:paraId="3B3B0F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jchidest@knox.net</w:t>
      </w:r>
    </w:p>
    <w:p w14:paraId="63CC56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jchidest@knox.net</w:t>
      </w:r>
    </w:p>
    <w:p w14:paraId="31301C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jchilleshiem@viterbo.edu</w:t>
      </w:r>
    </w:p>
    <w:p w14:paraId="1DCE39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jchisaki@alamedaca.gov</w:t>
      </w:r>
    </w:p>
    <w:p w14:paraId="0B7DA0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jcho@adelphi.edu</w:t>
      </w:r>
    </w:p>
    <w:p w14:paraId="6D79A4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JChristy@JohnsonU.edu</w:t>
      </w:r>
    </w:p>
    <w:p w14:paraId="6E9730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JChristy@JohnsonU.edu</w:t>
      </w:r>
    </w:p>
    <w:p w14:paraId="392519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jchurchduran@arizona.edu</w:t>
      </w:r>
    </w:p>
    <w:p w14:paraId="5F4A2C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jcilenti@cuyahogalibrary.org</w:t>
      </w:r>
    </w:p>
    <w:p w14:paraId="3B9225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jcl@cycu.edu.tw</w:t>
      </w:r>
    </w:p>
    <w:p w14:paraId="70B904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JCL@reinhardt.edu</w:t>
      </w:r>
    </w:p>
    <w:p w14:paraId="04F6F2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jclakre@harrassowitz.de</w:t>
      </w:r>
    </w:p>
    <w:p w14:paraId="10B42D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jclark@sjcd.cc.tx.us</w:t>
      </w:r>
    </w:p>
    <w:p w14:paraId="6B3389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jclayton@morris.edu</w:t>
      </w:r>
    </w:p>
    <w:p w14:paraId="333A56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jclements@watertown-ma.gov</w:t>
      </w:r>
    </w:p>
    <w:p w14:paraId="600C2B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jcler@tolonolibrary.org</w:t>
      </w:r>
    </w:p>
    <w:p w14:paraId="4DF240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jclexton@gcdl.org</w:t>
      </w:r>
    </w:p>
    <w:p w14:paraId="619177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jclibrary@jcml-tx.org</w:t>
      </w:r>
    </w:p>
    <w:p w14:paraId="249750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JCline@daytonmetrolibrary.org</w:t>
      </w:r>
    </w:p>
    <w:p w14:paraId="5BE6B8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jcmorgan@cc-pl.org</w:t>
      </w:r>
    </w:p>
    <w:p w14:paraId="3D4A4F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jcoates@pnw.edu</w:t>
      </w:r>
    </w:p>
    <w:p w14:paraId="66E452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jcoen@westmontlibrary.org</w:t>
      </w:r>
    </w:p>
    <w:p w14:paraId="603249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jcohen@pmlib.org</w:t>
      </w:r>
    </w:p>
    <w:p w14:paraId="043A2D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jcolbert@plano.gov</w:t>
      </w:r>
    </w:p>
    <w:p w14:paraId="46FEF9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jcollier@mppl.org</w:t>
      </w:r>
    </w:p>
    <w:p w14:paraId="3EA4C8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jcollier@presby.edu</w:t>
      </w:r>
    </w:p>
    <w:p w14:paraId="52ABD3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jcollins@conestogac.on.ca</w:t>
      </w:r>
    </w:p>
    <w:p w14:paraId="24EFE7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jcollins@davenportlibrary.com</w:t>
      </w:r>
    </w:p>
    <w:p w14:paraId="2295BB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jcollins@dillard.edu</w:t>
      </w:r>
    </w:p>
    <w:p w14:paraId="655040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jcombs@nvcc.edu</w:t>
      </w:r>
    </w:p>
    <w:p w14:paraId="52D90E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JCondlin@dbq.edu</w:t>
      </w:r>
    </w:p>
    <w:p w14:paraId="6C0E75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jconey@roosevelt.edu</w:t>
      </w:r>
    </w:p>
    <w:p w14:paraId="01C66A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jconlon@admin.uob.bh</w:t>
      </w:r>
    </w:p>
    <w:p w14:paraId="33EFE6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jconover@lumcon.edu</w:t>
      </w:r>
    </w:p>
    <w:p w14:paraId="157217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jconroy12@stlcc.edu</w:t>
      </w:r>
    </w:p>
    <w:p w14:paraId="55051B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jcontreras@placentialibrary.org</w:t>
      </w:r>
    </w:p>
    <w:p w14:paraId="400F24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jcooper@lakeparkflorida.gov</w:t>
      </w:r>
    </w:p>
    <w:p w14:paraId="2001DF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jcooper@slcolibrary.org</w:t>
      </w:r>
    </w:p>
    <w:p w14:paraId="02DF4E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jcorbett@cityofsantamaria.org</w:t>
      </w:r>
    </w:p>
    <w:p w14:paraId="4BC52F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jcorbitt@wvncc.edu</w:t>
      </w:r>
    </w:p>
    <w:p w14:paraId="66C35B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jcornette@arlibrary.org</w:t>
      </w:r>
    </w:p>
    <w:p w14:paraId="6FA43D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jcornwell@greenvillelibrary.org</w:t>
      </w:r>
    </w:p>
    <w:p w14:paraId="0AC8F2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jcorreia@barnard.edu</w:t>
      </w:r>
    </w:p>
    <w:p w14:paraId="5A0DD8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jcosgray@fcdlibrary.org</w:t>
      </w:r>
    </w:p>
    <w:p w14:paraId="60367E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jcosgrov@skidmore.edu</w:t>
      </w:r>
    </w:p>
    <w:p w14:paraId="2594B8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jcostanzi@trinity.edu</w:t>
      </w:r>
    </w:p>
    <w:p w14:paraId="558292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jcottrill@midlothianlibrary.org</w:t>
      </w:r>
    </w:p>
    <w:p w14:paraId="0D486A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jcove@mclinc.org</w:t>
      </w:r>
    </w:p>
    <w:p w14:paraId="2E34DC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jcox@saintmeinrad.edu</w:t>
      </w:r>
    </w:p>
    <w:p w14:paraId="3CFD4C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jcox@vinu.edu</w:t>
      </w:r>
    </w:p>
    <w:p w14:paraId="5C7A6C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jcox108@chemeketa.edu</w:t>
      </w:r>
    </w:p>
    <w:p w14:paraId="5FA685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jcozens@uralla.nsw.gov.au</w:t>
      </w:r>
    </w:p>
    <w:p w14:paraId="125A7D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jcpeters@northcentral.edu</w:t>
      </w:r>
    </w:p>
    <w:p w14:paraId="349205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jcrawford@lkwdpl.org</w:t>
      </w:r>
    </w:p>
    <w:p w14:paraId="60E4C1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jcreevy@uhcno.edu</w:t>
      </w:r>
    </w:p>
    <w:p w14:paraId="42DADA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jcrens@sjcd.cc.tx.us</w:t>
      </w:r>
    </w:p>
    <w:p w14:paraId="610DED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jcrider@lamarcountylibraries.org</w:t>
      </w:r>
    </w:p>
    <w:p w14:paraId="6E6F39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jcriswell@mariacollege.edu</w:t>
      </w:r>
    </w:p>
    <w:p w14:paraId="3BFFDD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jcrosby@sjcity.com</w:t>
      </w:r>
    </w:p>
    <w:p w14:paraId="61D1B9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jcrussell@ufl.edu</w:t>
      </w:r>
    </w:p>
    <w:p w14:paraId="45D031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jcrutchfield@mercyhigh.com</w:t>
      </w:r>
    </w:p>
    <w:p w14:paraId="5F1075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jcsetzer@davidsonccc.edu</w:t>
      </w:r>
    </w:p>
    <w:p w14:paraId="158318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jcsmith@fisk.edu</w:t>
      </w:r>
    </w:p>
    <w:p w14:paraId="6150C6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jcuevas@addisonlibrary.org</w:t>
      </w:r>
    </w:p>
    <w:p w14:paraId="72DF56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jculpepper@co.slo.ca.us</w:t>
      </w:r>
    </w:p>
    <w:p w14:paraId="7D0B85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jcummings@wsu.edu</w:t>
      </w:r>
    </w:p>
    <w:p w14:paraId="3E0D7B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jcurrie@luc.edu</w:t>
      </w:r>
    </w:p>
    <w:p w14:paraId="2636B6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jcurtis@bw.edu</w:t>
      </w:r>
    </w:p>
    <w:p w14:paraId="1BF6EF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jd’atri@cwmars.org</w:t>
      </w:r>
    </w:p>
    <w:p w14:paraId="6B5C57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jdacosta@tru.ca</w:t>
      </w:r>
    </w:p>
    <w:p w14:paraId="509323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jdalton1@email.unc.edu</w:t>
      </w:r>
    </w:p>
    <w:p w14:paraId="37D801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jdaniel@auctr.edu</w:t>
      </w:r>
    </w:p>
    <w:p w14:paraId="74D039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jdaniell@umd.edu</w:t>
      </w:r>
    </w:p>
    <w:p w14:paraId="7349E5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jdanielw@walshcollege.edu</w:t>
      </w:r>
    </w:p>
    <w:p w14:paraId="75049A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jdaso@fsu.edu</w:t>
      </w:r>
    </w:p>
    <w:p w14:paraId="4CAA7E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jdavies@burlington.lib.wi.us</w:t>
      </w:r>
    </w:p>
    <w:p w14:paraId="43C695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jdavis@cochise.az.gov</w:t>
      </w:r>
    </w:p>
    <w:p w14:paraId="345EA5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jdavis@mcls.lib.wi.us</w:t>
      </w:r>
    </w:p>
    <w:p w14:paraId="2E1230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jdavis@prlib.org</w:t>
      </w:r>
    </w:p>
    <w:p w14:paraId="0ADE5F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jdavis@wlsmail.org</w:t>
      </w:r>
    </w:p>
    <w:p w14:paraId="100490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jdavis2@uakron.edu</w:t>
      </w:r>
    </w:p>
    <w:p w14:paraId="1A281D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jdawsey@piedmont.edu</w:t>
      </w:r>
    </w:p>
    <w:p w14:paraId="100718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jdawson@lesterlibrary.org</w:t>
      </w:r>
    </w:p>
    <w:p w14:paraId="7B4543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jdeahl@waterfordmi.gov</w:t>
      </w:r>
    </w:p>
    <w:p w14:paraId="2B469E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jdeats@midland.cc.tx.us</w:t>
      </w:r>
    </w:p>
    <w:p w14:paraId="4F3CB4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jdeblieck@redeemer.ca</w:t>
      </w:r>
    </w:p>
    <w:p w14:paraId="66F3DD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jdeiters@jolietlibrary.org</w:t>
      </w:r>
    </w:p>
    <w:p w14:paraId="348C09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jdelaney@cuyahogalibrary.org</w:t>
      </w:r>
    </w:p>
    <w:p w14:paraId="7B5CAE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jdelfield@fontanalib.org</w:t>
      </w:r>
    </w:p>
    <w:p w14:paraId="2DB0B6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jdelong@su.edu</w:t>
      </w:r>
    </w:p>
    <w:p w14:paraId="6F61F9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jdelrio@siue.edu</w:t>
      </w:r>
    </w:p>
    <w:p w14:paraId="1CBC7F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jdepyper@iowalakes.edu</w:t>
      </w:r>
    </w:p>
    <w:p w14:paraId="067D3C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jdesire@esu.edu</w:t>
      </w:r>
    </w:p>
    <w:p w14:paraId="0D7FD4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jdevries@lasierra.edu</w:t>
      </w:r>
    </w:p>
    <w:p w14:paraId="7BFF94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jdezember@berkeley.edu</w:t>
      </w:r>
    </w:p>
    <w:p w14:paraId="16EB95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jdharmon@umes.edu</w:t>
      </w:r>
    </w:p>
    <w:p w14:paraId="66C757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jdhayden@cityofbonham.org</w:t>
      </w:r>
    </w:p>
    <w:p w14:paraId="087DA6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jdickson@calvin.edu</w:t>
      </w:r>
    </w:p>
    <w:p w14:paraId="5767A4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jdingle@brocku.ca</w:t>
      </w:r>
    </w:p>
    <w:p w14:paraId="3E1346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jdirisio@wlu.edu</w:t>
      </w:r>
    </w:p>
    <w:p w14:paraId="0487F7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jdixon@binghamton.edu</w:t>
      </w:r>
    </w:p>
    <w:p w14:paraId="6F35AC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jdixon@npl.org</w:t>
      </w:r>
    </w:p>
    <w:p w14:paraId="792664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jdlinterloan@myjdl.com</w:t>
      </w:r>
    </w:p>
    <w:p w14:paraId="50F47F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jdlugosz@eastern.edu</w:t>
      </w:r>
    </w:p>
    <w:p w14:paraId="4ED407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jdmohowski@whittier.edu</w:t>
      </w:r>
    </w:p>
    <w:p w14:paraId="373AA8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jdoan@canyontx.com</w:t>
      </w:r>
    </w:p>
    <w:p w14:paraId="606C3A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jdooley@ucmerced.edu</w:t>
      </w:r>
    </w:p>
    <w:p w14:paraId="331172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jdoubet@scciowa.edu</w:t>
      </w:r>
    </w:p>
    <w:p w14:paraId="3F56EE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jdougherty@sarahlawrence.edu</w:t>
      </w:r>
    </w:p>
    <w:p w14:paraId="04FD65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jdouglas@westhartfordct.gov</w:t>
      </w:r>
    </w:p>
    <w:p w14:paraId="0834A8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jdquarshie1@ug.edu.gh</w:t>
      </w:r>
    </w:p>
    <w:p w14:paraId="6723A5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jdrake@ald.lib.co.us</w:t>
      </w:r>
    </w:p>
    <w:p w14:paraId="5D8774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jdrobnicki@york.cuny.edu</w:t>
      </w:r>
    </w:p>
    <w:p w14:paraId="30827E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jdrumm2@ivytech.edu</w:t>
      </w:r>
    </w:p>
    <w:p w14:paraId="1944A5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jdsmith@lakemac.nsw.gov.au</w:t>
      </w:r>
    </w:p>
    <w:p w14:paraId="798CEF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JDunn@scad.edu</w:t>
      </w:r>
    </w:p>
    <w:p w14:paraId="2EBE3B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jdurbin@indiana.edu</w:t>
      </w:r>
    </w:p>
    <w:p w14:paraId="5307E7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jdyck3@uwo.ca</w:t>
      </w:r>
    </w:p>
    <w:p w14:paraId="7151D1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jdyer@hillsborotx.org</w:t>
      </w:r>
    </w:p>
    <w:p w14:paraId="6AE833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jdyki@cranbrook.edu </w:t>
      </w:r>
    </w:p>
    <w:p w14:paraId="690F68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jeambrose@harford.edu</w:t>
      </w:r>
    </w:p>
    <w:p w14:paraId="0F1EE4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jean.bouyssou@insep.fr</w:t>
      </w:r>
    </w:p>
    <w:p w14:paraId="2F280B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jean.brodahl@ringgold.com</w:t>
      </w:r>
    </w:p>
    <w:p w14:paraId="2E4B1E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jean.embler@parsippanylibrary.org</w:t>
      </w:r>
    </w:p>
    <w:p w14:paraId="12E5AB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Jean.Gallant@halifax-ma.org</w:t>
      </w:r>
    </w:p>
    <w:p w14:paraId="0FF1D5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jean.green@bedfordtx.gov</w:t>
      </w:r>
    </w:p>
    <w:p w14:paraId="4BA2D9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jean.kronebusch@uprovidence.edu</w:t>
      </w:r>
    </w:p>
    <w:p w14:paraId="41739C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jean.paul_mifouna@yahoo.fr</w:t>
      </w:r>
    </w:p>
    <w:p w14:paraId="0B4D50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jean.ruark@pspl.org</w:t>
      </w:r>
    </w:p>
    <w:p w14:paraId="300FF0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jean.taylor@hccs.edu</w:t>
      </w:r>
    </w:p>
    <w:p w14:paraId="6E93B2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jean_baptiste.vu_van@utt.fr</w:t>
      </w:r>
    </w:p>
    <w:p w14:paraId="333CF7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jean-baptiste.maistre@cnrs.fr</w:t>
      </w:r>
    </w:p>
    <w:p w14:paraId="44E8C5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jean-christophe.peyssard@univ-amu.fr</w:t>
      </w:r>
    </w:p>
    <w:p w14:paraId="30F183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Jeanette.Fiedler@dickinsonstate.edu</w:t>
      </w:r>
    </w:p>
    <w:p w14:paraId="3C490E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jeanette.mtolo@durban.gov.za</w:t>
      </w:r>
    </w:p>
    <w:p w14:paraId="59C9B9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jeanette_norris@brown.edu</w:t>
      </w:r>
    </w:p>
    <w:p w14:paraId="2ACBD9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jeanlouisezancanella@cwi.edu</w:t>
      </w:r>
    </w:p>
    <w:p w14:paraId="697301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jeanne.amos@eldoradolibrary.org</w:t>
      </w:r>
    </w:p>
    <w:p w14:paraId="7C05E2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Jeanne.Holmgren@carteretcountync.gov</w:t>
      </w:r>
    </w:p>
    <w:p w14:paraId="08CA83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jeanne.johnson@fresnolibrary.org</w:t>
      </w:r>
    </w:p>
    <w:p w14:paraId="5C1BCF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jeanne.little@uni.edu</w:t>
      </w:r>
    </w:p>
    <w:p w14:paraId="31EE9A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jeanne.rettig@cincinnatilibrary.org</w:t>
      </w:r>
    </w:p>
    <w:p w14:paraId="29A021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jeanneh@bloomingtonlibrary.org</w:t>
      </w:r>
    </w:p>
    <w:p w14:paraId="7F35EC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jeanneh@bloomingtonlibrary.org</w:t>
      </w:r>
    </w:p>
    <w:p w14:paraId="52ADD0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jeannes@pobox.upenn.edu</w:t>
      </w:r>
    </w:p>
    <w:p w14:paraId="712451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Jeannette.Luttmer@uregina.ca</w:t>
      </w:r>
    </w:p>
    <w:p w14:paraId="19670C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Jeannie.kays@palmspringsca.gov</w:t>
      </w:r>
    </w:p>
    <w:p w14:paraId="216493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jeannie.kunzinger@leaguecity.com</w:t>
      </w:r>
    </w:p>
    <w:p w14:paraId="2A6C6E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jeannie.whitehorse@dca.nm.gov</w:t>
      </w:r>
    </w:p>
    <w:p w14:paraId="1CD5B3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jeannie_booth@friends.edu</w:t>
      </w:r>
    </w:p>
    <w:p w14:paraId="4D59D5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jeanniegalloway@alc.edu</w:t>
      </w:r>
    </w:p>
    <w:p w14:paraId="0A6FB6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jeasley@li.lib.ms.us</w:t>
      </w:r>
    </w:p>
    <w:p w14:paraId="7AB117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jeaster@centennialcollege.ca</w:t>
      </w:r>
    </w:p>
    <w:p w14:paraId="76E4B1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jeatmon@smu.edu</w:t>
      </w:r>
    </w:p>
    <w:p w14:paraId="3E79EA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jeb52@columbia.edu</w:t>
      </w:r>
    </w:p>
    <w:p w14:paraId="661A35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jebass@coweta.ga.us</w:t>
      </w:r>
    </w:p>
    <w:p w14:paraId="167B29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jec312@pitt.edu</w:t>
      </w:r>
    </w:p>
    <w:p w14:paraId="0DF046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jedmonds@cmlibrary.org</w:t>
      </w:r>
    </w:p>
    <w:p w14:paraId="55C342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jefait@milwaukee.gov</w:t>
      </w:r>
    </w:p>
    <w:p w14:paraId="3ED1F5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jeff.hebreo@sdcounty.ca.gov</w:t>
      </w:r>
    </w:p>
    <w:p w14:paraId="17CBF3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jeff.lash@cornerstone.edu</w:t>
      </w:r>
    </w:p>
    <w:p w14:paraId="0653D6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jeff.meyer@iw.edu</w:t>
      </w:r>
    </w:p>
    <w:p w14:paraId="595EE2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jeff.murdock@dmu.edu</w:t>
      </w:r>
    </w:p>
    <w:p w14:paraId="28175E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jeff.newman@utoronto.ca</w:t>
      </w:r>
    </w:p>
    <w:p w14:paraId="23827E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jeff.newman@utoronto.ca</w:t>
      </w:r>
    </w:p>
    <w:p w14:paraId="6030CB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jeff.rosedale@mville.edu</w:t>
      </w:r>
    </w:p>
    <w:p w14:paraId="4AF1B3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jeff@mywcpl.org</w:t>
      </w:r>
    </w:p>
    <w:p w14:paraId="356E2B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jeffgates@cedarville.edu</w:t>
      </w:r>
    </w:p>
    <w:p w14:paraId="5E95EE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jeffiu@lib.cuhk.edu.hk</w:t>
      </w:r>
    </w:p>
    <w:p w14:paraId="38E841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JeffNy@joburg.org.za</w:t>
      </w:r>
    </w:p>
    <w:p w14:paraId="412AB7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jeffrey.angione@northernvermont.edu</w:t>
      </w:r>
    </w:p>
    <w:p w14:paraId="1ED32B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jeffrey.faust@coastalalabama.edu</w:t>
      </w:r>
    </w:p>
    <w:p w14:paraId="2636A8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jeffrey.gabel@brooklaw.edu</w:t>
      </w:r>
    </w:p>
    <w:p w14:paraId="19F2D7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jeffrey.jensen@slcc.edu</w:t>
      </w:r>
    </w:p>
    <w:p w14:paraId="14473E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jeffrey.liszka@trincoll.edu</w:t>
      </w:r>
    </w:p>
    <w:p w14:paraId="0C2E62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jeha@fremontlibrary.net</w:t>
      </w:r>
    </w:p>
    <w:p w14:paraId="6A8392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jehall@argoslib.onmicrosoft.com</w:t>
      </w:r>
    </w:p>
    <w:p w14:paraId="5485A5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jekang@pusan.ac.kr</w:t>
      </w:r>
    </w:p>
    <w:p w14:paraId="261DB3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jekleberry@thegdl.org</w:t>
      </w:r>
    </w:p>
    <w:p w14:paraId="5C6D59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jekleberry@thegdl.org</w:t>
      </w:r>
    </w:p>
    <w:p w14:paraId="6A12F1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jeldridge@longviewtexas.gov</w:t>
      </w:r>
    </w:p>
    <w:p w14:paraId="73D856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jelena.djurovic@cnb.me</w:t>
      </w:r>
    </w:p>
    <w:p w14:paraId="4D7111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jelimberg@csusm.edu</w:t>
      </w:r>
    </w:p>
    <w:p w14:paraId="05BF86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jelliott@divinemercy.edu</w:t>
      </w:r>
    </w:p>
    <w:p w14:paraId="1FA6B4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jembree@binghamton.edu</w:t>
      </w:r>
    </w:p>
    <w:p w14:paraId="596338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jemery@pdx.edu</w:t>
      </w:r>
    </w:p>
    <w:p w14:paraId="4E8797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Jen.Adams@kpu.ca</w:t>
      </w:r>
    </w:p>
    <w:p w14:paraId="42D085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jen.gerber@mcfls.org</w:t>
      </w:r>
    </w:p>
    <w:p w14:paraId="54A252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jen@vassarlibrary.org</w:t>
      </w:r>
    </w:p>
    <w:p w14:paraId="724EF4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jenaya.webb@utoronto.ca</w:t>
      </w:r>
    </w:p>
    <w:p w14:paraId="59F9AE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jeng@perrycooklibrary.org</w:t>
      </w:r>
    </w:p>
    <w:p w14:paraId="5AA823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jeni.testa@cedarparktexas.gov</w:t>
      </w:r>
    </w:p>
    <w:p w14:paraId="7F6D0F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Jenica.M.Bachman-1@ou.edu</w:t>
      </w:r>
    </w:p>
    <w:p w14:paraId="15F179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jenifer.gundry@ptsem.edu</w:t>
      </w:r>
    </w:p>
    <w:p w14:paraId="6BBFE3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Jenkinsp@franklinpierce.edu</w:t>
      </w:r>
    </w:p>
    <w:p w14:paraId="3B7B95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jenkinsp@franklinpierce.edu</w:t>
      </w:r>
    </w:p>
    <w:p w14:paraId="0F18EE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jenkinsSJ@tncc.edu</w:t>
      </w:r>
    </w:p>
    <w:p w14:paraId="4A8BE7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jenmck@tcpl.lib.in.us</w:t>
      </w:r>
    </w:p>
    <w:p w14:paraId="744E82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Jenn.Koetz@browncountywi.gov</w:t>
      </w:r>
    </w:p>
    <w:p w14:paraId="02E914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jenna.guenther@juneau.org</w:t>
      </w:r>
    </w:p>
    <w:p w14:paraId="42B1D4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jenna.innes@concordia.ab.ca</w:t>
      </w:r>
    </w:p>
    <w:p w14:paraId="3B2158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jenna.mitchell@statetechmo.edu</w:t>
      </w:r>
    </w:p>
    <w:p w14:paraId="0943C2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jenna@mononalibrary.org</w:t>
      </w:r>
    </w:p>
    <w:p w14:paraId="07942E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jennaf@oppl.org</w:t>
      </w:r>
    </w:p>
    <w:p w14:paraId="5ABE2A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jennas@multcolib.org</w:t>
      </w:r>
    </w:p>
    <w:p w14:paraId="4C6043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jennd@strl.info</w:t>
      </w:r>
    </w:p>
    <w:p w14:paraId="241460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Jenni.Breems@dordt.edu</w:t>
      </w:r>
    </w:p>
    <w:p w14:paraId="3CB9FA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jenni.m.helen@lawrence.edu</w:t>
      </w:r>
    </w:p>
    <w:p w14:paraId="45C474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jenni.royce@findlay.edu</w:t>
      </w:r>
    </w:p>
    <w:p w14:paraId="1CB172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jennie.evans@flower-mound.com</w:t>
      </w:r>
    </w:p>
    <w:p w14:paraId="5E78BF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jennie.simning@inverhills.edu</w:t>
      </w:r>
    </w:p>
    <w:p w14:paraId="596661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Jennie.Tran@sjcc.edu</w:t>
      </w:r>
    </w:p>
    <w:p w14:paraId="47C966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jennie.vano@cptc.edu</w:t>
      </w:r>
    </w:p>
    <w:p w14:paraId="1472C1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jennie@fordlibrary.org</w:t>
      </w:r>
    </w:p>
    <w:p w14:paraId="11740A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jennifer.alp@strathfield.nsw.gov.au</w:t>
      </w:r>
    </w:p>
    <w:p w14:paraId="2BC4CE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jennifer.arnold@cpcc.edu</w:t>
      </w:r>
    </w:p>
    <w:p w14:paraId="3829A5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jennifer.barth@libraryweb.org</w:t>
      </w:r>
    </w:p>
    <w:p w14:paraId="30BC0C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jennifer.bekker@cityofdenton.com</w:t>
      </w:r>
    </w:p>
    <w:p w14:paraId="392D1D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jennifer.berlin@lagrange.lib.in.us</w:t>
      </w:r>
    </w:p>
    <w:p w14:paraId="12C906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jennifer.bone@swic.edu</w:t>
      </w:r>
    </w:p>
    <w:p w14:paraId="4504C7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jennifer.browning@utoronto.ca</w:t>
      </w:r>
    </w:p>
    <w:p w14:paraId="6354B4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jennifer.brummett1@tulsacc.edu</w:t>
      </w:r>
    </w:p>
    <w:p w14:paraId="439DAB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jennifer.buch@huronlibrary.org</w:t>
      </w:r>
    </w:p>
    <w:p w14:paraId="12DA89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jennifer.carroll@unh.edu</w:t>
      </w:r>
    </w:p>
    <w:p w14:paraId="64D905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jennifer.costley@ci.pendleton.or.us</w:t>
      </w:r>
    </w:p>
    <w:p w14:paraId="74AF4D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jennifer.culley@unlv.edu</w:t>
      </w:r>
    </w:p>
    <w:p w14:paraId="043B03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Jennifer.Davison@ncdcr.gov</w:t>
      </w:r>
    </w:p>
    <w:p w14:paraId="66EF09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jennifer.denis@uah.edu</w:t>
      </w:r>
    </w:p>
    <w:p w14:paraId="7B3D8F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jennifer.diamonti@fauquiercounty.gov</w:t>
      </w:r>
    </w:p>
    <w:p w14:paraId="03C565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jennifer.duncan@usu.edu</w:t>
      </w:r>
    </w:p>
    <w:p w14:paraId="46CA69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Jennifer.E.Brown@du.edu</w:t>
      </w:r>
    </w:p>
    <w:p w14:paraId="5E40E2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jennifer.erickson@sctcc.edu</w:t>
      </w:r>
    </w:p>
    <w:p w14:paraId="7A43E7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jennifer.erler-perry@libraryweb.org</w:t>
      </w:r>
    </w:p>
    <w:p w14:paraId="1A19BF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Jennifer.Ewing@socalsem.edu</w:t>
      </w:r>
    </w:p>
    <w:p w14:paraId="68D3FA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jennifer.gauthier@solacc.edu</w:t>
      </w:r>
    </w:p>
    <w:p w14:paraId="27437C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jennifer.gomien@cincinnatilibrary.org</w:t>
      </w:r>
    </w:p>
    <w:p w14:paraId="6316F3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jennifer.green@centre.edu</w:t>
      </w:r>
    </w:p>
    <w:p w14:paraId="028D1B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jennifer.hatleberg@montgomerycollege.edu</w:t>
      </w:r>
    </w:p>
    <w:p w14:paraId="7A5EA6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jennifer.hendricks@franklinlakes.bccls.org</w:t>
      </w:r>
    </w:p>
    <w:p w14:paraId="1C3025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jennifer.hill@jhu.edu</w:t>
      </w:r>
    </w:p>
    <w:p w14:paraId="7E1262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jennifer.horne@centre.edu</w:t>
      </w:r>
    </w:p>
    <w:p w14:paraId="225A40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jennifer.jackson@tccd.edu</w:t>
      </w:r>
    </w:p>
    <w:p w14:paraId="7B6404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jennifer.jenness@vcsu.edu</w:t>
      </w:r>
    </w:p>
    <w:p w14:paraId="470E99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jennifer.jensen@oneonta.edu</w:t>
      </w:r>
    </w:p>
    <w:p w14:paraId="16271B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jennifer.kellymaloney@waldwick.bccls.org</w:t>
      </w:r>
    </w:p>
    <w:p w14:paraId="7546DD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jennifer.leffler@unco.edu</w:t>
      </w:r>
    </w:p>
    <w:p w14:paraId="3AB329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jennifer.loeffel@mcfls.org</w:t>
      </w:r>
    </w:p>
    <w:p w14:paraId="063938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jennifer.longgood@nwsc.k12.in.us</w:t>
      </w:r>
    </w:p>
    <w:p w14:paraId="5C4B7C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jennifer.lynch@mtnlakes.mainlib.org</w:t>
      </w:r>
    </w:p>
    <w:p w14:paraId="570658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jennifer.m.patterson@svcc.edu</w:t>
      </w:r>
    </w:p>
    <w:p w14:paraId="297C98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jennifer.maclean@belmont.edu</w:t>
      </w:r>
    </w:p>
    <w:p w14:paraId="2BEBE8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jennifer.maclean@belmont.edu</w:t>
      </w:r>
    </w:p>
    <w:p w14:paraId="144A87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jennifer.newcome@lmunet.edu</w:t>
      </w:r>
    </w:p>
    <w:p w14:paraId="0A3ED7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jennifer.nicolotti@tulsalibrary.org</w:t>
      </w:r>
    </w:p>
    <w:p w14:paraId="27CB36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jennifer.nutefall@slu.edu</w:t>
      </w:r>
    </w:p>
    <w:p w14:paraId="39FE5C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jennifer.ostrosky@jove.com</w:t>
      </w:r>
    </w:p>
    <w:p w14:paraId="6E201A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jennifer.page@montgomerycollege.edu</w:t>
      </w:r>
    </w:p>
    <w:p w14:paraId="60A85E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jennifer.richard@acadiau.ca</w:t>
      </w:r>
    </w:p>
    <w:p w14:paraId="362C30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jennifer.ruddy@hult.edu</w:t>
      </w:r>
    </w:p>
    <w:p w14:paraId="58531E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jennifer.schultz@fauquiercounty.gov</w:t>
      </w:r>
    </w:p>
    <w:p w14:paraId="07CCD2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jennifer.scolari@solano.edu</w:t>
      </w:r>
    </w:p>
    <w:p w14:paraId="57C3AB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jennifer.sirak@lambertvillelibrary.org</w:t>
      </w:r>
    </w:p>
    <w:p w14:paraId="089D07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jennifer.smith@geogroupconsultants.com</w:t>
      </w:r>
    </w:p>
    <w:p w14:paraId="0B2DE2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jennifer.sprague@sjc.edu</w:t>
      </w:r>
    </w:p>
    <w:p w14:paraId="7A5528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Jennifer.Stanton@sydney.edu.au</w:t>
      </w:r>
    </w:p>
    <w:p w14:paraId="30025E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jennifer.starkey@elyrialibrary.org</w:t>
      </w:r>
    </w:p>
    <w:p w14:paraId="65E5B4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Jennifer.Sterling@unt.edu</w:t>
      </w:r>
    </w:p>
    <w:p w14:paraId="383F26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jennifer.stidham@hccs.edu</w:t>
      </w:r>
    </w:p>
    <w:p w14:paraId="69B9AC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Jennifer.Stirling@mississauga.ca</w:t>
      </w:r>
    </w:p>
    <w:p w14:paraId="130881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jennifer.vansickle@trincoll.edu</w:t>
      </w:r>
    </w:p>
    <w:p w14:paraId="484C80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Jennifer.Varcoe@georgiancollege.ca</w:t>
      </w:r>
    </w:p>
    <w:p w14:paraId="39DD58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Jennifer.Volkert@navajocountaz.gov</w:t>
      </w:r>
    </w:p>
    <w:p w14:paraId="7B9CA5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jennifer.ward@davidsoncountync.gov</w:t>
      </w:r>
    </w:p>
    <w:p w14:paraId="439150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Jennifer.Wolfe@athens.edu</w:t>
      </w:r>
    </w:p>
    <w:p w14:paraId="38BC1E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jennifer.wong@estrellamountain.edu</w:t>
      </w:r>
    </w:p>
    <w:p w14:paraId="23DA33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jennifer_whaley@onslowcountync.gov</w:t>
      </w:r>
    </w:p>
    <w:p w14:paraId="04F151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jennifer1.rusk@umontana.edu</w:t>
      </w:r>
    </w:p>
    <w:p w14:paraId="38D719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jenniferanderson@sjrstate.edu</w:t>
      </w:r>
    </w:p>
    <w:p w14:paraId="2F0CC4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jenniferbr@cclnj.org</w:t>
      </w:r>
    </w:p>
    <w:p w14:paraId="17ED31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jenniferbr@cclnj.org</w:t>
      </w:r>
    </w:p>
    <w:p w14:paraId="019348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jenniferc@pflugervilletx.gov</w:t>
      </w:r>
    </w:p>
    <w:p w14:paraId="0A50C1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jennifercampbell@sc.edu</w:t>
      </w:r>
    </w:p>
    <w:p w14:paraId="57286A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jennifere@hartfordlibrary.org</w:t>
      </w:r>
    </w:p>
    <w:p w14:paraId="4478AA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jenniferp@elmhurst.edu</w:t>
      </w:r>
    </w:p>
    <w:p w14:paraId="644346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jennifer-provorse@uiowa.edu</w:t>
      </w:r>
    </w:p>
    <w:p w14:paraId="03EDEF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jennilyn@law.upenn.edu</w:t>
      </w:r>
    </w:p>
    <w:p w14:paraId="5A12FC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jennings@garfield.bccls.org</w:t>
      </w:r>
    </w:p>
    <w:p w14:paraId="257647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Jenny.Barnett@twoa.ac.nz</w:t>
      </w:r>
    </w:p>
    <w:p w14:paraId="45B35A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jenny.berg@mcminnvilleoregon.gov</w:t>
      </w:r>
    </w:p>
    <w:p w14:paraId="0CA0A1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jenny.brewer@leaguecitytx.gov</w:t>
      </w:r>
    </w:p>
    <w:p w14:paraId="096445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jenny.guillaume@univ-fcomte.fr</w:t>
      </w:r>
    </w:p>
    <w:p w14:paraId="66CCD2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jenny.lee@jcu.edu.au</w:t>
      </w:r>
    </w:p>
    <w:p w14:paraId="5AC636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jenny.parker@clarke.edu</w:t>
      </w:r>
    </w:p>
    <w:p w14:paraId="0113A4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Jenny.Phoenix@msunduzi.gov.za</w:t>
      </w:r>
    </w:p>
    <w:p w14:paraId="69A43D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jenny.simpson@nyssacity.org</w:t>
      </w:r>
    </w:p>
    <w:p w14:paraId="5CD488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jenny.walter@pfizer.com</w:t>
      </w:r>
    </w:p>
    <w:p w14:paraId="6088C4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Jenny_Hunt@baylor.edu</w:t>
      </w:r>
    </w:p>
    <w:p w14:paraId="79EA0C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jennye@thelibrary.org</w:t>
      </w:r>
    </w:p>
    <w:p w14:paraId="22E7AC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jennyg.govender@durban.gov.za</w:t>
      </w:r>
    </w:p>
    <w:p w14:paraId="2CD4C7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jens.arneson@eku.edu</w:t>
      </w:r>
    </w:p>
    <w:p w14:paraId="79FBAD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jens.wonke-stehle@sub.uni-hamburg.de</w:t>
      </w:r>
    </w:p>
    <w:p w14:paraId="473DE5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jenstich@uri.edu</w:t>
      </w:r>
    </w:p>
    <w:p w14:paraId="2C925D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jenstich@uri.edu</w:t>
      </w:r>
    </w:p>
    <w:p w14:paraId="0625E0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jenthewis@mellen.wislib.org</w:t>
      </w:r>
    </w:p>
    <w:p w14:paraId="761558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jeonk@sonoma.edu</w:t>
      </w:r>
    </w:p>
    <w:p w14:paraId="2BEEAE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jep10@st-andrews.ac.uk</w:t>
      </w:r>
    </w:p>
    <w:p w14:paraId="7EB5FB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jepenwell@pstcc.edu</w:t>
      </w:r>
    </w:p>
    <w:p w14:paraId="268A63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jepps@sheltonstate.edu</w:t>
      </w:r>
    </w:p>
    <w:p w14:paraId="262A73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jeremy.labosier@biola.edu</w:t>
      </w:r>
    </w:p>
    <w:p w14:paraId="458F25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jeremy.link@credoreference.com</w:t>
      </w:r>
    </w:p>
    <w:p w14:paraId="1F8D7E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jeremy.whitt@pepperdine.edu</w:t>
      </w:r>
    </w:p>
    <w:p w14:paraId="122D5F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jeremy@cplib.net</w:t>
      </w:r>
    </w:p>
    <w:p w14:paraId="71B5C0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jeremyreeder@mcldaz.org</w:t>
      </w:r>
    </w:p>
    <w:p w14:paraId="64ADFE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jericholibrary01@gmail.com</w:t>
      </w:r>
    </w:p>
    <w:p w14:paraId="01FDB1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jeriksen@cityoforange.org</w:t>
      </w:r>
    </w:p>
    <w:p w14:paraId="7C8EBC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jeriley@indianatech.edu</w:t>
      </w:r>
    </w:p>
    <w:p w14:paraId="0ADEE4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jerome.chatellard@univ-reunion.fr</w:t>
      </w:r>
    </w:p>
    <w:p w14:paraId="23E6A5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jeronell.Bradley@FDTC.edu</w:t>
      </w:r>
    </w:p>
    <w:p w14:paraId="6261E8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jerow@msoe.edu</w:t>
      </w:r>
    </w:p>
    <w:p w14:paraId="612AE8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jerry.jenkins@bl.uk</w:t>
      </w:r>
    </w:p>
    <w:p w14:paraId="46149C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jerry.mccoy@dc.gov</w:t>
      </w:r>
    </w:p>
    <w:p w14:paraId="1FCE58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jescobed@bnc.es</w:t>
      </w:r>
    </w:p>
    <w:p w14:paraId="4A309A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jesillars@phc.edu</w:t>
      </w:r>
    </w:p>
    <w:p w14:paraId="45AE2E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jess@mjcpl.org</w:t>
      </w:r>
    </w:p>
    <w:p w14:paraId="462ED1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jesse.flavin@villanova.edu</w:t>
      </w:r>
    </w:p>
    <w:p w14:paraId="0D1DD6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jesse.gibson@srls.info</w:t>
      </w:r>
    </w:p>
    <w:p w14:paraId="4CCAD3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jesse.gibson@srls.info</w:t>
      </w:r>
    </w:p>
    <w:p w14:paraId="1C1A35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jesse.isadore@bucks.edu</w:t>
      </w:r>
    </w:p>
    <w:p w14:paraId="3476DC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jessel3@goshen.edu</w:t>
      </w:r>
    </w:p>
    <w:p w14:paraId="4EECB2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jessica.bastian@icc.edu</w:t>
      </w:r>
    </w:p>
    <w:p w14:paraId="699479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jessica.collogan@uncp.edu</w:t>
      </w:r>
    </w:p>
    <w:p w14:paraId="7FF5D1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jessica.condlin@lesley.edu</w:t>
      </w:r>
    </w:p>
    <w:p w14:paraId="14806D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jessica.condlin@lesley.edu</w:t>
      </w:r>
    </w:p>
    <w:p w14:paraId="1DE2FD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Jessica.Davis@newcastle.edu.au</w:t>
      </w:r>
    </w:p>
    <w:p w14:paraId="282804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jessica.edmonds18@ncf.edu</w:t>
      </w:r>
    </w:p>
    <w:p w14:paraId="223880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Jessica.Framson@surfcity-hb.org</w:t>
      </w:r>
    </w:p>
    <w:p w14:paraId="6C9AA9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jessica.freeman@pgcmls.info</w:t>
      </w:r>
    </w:p>
    <w:p w14:paraId="045EA0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jessica.gonzalez@laredo.edu</w:t>
      </w:r>
    </w:p>
    <w:p w14:paraId="3D4430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jessica.gretzinger@mounthorebwi.info</w:t>
      </w:r>
    </w:p>
    <w:p w14:paraId="7C12ED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jessica.hartley@poquoson-va.gov</w:t>
      </w:r>
    </w:p>
    <w:p w14:paraId="7D2159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jessica.hawkes@lsus.edu</w:t>
      </w:r>
    </w:p>
    <w:p w14:paraId="037427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jessica.hilburn@ccfls.org</w:t>
      </w:r>
    </w:p>
    <w:p w14:paraId="1A1C07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jessica.himstedt@mcc.edu</w:t>
      </w:r>
    </w:p>
    <w:p w14:paraId="4055EE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jessica.hinson-williams@bc.edu</w:t>
      </w:r>
    </w:p>
    <w:p w14:paraId="3B9AB3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Jessica.hurtadosoto@gcccd.edu</w:t>
      </w:r>
    </w:p>
    <w:p w14:paraId="38DB9D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jessica.macphail@racinelibrary.info</w:t>
      </w:r>
    </w:p>
    <w:p w14:paraId="5C353B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jessica.mccart@huttotx.gov</w:t>
      </w:r>
    </w:p>
    <w:p w14:paraId="013839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jessica.newman@kctcs.edu</w:t>
      </w:r>
    </w:p>
    <w:p w14:paraId="64FDE1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jessica.rardin@uwyo.edu</w:t>
      </w:r>
    </w:p>
    <w:p w14:paraId="7AB667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jessica.shuck@cornerstone.edu</w:t>
      </w:r>
    </w:p>
    <w:p w14:paraId="42B17C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jessica.tagliaferro@sunywcc.edu</w:t>
      </w:r>
    </w:p>
    <w:p w14:paraId="2DF1CB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jessica.torgerson@msubillings.edu</w:t>
      </w:r>
    </w:p>
    <w:p w14:paraId="302939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jessica.tyndall@torrens.edu.au</w:t>
      </w:r>
    </w:p>
    <w:p w14:paraId="38A062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jessica.vetter@niacc.edu</w:t>
      </w:r>
    </w:p>
    <w:p w14:paraId="7BFB88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  <w:highlight w:val="cyan"/>
        </w:rPr>
      </w:pPr>
      <w:r w:rsidRPr="00845FE5">
        <w:rPr>
          <w:rFonts w:ascii="Cambria" w:eastAsia="MS Mincho" w:hAnsi="Cambria" w:cs="Times New Roman"/>
          <w:sz w:val="22"/>
        </w:rPr>
        <w:t>Jessica.WagnerWebster@baruch.cuny.e</w:t>
      </w:r>
      <w:r w:rsidRPr="00845FE5">
        <w:rPr>
          <w:rFonts w:ascii="Cambria" w:eastAsia="MS Mincho" w:hAnsi="Cambria" w:cs="Times New Roman"/>
          <w:sz w:val="22"/>
          <w:highlight w:val="cyan"/>
        </w:rPr>
        <w:t>du;</w:t>
      </w:r>
    </w:p>
    <w:p w14:paraId="7BC38A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  <w:highlight w:val="cyan"/>
        </w:rPr>
        <w:t>Je</w:t>
      </w:r>
      <w:r w:rsidRPr="00845FE5">
        <w:rPr>
          <w:rFonts w:ascii="Cambria" w:eastAsia="MS Mincho" w:hAnsi="Cambria" w:cs="Times New Roman"/>
          <w:sz w:val="22"/>
        </w:rPr>
        <w:t>ssica.West@loudoun.gov</w:t>
      </w:r>
    </w:p>
    <w:p w14:paraId="17AF12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jessica.zurita@sanantonio.gov</w:t>
      </w:r>
    </w:p>
    <w:p w14:paraId="326603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jessica@csmpl.org</w:t>
      </w:r>
    </w:p>
    <w:p w14:paraId="0EB1A1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jessica_cohen-tanugi@harvard.edu</w:t>
      </w:r>
    </w:p>
    <w:p w14:paraId="4F82C0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jessicadenke@muhlenberg.edu</w:t>
      </w:r>
    </w:p>
    <w:p w14:paraId="661D02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jessicalee@valdosta.edu</w:t>
      </w:r>
    </w:p>
    <w:p w14:paraId="01FD2C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jessie.angel@nscc.edu</w:t>
      </w:r>
    </w:p>
    <w:p w14:paraId="689289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jessie.copeland@emory.edu</w:t>
      </w:r>
    </w:p>
    <w:p w14:paraId="58B9EC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jessie.j.london@ttu.edu</w:t>
      </w:r>
    </w:p>
    <w:p w14:paraId="6FC225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jesswilliams@txstate.edu</w:t>
      </w:r>
    </w:p>
    <w:p w14:paraId="063782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jest@essec.edu</w:t>
      </w:r>
    </w:p>
    <w:p w14:paraId="1AA74E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jesteron@laverne.edu</w:t>
      </w:r>
    </w:p>
    <w:p w14:paraId="1F79E8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jesteron@laverne.edu</w:t>
      </w:r>
    </w:p>
    <w:p w14:paraId="22E5A5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jestrada@berwynlibrary.org</w:t>
      </w:r>
    </w:p>
    <w:p w14:paraId="5F1CE1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Jesus.Sanabria@bcc.cuny.edu</w:t>
      </w:r>
    </w:p>
    <w:p w14:paraId="71F948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jethompson@ncf.edu</w:t>
      </w:r>
    </w:p>
    <w:p w14:paraId="035F86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jethompson@ncf.edu</w:t>
      </w:r>
    </w:p>
    <w:p w14:paraId="02AF57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jetter@acpl.us</w:t>
      </w:r>
    </w:p>
    <w:p w14:paraId="1BACEC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jevans@cameron.edu</w:t>
      </w:r>
    </w:p>
    <w:p w14:paraId="53FA51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jeveringham@wgrls.org</w:t>
      </w:r>
    </w:p>
    <w:p w14:paraId="451B72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jewel.austin@clarendoncollege.edu</w:t>
      </w:r>
    </w:p>
    <w:p w14:paraId="48FF86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jewellcy@oplin.org</w:t>
      </w:r>
    </w:p>
    <w:p w14:paraId="0DCEE4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jewing@uca.edu</w:t>
      </w:r>
    </w:p>
    <w:p w14:paraId="551372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jey.a.wann@slo.oregon.gov</w:t>
      </w:r>
    </w:p>
    <w:p w14:paraId="662BCD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jezell@loyno.edu</w:t>
      </w:r>
    </w:p>
    <w:p w14:paraId="3972C4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jezmynne.dene@portneuflibrary.org</w:t>
      </w:r>
    </w:p>
    <w:p w14:paraId="02E285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jfaherty@sopl.org</w:t>
      </w:r>
    </w:p>
    <w:p w14:paraId="4738FD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jfannin@gcpl.lib.oh.us</w:t>
      </w:r>
    </w:p>
    <w:p w14:paraId="7057D7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jfarmer@monmouthcountylib.org</w:t>
      </w:r>
    </w:p>
    <w:p w14:paraId="74FB6E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jfazelian@umsl.edu</w:t>
      </w:r>
    </w:p>
    <w:p w14:paraId="6CBA02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jfcusson@bibliopresto.ca</w:t>
      </w:r>
    </w:p>
    <w:p w14:paraId="3700B1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jfeagley@rpts.edu</w:t>
      </w:r>
    </w:p>
    <w:p w14:paraId="30AABE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jfee@keenenh.gov</w:t>
      </w:r>
    </w:p>
    <w:p w14:paraId="215B5F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jfeenerc@bcls.lib.nj.us</w:t>
      </w:r>
    </w:p>
    <w:p w14:paraId="496545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jferdon0525@stanly.edu</w:t>
      </w:r>
    </w:p>
    <w:p w14:paraId="4D272D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jferdon0525@stanly.edu</w:t>
      </w:r>
    </w:p>
    <w:p w14:paraId="731C26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jfernandes@sailsinc.org</w:t>
      </w:r>
    </w:p>
    <w:p w14:paraId="19FD72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jfick@siouxfalls.org</w:t>
      </w:r>
    </w:p>
    <w:p w14:paraId="2B22A5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jfields@tiptonpl.org</w:t>
      </w:r>
    </w:p>
    <w:p w14:paraId="6B3085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jfinch@cardiffmet.ac.uk</w:t>
      </w:r>
    </w:p>
    <w:p w14:paraId="3F8665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jfinegan@nli.ie</w:t>
      </w:r>
    </w:p>
    <w:p w14:paraId="21ED8C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jfinlay@pettigrewlibraries.org</w:t>
      </w:r>
    </w:p>
    <w:p w14:paraId="313A4A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jfinley@roseville.ca.us</w:t>
      </w:r>
    </w:p>
    <w:p w14:paraId="245A03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jfinn@sailsinc.org</w:t>
      </w:r>
    </w:p>
    <w:p w14:paraId="2C33DB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jfisher@fplct.org</w:t>
      </w:r>
    </w:p>
    <w:p w14:paraId="5C690B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jfisher@marshalltown-ia.gov</w:t>
      </w:r>
    </w:p>
    <w:p w14:paraId="44EECB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jfitch@aclib.us</w:t>
      </w:r>
    </w:p>
    <w:p w14:paraId="17F9C6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jfitzhugh@mineralwellstx.com</w:t>
      </w:r>
    </w:p>
    <w:p w14:paraId="6440F6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jfklib@hialeahfl.gov</w:t>
      </w:r>
    </w:p>
    <w:p w14:paraId="2B3FD8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jflahive@florencetex.com</w:t>
      </w:r>
    </w:p>
    <w:p w14:paraId="4B706F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jfleming@jcls.org</w:t>
      </w:r>
    </w:p>
    <w:p w14:paraId="337FF3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jfleming@sjlib.org</w:t>
      </w:r>
    </w:p>
    <w:p w14:paraId="4EBCF2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jfloyd@houpl.org</w:t>
      </w:r>
    </w:p>
    <w:p w14:paraId="41BCB0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jflygare@uco.edu</w:t>
      </w:r>
    </w:p>
    <w:p w14:paraId="7EC307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jfobert@rwu.edu</w:t>
      </w:r>
    </w:p>
    <w:p w14:paraId="1AF842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jforde@ben.edu</w:t>
      </w:r>
    </w:p>
    <w:p w14:paraId="4114CA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jfowler@rivier.edu</w:t>
      </w:r>
    </w:p>
    <w:p w14:paraId="55AD8A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jfox@csuniv.edu</w:t>
      </w:r>
    </w:p>
    <w:p w14:paraId="7DA55E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jfranciskovich@coalcity.lib.il.us</w:t>
      </w:r>
    </w:p>
    <w:p w14:paraId="4C2477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jfranklin@alasu.edu</w:t>
      </w:r>
    </w:p>
    <w:p w14:paraId="2DF921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jfranks@uakron.edu</w:t>
      </w:r>
    </w:p>
    <w:p w14:paraId="497F0A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jfrasier@sailsinc.org</w:t>
      </w:r>
    </w:p>
    <w:p w14:paraId="29CB11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jfrater@mcny.edu</w:t>
      </w:r>
    </w:p>
    <w:p w14:paraId="6E77DB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jfrawley@conncoll.edu</w:t>
      </w:r>
    </w:p>
    <w:p w14:paraId="0738A6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jfreeman@co.rusk.tx.us </w:t>
      </w:r>
    </w:p>
    <w:p w14:paraId="235F65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jfrencham@morgancountylibrary.info</w:t>
      </w:r>
    </w:p>
    <w:p w14:paraId="1DC9E9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jfrew@milford.lib.in.us</w:t>
      </w:r>
    </w:p>
    <w:p w14:paraId="662074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jfriedman@crkn.ca</w:t>
      </w:r>
    </w:p>
    <w:p w14:paraId="06347E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jfriedrich@hclib.org</w:t>
      </w:r>
    </w:p>
    <w:p w14:paraId="26D398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jfriess@zblibrary.org</w:t>
      </w:r>
    </w:p>
    <w:p w14:paraId="1E9D9E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jfsalisbury@ccri.edu</w:t>
      </w:r>
    </w:p>
    <w:p w14:paraId="1FE5B4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jfunkhouser@idoc.in.gov</w:t>
      </w:r>
    </w:p>
    <w:p w14:paraId="4A40B4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jgage@joplinpubliclibrary.org</w:t>
      </w:r>
    </w:p>
    <w:p w14:paraId="2F64BC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jgalante@hackettstownlibrary.org</w:t>
      </w:r>
    </w:p>
    <w:p w14:paraId="46AA90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jgalbraith@moorestown.lib.nj.us</w:t>
      </w:r>
    </w:p>
    <w:p w14:paraId="186555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jgallant@elyria.lib.oh.us</w:t>
      </w:r>
    </w:p>
    <w:p w14:paraId="0293EF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jgallegos@library.ucla.edu</w:t>
      </w:r>
    </w:p>
    <w:p w14:paraId="00557A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jgarren@coker.edu</w:t>
      </w:r>
    </w:p>
    <w:p w14:paraId="6A4E04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jgarretson@townofclaytonnc.org</w:t>
      </w:r>
    </w:p>
    <w:p w14:paraId="4E1FB6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jgarskof@gettysburg.edu</w:t>
      </w:r>
    </w:p>
    <w:p w14:paraId="31A68E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Jgarza@co.martin.tx.us</w:t>
      </w:r>
    </w:p>
    <w:p w14:paraId="5DBD42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jgeleske@wakarusa.lib.in.us</w:t>
      </w:r>
    </w:p>
    <w:p w14:paraId="40B550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jgentry@wgrls.org</w:t>
      </w:r>
    </w:p>
    <w:p w14:paraId="06E11F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jgette@hopkins.edu</w:t>
      </w:r>
    </w:p>
    <w:p w14:paraId="057E59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jgiamma1@providence.edu</w:t>
      </w:r>
    </w:p>
    <w:p w14:paraId="5B3D89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jgibson@mail.amberton.edu</w:t>
      </w:r>
    </w:p>
    <w:p w14:paraId="62C55E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Jgichiri@cma.or.ke</w:t>
      </w:r>
    </w:p>
    <w:p w14:paraId="48CF6F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jgidley@RTC.edu</w:t>
      </w:r>
    </w:p>
    <w:p w14:paraId="58F9D1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jgikandi@cuck.ac.ke</w:t>
      </w:r>
    </w:p>
    <w:p w14:paraId="02F156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jgilber2@gustavus.edu</w:t>
      </w:r>
    </w:p>
    <w:p w14:paraId="7F8E32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jgill@south.edu</w:t>
      </w:r>
    </w:p>
    <w:p w14:paraId="0D25BF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jgillette@bettendorf.org</w:t>
      </w:r>
    </w:p>
    <w:p w14:paraId="7C3F0B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jgkinyanjui@egerton.ac.ke</w:t>
      </w:r>
    </w:p>
    <w:p w14:paraId="19B4BB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jgkinyanjui@gmail.com</w:t>
      </w:r>
    </w:p>
    <w:p w14:paraId="458413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jgkkoech@yahoo.com</w:t>
      </w:r>
    </w:p>
    <w:p w14:paraId="76E0C1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jglass@ndc.edu</w:t>
      </w:r>
    </w:p>
    <w:p w14:paraId="276653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jgockley@joplinpubliclibrary.org</w:t>
      </w:r>
    </w:p>
    <w:p w14:paraId="1BAE17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jgolden@wilson-co.com</w:t>
      </w:r>
    </w:p>
    <w:p w14:paraId="00B8BA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jgolden2@framingham.edu</w:t>
      </w:r>
    </w:p>
    <w:p w14:paraId="49D5B9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jgoldstein@naropa.edu</w:t>
      </w:r>
    </w:p>
    <w:p w14:paraId="273E0B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jgomez@deltacollege.edu</w:t>
      </w:r>
    </w:p>
    <w:p w14:paraId="123A1F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jgomez@deltacollege.edu</w:t>
      </w:r>
    </w:p>
    <w:p w14:paraId="5AC9EE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jgonzalez@laredo.edu</w:t>
      </w:r>
    </w:p>
    <w:p w14:paraId="0FD1EA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jgonzalez@ridgenet.org</w:t>
      </w:r>
    </w:p>
    <w:p w14:paraId="031ED2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jgonzalez@whartonco.lib.tx.us</w:t>
      </w:r>
    </w:p>
    <w:p w14:paraId="508BA3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jgonzalez@whartonco.lib.tx.us</w:t>
      </w:r>
    </w:p>
    <w:p w14:paraId="1800C9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jgonzalez6@ci.laredo.tx.us</w:t>
      </w:r>
    </w:p>
    <w:p w14:paraId="7142DC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jgoodson@fortsmithlibrary.org</w:t>
      </w:r>
    </w:p>
    <w:p w14:paraId="2D2180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jgosebrink@slpl.lib.mo</w:t>
      </w:r>
    </w:p>
    <w:p w14:paraId="7949C9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jgpatton@valleyforge.edu</w:t>
      </w:r>
    </w:p>
    <w:p w14:paraId="1ECE46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jgrandgeorge@eaglegrove.lib.ia.us</w:t>
      </w:r>
    </w:p>
    <w:p w14:paraId="6A628F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jgrant@shrls.org</w:t>
      </w:r>
    </w:p>
    <w:p w14:paraId="623A64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jgravley@ccis.edu</w:t>
      </w:r>
    </w:p>
    <w:p w14:paraId="753063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jgreathouse@calera.org</w:t>
      </w:r>
    </w:p>
    <w:p w14:paraId="5C5E07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jgreen@cityofparkland.org</w:t>
      </w:r>
    </w:p>
    <w:p w14:paraId="1E551E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jgregorio@alexandria.lib.va.us</w:t>
      </w:r>
    </w:p>
    <w:p w14:paraId="428FDD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jgregory@cclibrary.org</w:t>
      </w:r>
    </w:p>
    <w:p w14:paraId="243770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jgrier@es.vccs.edu</w:t>
      </w:r>
    </w:p>
    <w:p w14:paraId="7DDF77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jgrier@es.vccs.edu</w:t>
      </w:r>
    </w:p>
    <w:p w14:paraId="00FA6A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jgriffin@nobts.edu</w:t>
      </w:r>
    </w:p>
    <w:p w14:paraId="21D4FB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jgrillo@law.upenn.edu</w:t>
      </w:r>
    </w:p>
    <w:p w14:paraId="02AF3A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jgrodriguez@nbtexas.org</w:t>
      </w:r>
    </w:p>
    <w:p w14:paraId="176E8D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jgroskopf@averett.edu</w:t>
      </w:r>
    </w:p>
    <w:p w14:paraId="072D54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jgross@ransomlibrary.org</w:t>
      </w:r>
    </w:p>
    <w:p w14:paraId="710C20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jgross@seguintexas.gov</w:t>
      </w:r>
    </w:p>
    <w:p w14:paraId="79578E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jgrussing@co.scott.mn.us</w:t>
      </w:r>
    </w:p>
    <w:p w14:paraId="2EF942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jgudenas@luc.edu</w:t>
      </w:r>
    </w:p>
    <w:p w14:paraId="2B81E8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jguenther@pickawaylib.org</w:t>
      </w:r>
    </w:p>
    <w:p w14:paraId="31B439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JGuillas@parklandlib.mb.ca</w:t>
      </w:r>
    </w:p>
    <w:p w14:paraId="6A1922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jgurnee@clarkbooks.org</w:t>
      </w:r>
    </w:p>
    <w:p w14:paraId="614753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jguyon@albany.edu</w:t>
      </w:r>
    </w:p>
    <w:p w14:paraId="08574A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jguzzy@jccc.edu</w:t>
      </w:r>
    </w:p>
    <w:p w14:paraId="17C627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jgvaldez@nmhu.edu</w:t>
      </w:r>
    </w:p>
    <w:p w14:paraId="27E04A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jgwatson@hiu.edu</w:t>
      </w:r>
    </w:p>
    <w:p w14:paraId="628CD5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jh06@swt.edu</w:t>
      </w:r>
    </w:p>
    <w:p w14:paraId="4FF623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jhachey@arlnc.org</w:t>
      </w:r>
    </w:p>
    <w:p w14:paraId="30AE95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jhagan@albion.edu</w:t>
      </w:r>
    </w:p>
    <w:p w14:paraId="34AF50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jhage@lau.edu.lb</w:t>
      </w:r>
    </w:p>
    <w:p w14:paraId="44A59B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JHahn@nwpolytech.ca</w:t>
      </w:r>
    </w:p>
    <w:p w14:paraId="205A0C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jhamsher@ccpa.net</w:t>
      </w:r>
    </w:p>
    <w:p w14:paraId="39A393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jhanagarne@slcpl.org</w:t>
      </w:r>
    </w:p>
    <w:p w14:paraId="535A5C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jhankins@salemlib.lib.in.us</w:t>
      </w:r>
    </w:p>
    <w:p w14:paraId="4CA675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jhannert@nmc.edu</w:t>
      </w:r>
    </w:p>
    <w:p w14:paraId="28FEE0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jhanshew@ehc.edu</w:t>
      </w:r>
    </w:p>
    <w:p w14:paraId="54F73B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jhanson@monarchlibraries.org</w:t>
      </w:r>
    </w:p>
    <w:p w14:paraId="2B9F91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jhardenb@carrollu.edu</w:t>
      </w:r>
    </w:p>
    <w:p w14:paraId="239E74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jharp@uttyler.edu</w:t>
      </w:r>
    </w:p>
    <w:p w14:paraId="10E1B2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jharris@highpoint.edu</w:t>
      </w:r>
    </w:p>
    <w:p w14:paraId="3D8E84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jharris@mansfield.edu</w:t>
      </w:r>
    </w:p>
    <w:p w14:paraId="1F7D53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jharris@portagelibrary.org</w:t>
      </w:r>
    </w:p>
    <w:p w14:paraId="25EBCB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jharris@santarosa.edu</w:t>
      </w:r>
    </w:p>
    <w:p w14:paraId="61E2EB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jhartsfield@springfield.edu</w:t>
      </w:r>
    </w:p>
    <w:p w14:paraId="5960B7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jharwood@westernwyoming.edu</w:t>
      </w:r>
    </w:p>
    <w:p w14:paraId="6E6AB3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jhatcher@cumberland.lib.nc.us</w:t>
      </w:r>
    </w:p>
    <w:p w14:paraId="0E7652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jhatton@barth.lib.in.us</w:t>
      </w:r>
    </w:p>
    <w:p w14:paraId="6C537F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jhattrup@swkls.org </w:t>
      </w:r>
    </w:p>
    <w:p w14:paraId="5A617D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jhauck@bloomu.edu</w:t>
      </w:r>
    </w:p>
    <w:p w14:paraId="690BFB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jhauge@atlantic.edu</w:t>
      </w:r>
    </w:p>
    <w:p w14:paraId="0BC769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jhaven@petoskeylibrary.org</w:t>
      </w:r>
    </w:p>
    <w:p w14:paraId="7C2423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jhawes@ci.washington.mo.us</w:t>
      </w:r>
    </w:p>
    <w:p w14:paraId="117032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jhaynes@earlibrary.org</w:t>
      </w:r>
    </w:p>
    <w:p w14:paraId="185F04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JHaynes@negeorgialibraries.org</w:t>
      </w:r>
    </w:p>
    <w:p w14:paraId="10357D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jhebard@babson.edu</w:t>
      </w:r>
    </w:p>
    <w:p w14:paraId="6F101A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jhebert@newingtonct.gov</w:t>
      </w:r>
    </w:p>
    <w:p w14:paraId="57E173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jhein@clintonvillelibrary.org</w:t>
      </w:r>
    </w:p>
    <w:p w14:paraId="7F2762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jheinbuch@concordiasem.ab.ca</w:t>
      </w:r>
    </w:p>
    <w:p w14:paraId="24EDE6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jhelling@imcpl.org</w:t>
      </w:r>
    </w:p>
    <w:p w14:paraId="55BF4F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JHelmer@pierce.ctc.edu</w:t>
      </w:r>
    </w:p>
    <w:p w14:paraId="274F70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jhelmke@dbq.edu</w:t>
      </w:r>
    </w:p>
    <w:p w14:paraId="2D8FAE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jhender@dufur.k12.or.us</w:t>
      </w:r>
    </w:p>
    <w:p w14:paraId="7C27BA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jhenderson@mail.ci.lubbock.tx.us</w:t>
      </w:r>
    </w:p>
    <w:p w14:paraId="1B28B1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jhenderson@sailsinc.org</w:t>
      </w:r>
    </w:p>
    <w:p w14:paraId="032319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jhendrix@grpl.org</w:t>
      </w:r>
    </w:p>
    <w:p w14:paraId="74999F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jhenion@plattecountylibrary.org</w:t>
      </w:r>
    </w:p>
    <w:p w14:paraId="449475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jhenry@murraystate.edu</w:t>
      </w:r>
    </w:p>
    <w:p w14:paraId="0E6DCF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jhentzen@ifpl.org</w:t>
      </w:r>
    </w:p>
    <w:p w14:paraId="25AFED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jherman@mmm.edu</w:t>
      </w:r>
    </w:p>
    <w:p w14:paraId="694919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jherman@mmm.edu</w:t>
      </w:r>
    </w:p>
    <w:p w14:paraId="346F13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jhermann@princetonlibrary.org</w:t>
      </w:r>
    </w:p>
    <w:p w14:paraId="245C58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jhernandez@pmlib.org</w:t>
      </w:r>
    </w:p>
    <w:p w14:paraId="05AD5B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jhernandez@wgrls.org</w:t>
      </w:r>
    </w:p>
    <w:p w14:paraId="66A5C1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jherr@jgrls.org</w:t>
      </w:r>
    </w:p>
    <w:p w14:paraId="7FF648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jhessel@bsu.edu</w:t>
      </w:r>
    </w:p>
    <w:p w14:paraId="263C85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jheyl@uno.edu</w:t>
      </w:r>
    </w:p>
    <w:p w14:paraId="7ACAEF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jhhardin@iupuc.edu</w:t>
      </w:r>
    </w:p>
    <w:p w14:paraId="564BCB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jhidey@burbankca.gov</w:t>
      </w:r>
    </w:p>
    <w:p w14:paraId="34BB3B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jhill@ccpl-fl.net</w:t>
      </w:r>
    </w:p>
    <w:p w14:paraId="0DE47B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jhill@crcpl.org</w:t>
      </w:r>
    </w:p>
    <w:p w14:paraId="1164A2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jhill@livingstone.edu</w:t>
      </w:r>
    </w:p>
    <w:p w14:paraId="5CC346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jhill@swankmp.com</w:t>
      </w:r>
    </w:p>
    <w:p w14:paraId="4A675A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jhill@umo.edu</w:t>
      </w:r>
    </w:p>
    <w:p w14:paraId="79FA5A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jhill112@radford.edu</w:t>
      </w:r>
    </w:p>
    <w:p w14:paraId="145D23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jhirn@menomineecountylibrary.org</w:t>
      </w:r>
    </w:p>
    <w:p w14:paraId="542B89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jhoag@fordham.edu</w:t>
      </w:r>
    </w:p>
    <w:p w14:paraId="2535F4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jhofacket@aclibrary.org</w:t>
      </w:r>
    </w:p>
    <w:p w14:paraId="21F348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jholm1@norwich.edu</w:t>
      </w:r>
    </w:p>
    <w:p w14:paraId="0D2390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jholman@negauneepl.org</w:t>
      </w:r>
    </w:p>
    <w:p w14:paraId="286B6F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jholman@tcpl.lib.in.us</w:t>
      </w:r>
    </w:p>
    <w:p w14:paraId="3C986B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jholman@uwlax.edu</w:t>
      </w:r>
    </w:p>
    <w:p w14:paraId="3E68B6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JHolt@mcounty.com</w:t>
      </w:r>
    </w:p>
    <w:p w14:paraId="5236CB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JHommerbocker@leegov.com</w:t>
      </w:r>
    </w:p>
    <w:p w14:paraId="1B23DD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jhonker@usf.edu</w:t>
      </w:r>
    </w:p>
    <w:p w14:paraId="49FA9A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jhooker@cityofmillvalley.org</w:t>
      </w:r>
    </w:p>
    <w:p w14:paraId="2E1608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jhoover@prattlibrary.org</w:t>
      </w:r>
    </w:p>
    <w:p w14:paraId="1E3DF8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jhoover@prattlibrary.org</w:t>
      </w:r>
    </w:p>
    <w:p w14:paraId="4A6069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jhornbuckle@berry.edu</w:t>
      </w:r>
    </w:p>
    <w:p w14:paraId="6FB388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jhornick@flsouthern.edu</w:t>
      </w:r>
    </w:p>
    <w:p w14:paraId="558D7F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jhorsley@mmm.edu</w:t>
      </w:r>
    </w:p>
    <w:p w14:paraId="305D50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jhoughtaling@jvbrown.edu</w:t>
      </w:r>
    </w:p>
    <w:p w14:paraId="06D622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jhoward@jmrl.org</w:t>
      </w:r>
    </w:p>
    <w:p w14:paraId="5FEDBF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jhoward@linclib.org</w:t>
      </w:r>
    </w:p>
    <w:p w14:paraId="3EE41C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JHoyer@citytech.cuny.edu</w:t>
      </w:r>
    </w:p>
    <w:p w14:paraId="502BEB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jhua@sjtu.edu.cn</w:t>
      </w:r>
    </w:p>
    <w:p w14:paraId="400361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jhudak@cals.org</w:t>
      </w:r>
    </w:p>
    <w:p w14:paraId="5CB800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jhudson1@south.edu</w:t>
      </w:r>
    </w:p>
    <w:p w14:paraId="19FC71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jhuff@pamunkeylibrary.org</w:t>
      </w:r>
    </w:p>
    <w:p w14:paraId="04A405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jhughey2@pasadena.edu</w:t>
      </w:r>
    </w:p>
    <w:p w14:paraId="23850E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jhultberg@coa.edu</w:t>
      </w:r>
    </w:p>
    <w:p w14:paraId="427C9D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jhumble@scs.edu</w:t>
      </w:r>
    </w:p>
    <w:p w14:paraId="41B6CF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jhumphrey@kearnylibrary.org</w:t>
      </w:r>
    </w:p>
    <w:p w14:paraId="1D46F2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jhutson@ubalt.edu</w:t>
      </w:r>
    </w:p>
    <w:p w14:paraId="45CB60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jhwaller@meredith.edu</w:t>
      </w:r>
    </w:p>
    <w:p w14:paraId="26503B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jhwilkinson@northpark.edu</w:t>
      </w:r>
    </w:p>
    <w:p w14:paraId="6F06A9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jhylinski@monroeccc.edu</w:t>
      </w:r>
    </w:p>
    <w:p w14:paraId="6DAD59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jian@pdx.edu</w:t>
      </w:r>
    </w:p>
    <w:p w14:paraId="2E3CE1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jiangar@lib.tsinghua.edu.cn</w:t>
      </w:r>
    </w:p>
    <w:p w14:paraId="70970C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jiannan.wang@csueastbay.edu</w:t>
      </w:r>
    </w:p>
    <w:p w14:paraId="6DB662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JibrilL@UB.AC.BW</w:t>
      </w:r>
    </w:p>
    <w:p w14:paraId="08E72A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jihongmo@yahoo.com</w:t>
      </w:r>
    </w:p>
    <w:p w14:paraId="27535F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Jill.bourne@sjlibrary.org</w:t>
      </w:r>
    </w:p>
    <w:p w14:paraId="4481C6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jill.budach@pioneerland.lib.mn.us</w:t>
      </w:r>
    </w:p>
    <w:p w14:paraId="41A508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jill.donegan@co.tom-green.tx.us</w:t>
      </w:r>
    </w:p>
    <w:p w14:paraId="7332C2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jill.edgerton@dmu.edu</w:t>
      </w:r>
    </w:p>
    <w:p w14:paraId="7D4E12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jill.howard@umontana.edu</w:t>
      </w:r>
    </w:p>
    <w:p w14:paraId="372B80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jill.mahoney@williamwoods.edu</w:t>
      </w:r>
    </w:p>
    <w:p w14:paraId="1AE2D7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jill.patterson@occr.ocgov.com</w:t>
      </w:r>
    </w:p>
    <w:p w14:paraId="0B6137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jill.peth@waynesburg.edu</w:t>
      </w:r>
    </w:p>
    <w:p w14:paraId="2BA6E6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jill.rogers@qut.edu.au</w:t>
      </w:r>
    </w:p>
    <w:p w14:paraId="3CE4AD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jill.sodt@mcc.edu</w:t>
      </w:r>
    </w:p>
    <w:p w14:paraId="2BEDCA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jill.totman@buncombecounty.org</w:t>
      </w:r>
    </w:p>
    <w:p w14:paraId="5C814F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Jill.tracey@riveredge.bccls.org</w:t>
      </w:r>
    </w:p>
    <w:p w14:paraId="67D1FE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jillh@ku.edu</w:t>
      </w:r>
    </w:p>
    <w:p w14:paraId="7E0E8A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jillian.clark@uct.ac.za</w:t>
      </w:r>
    </w:p>
    <w:p w14:paraId="0EED0C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jilliane.bushard@ovidelsie.org</w:t>
      </w:r>
    </w:p>
    <w:p w14:paraId="371347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jills@edwpl.org</w:t>
      </w:r>
    </w:p>
    <w:p w14:paraId="79AC37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jim.blanton@buncombecounty.org</w:t>
      </w:r>
    </w:p>
    <w:p w14:paraId="5EC7BC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jim.derksen@newman.edu</w:t>
      </w:r>
    </w:p>
    <w:p w14:paraId="2F923E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jim.maguire@pmhc.nsw.gov.au</w:t>
      </w:r>
    </w:p>
    <w:p w14:paraId="186A66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jim@margatelibrary.org</w:t>
      </w:r>
    </w:p>
    <w:p w14:paraId="44F2D8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jim@margatelibrary.org</w:t>
      </w:r>
    </w:p>
    <w:p w14:paraId="335E75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jimfrance@shmlibrary.org</w:t>
      </w:r>
    </w:p>
    <w:p w14:paraId="49D350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jimm@wingate.edu</w:t>
      </w:r>
    </w:p>
    <w:p w14:paraId="4ABD21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JimmieSue.Simmons@tamut.edu</w:t>
      </w:r>
    </w:p>
    <w:p w14:paraId="54B7F8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JimmieSue_Simmons@etsu.edu</w:t>
      </w:r>
    </w:p>
    <w:p w14:paraId="30C86F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jimrickerson@clayton.edu</w:t>
      </w:r>
    </w:p>
    <w:p w14:paraId="1477E4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Jingjing.Dong@xjtlu.edu.cn</w:t>
      </w:r>
    </w:p>
    <w:p w14:paraId="5684CD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Jingming.Huang@xjtlu.edu.cn</w:t>
      </w:r>
    </w:p>
    <w:p w14:paraId="3FCB7A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jioneh@nsw.uca.org.au</w:t>
      </w:r>
    </w:p>
    <w:p w14:paraId="7C327D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jippense@northeast.edu</w:t>
      </w:r>
    </w:p>
    <w:p w14:paraId="3802F4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jiromine@truman.edu</w:t>
      </w:r>
    </w:p>
    <w:p w14:paraId="6462F3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jisley@cmlibrary.org</w:t>
      </w:r>
    </w:p>
    <w:p w14:paraId="4332EA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jitazzar@marjon.ac.uk</w:t>
      </w:r>
    </w:p>
    <w:p w14:paraId="136038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jj.compton@oc.edu</w:t>
      </w:r>
    </w:p>
    <w:p w14:paraId="6D5B8C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jj.de.graaf@mindef.nl</w:t>
      </w:r>
    </w:p>
    <w:p w14:paraId="6C3297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jjacavone@pettigrewlibraries.org</w:t>
      </w:r>
    </w:p>
    <w:p w14:paraId="6BE56B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jjacavone@pettigrewlibraries.org</w:t>
      </w:r>
    </w:p>
    <w:p w14:paraId="5B5B02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jjackson@centralstate.edu</w:t>
      </w:r>
    </w:p>
    <w:p w14:paraId="4D789D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jjackson@winona.edu</w:t>
      </w:r>
    </w:p>
    <w:p w14:paraId="274901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jjacobs@lclark.edu</w:t>
      </w:r>
    </w:p>
    <w:p w14:paraId="36DDC0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jjacobson@lmls.org</w:t>
      </w:r>
    </w:p>
    <w:p w14:paraId="7424DD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JJaeger@JohnsonU.edu</w:t>
      </w:r>
    </w:p>
    <w:p w14:paraId="456540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JJaeger@JohnsonU.edu</w:t>
      </w:r>
    </w:p>
    <w:p w14:paraId="58665A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jjanecki@mtholyoke.edu</w:t>
      </w:r>
    </w:p>
    <w:p w14:paraId="69A198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jjazynka@omahalibrary.org</w:t>
      </w:r>
    </w:p>
    <w:p w14:paraId="775311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jjcromer@lcsc.edu</w:t>
      </w:r>
    </w:p>
    <w:p w14:paraId="48C5C4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jjdavis5@bsu.edu</w:t>
      </w:r>
    </w:p>
    <w:p w14:paraId="6606EF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jje68@miami.edu</w:t>
      </w:r>
    </w:p>
    <w:p w14:paraId="332734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jjeffers@spalding.edu</w:t>
      </w:r>
    </w:p>
    <w:p w14:paraId="020B22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jjenkins@briggslibrary.org</w:t>
      </w:r>
    </w:p>
    <w:p w14:paraId="002577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JJenkins@sandiego.gov</w:t>
      </w:r>
    </w:p>
    <w:p w14:paraId="385342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jjesernik@whiteoaklib.org</w:t>
      </w:r>
    </w:p>
    <w:p w14:paraId="6D3E15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jjessen@nhfpl.org</w:t>
      </w:r>
    </w:p>
    <w:p w14:paraId="01BCB3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jjhock1@angelo.edu</w:t>
      </w:r>
    </w:p>
    <w:p w14:paraId="3F2C13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jjindra@fortbend.lib.tx.us</w:t>
      </w:r>
    </w:p>
    <w:p w14:paraId="18F492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jjohnso@uvi.edu</w:t>
      </w:r>
    </w:p>
    <w:p w14:paraId="799F85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jjohnson@northernwaters.org</w:t>
      </w:r>
    </w:p>
    <w:p w14:paraId="77DBD9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jjohnson@rcpl.org</w:t>
      </w:r>
    </w:p>
    <w:p w14:paraId="482711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jjones@caswellcountync.gov</w:t>
      </w:r>
    </w:p>
    <w:p w14:paraId="1DCABB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jjones@keuka.edu</w:t>
      </w:r>
    </w:p>
    <w:p w14:paraId="0574A5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jjones@sailsinc.org</w:t>
      </w:r>
    </w:p>
    <w:p w14:paraId="67058E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jjonsson@cuesta.edu</w:t>
      </w:r>
    </w:p>
    <w:p w14:paraId="5B35F9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jjspence@ntin.net</w:t>
      </w:r>
    </w:p>
    <w:p w14:paraId="40C330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jjurgensen@minlib.net</w:t>
      </w:r>
    </w:p>
    <w:p w14:paraId="1B3037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jk2089@georgetown.edu</w:t>
      </w:r>
    </w:p>
    <w:p w14:paraId="23C134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jk3765@drexel.edu</w:t>
      </w:r>
    </w:p>
    <w:p w14:paraId="46184C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jkaari@eopl.org</w:t>
      </w:r>
    </w:p>
    <w:p w14:paraId="2D4733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jkakozi@colmex.mx</w:t>
      </w:r>
    </w:p>
    <w:p w14:paraId="1F807C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jkallay@burnhamlibrary.org</w:t>
      </w:r>
    </w:p>
    <w:p w14:paraId="1F3372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jkalman@putnamcountylibrary.org</w:t>
      </w:r>
    </w:p>
    <w:p w14:paraId="13C3B0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jkamer@yourppl.org</w:t>
      </w:r>
    </w:p>
    <w:p w14:paraId="554925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jkapoun@ycp.edu</w:t>
      </w:r>
    </w:p>
    <w:p w14:paraId="72354F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jkasch@madisoncollege.edu</w:t>
      </w:r>
    </w:p>
    <w:p w14:paraId="022797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jkasch@madisoncollege.edu</w:t>
      </w:r>
    </w:p>
    <w:p w14:paraId="43FCE5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jkatz@rwu.edu</w:t>
      </w:r>
    </w:p>
    <w:p w14:paraId="57EEB7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jkavulya@chuka.ac.ke</w:t>
      </w:r>
    </w:p>
    <w:p w14:paraId="7C0911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jkawakami@carthage.edu</w:t>
      </w:r>
    </w:p>
    <w:p w14:paraId="02E042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jkblevins1@kcu.edu</w:t>
      </w:r>
    </w:p>
    <w:p w14:paraId="70659D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jkeehbler@hclibrary.us</w:t>
      </w:r>
    </w:p>
    <w:p w14:paraId="054890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jkeim@vts.edu</w:t>
      </w:r>
    </w:p>
    <w:p w14:paraId="4BD541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jkelly@carr.org</w:t>
      </w:r>
    </w:p>
    <w:p w14:paraId="4F4D0F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jkennedy@gadsdenstate.edu</w:t>
      </w:r>
    </w:p>
    <w:p w14:paraId="5A468B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jkennedy@lawsonstate.edu</w:t>
      </w:r>
    </w:p>
    <w:p w14:paraId="5F713F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jkenyon@uidaho.edu</w:t>
      </w:r>
    </w:p>
    <w:p w14:paraId="168EDF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jkergan@peacelibrarysystem.ab.ca</w:t>
      </w:r>
    </w:p>
    <w:p w14:paraId="0212B3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jkeys@ucsd.edu</w:t>
      </w:r>
    </w:p>
    <w:p w14:paraId="2270BC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jkeyser@grossepointelibrary.org</w:t>
      </w:r>
    </w:p>
    <w:p w14:paraId="59F8D3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jkillips@yrl.ab.ca</w:t>
      </w:r>
    </w:p>
    <w:p w14:paraId="39DD61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jkimzey@cityofvanalstyne.us</w:t>
      </w:r>
    </w:p>
    <w:p w14:paraId="7D027E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jking@earlibrary.org</w:t>
      </w:r>
    </w:p>
    <w:p w14:paraId="63CBAB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jking@palestine.lib.tx.us</w:t>
      </w:r>
    </w:p>
    <w:p w14:paraId="1774B0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jkinsey@vcccd.edu</w:t>
      </w:r>
    </w:p>
    <w:p w14:paraId="729896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jkinsey1@stetson.edu</w:t>
      </w:r>
    </w:p>
    <w:p w14:paraId="62D0B8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jkirchner@iowalakes.edu</w:t>
      </w:r>
    </w:p>
    <w:p w14:paraId="7C47E6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jklai@hkucc.hku.hk</w:t>
      </w:r>
    </w:p>
    <w:p w14:paraId="6D594F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jklai@hkucc.hku.hk</w:t>
      </w:r>
    </w:p>
    <w:p w14:paraId="1656BB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jklein1@jeffco.edu</w:t>
      </w:r>
    </w:p>
    <w:p w14:paraId="186D4D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jkliever@providence.edu</w:t>
      </w:r>
    </w:p>
    <w:p w14:paraId="343979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jkloss@wvncc.edu</w:t>
      </w:r>
    </w:p>
    <w:p w14:paraId="1BEF4B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jkmath1972@gmail.com</w:t>
      </w:r>
    </w:p>
    <w:p w14:paraId="463ACB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jknapp@lmls.org</w:t>
      </w:r>
    </w:p>
    <w:p w14:paraId="58A6DF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jknight@midland.edu</w:t>
      </w:r>
    </w:p>
    <w:p w14:paraId="14CDF4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jkofoed@conversecountylibrary.org</w:t>
      </w:r>
    </w:p>
    <w:p w14:paraId="3C251E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jkohl@koller.wislib.org</w:t>
      </w:r>
    </w:p>
    <w:p w14:paraId="770873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jkozelou@mykpl.info</w:t>
      </w:r>
    </w:p>
    <w:p w14:paraId="1A5119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jkozelou@mykpl.info</w:t>
      </w:r>
    </w:p>
    <w:p w14:paraId="34531D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jkrawul1@wcccd.edu</w:t>
      </w:r>
    </w:p>
    <w:p w14:paraId="73AFCE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jkruer@clarkco.lib.in.us</w:t>
      </w:r>
    </w:p>
    <w:p w14:paraId="3A89A1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jkrusling@ggu.edu</w:t>
      </w:r>
    </w:p>
    <w:p w14:paraId="4D01F9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jkuhl@stchlibrary.org</w:t>
      </w:r>
    </w:p>
    <w:p w14:paraId="5FC80B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jkuskie@unomaha.edu</w:t>
      </w:r>
    </w:p>
    <w:p w14:paraId="186C0A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jlabrie2@wellesley.edu</w:t>
      </w:r>
    </w:p>
    <w:p w14:paraId="03CD55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JLal@slcolibrary.org</w:t>
      </w:r>
    </w:p>
    <w:p w14:paraId="77497A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jlam@tyndale.ca</w:t>
      </w:r>
    </w:p>
    <w:p w14:paraId="58E336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jlanigan@mit.edu</w:t>
      </w:r>
    </w:p>
    <w:p w14:paraId="1FA6EE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jlaperri@denverlibrary.org</w:t>
      </w:r>
    </w:p>
    <w:p w14:paraId="62067C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jlaredo@losgatosca.gov</w:t>
      </w:r>
    </w:p>
    <w:p w14:paraId="2DDE56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jlarue@gcpld.org</w:t>
      </w:r>
    </w:p>
    <w:p w14:paraId="45980F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jlaseman@fplct.org</w:t>
      </w:r>
    </w:p>
    <w:p w14:paraId="758960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jlbLO@hampshire.edu</w:t>
      </w:r>
    </w:p>
    <w:p w14:paraId="323863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jlbLO@hampshire.edu</w:t>
      </w:r>
    </w:p>
    <w:p w14:paraId="38450C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jldean@umich.edu</w:t>
      </w:r>
    </w:p>
    <w:p w14:paraId="4C0DEF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jleach@rathbun.lioninc.org</w:t>
      </w:r>
    </w:p>
    <w:p w14:paraId="4DAA41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jleeker1@depaul.edu</w:t>
      </w:r>
    </w:p>
    <w:p w14:paraId="179B7A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jlewandoski@sc4.edu</w:t>
      </w:r>
    </w:p>
    <w:p w14:paraId="42A95E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jlewis21@gmu.edu</w:t>
      </w:r>
    </w:p>
    <w:p w14:paraId="769230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JL-Hancks@wiu.edu</w:t>
      </w:r>
    </w:p>
    <w:p w14:paraId="615A36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jlhankins@lcsc.edu</w:t>
      </w:r>
    </w:p>
    <w:p w14:paraId="5CE1DF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jlhankins@lcsc.edu</w:t>
      </w:r>
    </w:p>
    <w:p w14:paraId="603C55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jlhardes@iu.edu</w:t>
      </w:r>
    </w:p>
    <w:p w14:paraId="05BB6F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jlindley@ku.edu.tr</w:t>
      </w:r>
    </w:p>
    <w:p w14:paraId="02B906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jlingle@myoldsmar.com</w:t>
      </w:r>
    </w:p>
    <w:p w14:paraId="0F4DCD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jlininger@oakcreekwi.gov</w:t>
      </w:r>
    </w:p>
    <w:p w14:paraId="36BFA3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jlinn@niagaracc.suny.edu</w:t>
      </w:r>
    </w:p>
    <w:p w14:paraId="70FB85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jlireland@radford.edu</w:t>
      </w:r>
    </w:p>
    <w:p w14:paraId="7C31E9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jliu-devizio@bergen.edu</w:t>
      </w:r>
    </w:p>
    <w:p w14:paraId="21CFAE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jljenkins@dscc.edu</w:t>
      </w:r>
    </w:p>
    <w:p w14:paraId="3758C1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jlkuden@alaska.edu</w:t>
      </w:r>
    </w:p>
    <w:p w14:paraId="630F68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jlmatheo@kent.edu</w:t>
      </w:r>
    </w:p>
    <w:p w14:paraId="61233C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jlogsdon@co.hood.tx.us</w:t>
      </w:r>
    </w:p>
    <w:p w14:paraId="1FC98C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jlorette@keene.edu</w:t>
      </w:r>
    </w:p>
    <w:p w14:paraId="121578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jlorusso@middlebury-ct.org</w:t>
      </w:r>
    </w:p>
    <w:p w14:paraId="5CAEEC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jloucks@hursttx.gov</w:t>
      </w:r>
    </w:p>
    <w:p w14:paraId="3DB681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jloughran@coastal.edu</w:t>
      </w:r>
    </w:p>
    <w:p w14:paraId="1D9954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jlovchik@cob.org</w:t>
      </w:r>
    </w:p>
    <w:p w14:paraId="1E5690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jloveless@nassaucountyfl.com</w:t>
      </w:r>
    </w:p>
    <w:p w14:paraId="79FD73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jlpagan@uprrp.edu</w:t>
      </w:r>
    </w:p>
    <w:p w14:paraId="0B3908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jlparrigin@salisbury.edu</w:t>
      </w:r>
    </w:p>
    <w:p w14:paraId="2608E1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jlsenag@nmhu.edu</w:t>
      </w:r>
    </w:p>
    <w:p w14:paraId="3DCF6A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jlshedd@library.msstate.edu</w:t>
      </w:r>
    </w:p>
    <w:p w14:paraId="592F0B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jlshinn@sewanee.edu</w:t>
      </w:r>
    </w:p>
    <w:p w14:paraId="7CDFF3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jlsignater@pvamu.edu</w:t>
      </w:r>
    </w:p>
    <w:p w14:paraId="367AD4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jlsniker@meredith.edu</w:t>
      </w:r>
    </w:p>
    <w:p w14:paraId="2131F3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jlucas@baylisslibrary.org</w:t>
      </w:r>
    </w:p>
    <w:p w14:paraId="146A02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jlucas@baylisslibrary.org</w:t>
      </w:r>
    </w:p>
    <w:p w14:paraId="41F1E7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jlucas@baylisslibrary.org</w:t>
      </w:r>
    </w:p>
    <w:p w14:paraId="784BA7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jlucas@baylisslibrary.org</w:t>
      </w:r>
    </w:p>
    <w:p w14:paraId="09674B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jlucas@baylisslibrary.org</w:t>
      </w:r>
    </w:p>
    <w:p w14:paraId="5ABEA2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jlucas@baylisslibrary.org</w:t>
      </w:r>
    </w:p>
    <w:p w14:paraId="5E654B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jlucas@baylisslibrary.org</w:t>
      </w:r>
    </w:p>
    <w:p w14:paraId="6F1AAE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jlucas@superiordistrictlibrary.org</w:t>
      </w:r>
    </w:p>
    <w:p w14:paraId="6D93FE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jludlow@alpenalibrary.org</w:t>
      </w:r>
    </w:p>
    <w:p w14:paraId="61A086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jluksa@misericordia.edu</w:t>
      </w:r>
    </w:p>
    <w:p w14:paraId="6657C7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Jlutes@weimar.edu</w:t>
      </w:r>
    </w:p>
    <w:p w14:paraId="5090AD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jlwebb@milwaukee.gov</w:t>
      </w:r>
    </w:p>
    <w:p w14:paraId="596DD8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jm86@columbia.edu</w:t>
      </w:r>
    </w:p>
    <w:p w14:paraId="661110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jma0019@auburn.edu</w:t>
      </w:r>
    </w:p>
    <w:p w14:paraId="37AAD7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jmacdon@ilstu.edu</w:t>
      </w:r>
    </w:p>
    <w:p w14:paraId="3025A3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jmacdonald@nlls.ab.ca</w:t>
      </w:r>
    </w:p>
    <w:p w14:paraId="2EECD9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jmack@mailbox.sc.edu</w:t>
      </w:r>
    </w:p>
    <w:p w14:paraId="4F5F05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jmacoviak@cityofbisbee.com</w:t>
      </w:r>
    </w:p>
    <w:p w14:paraId="0B6932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jmagee@csufresno.edu</w:t>
      </w:r>
    </w:p>
    <w:p w14:paraId="5DBEBB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jmaggard@msjc.edu</w:t>
      </w:r>
    </w:p>
    <w:p w14:paraId="792A59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jmagness@kilgore.edu</w:t>
      </w:r>
    </w:p>
    <w:p w14:paraId="68C71F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jmahoney@franklincollege.edu</w:t>
      </w:r>
    </w:p>
    <w:p w14:paraId="3A1F8A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jmaina@riaraUniversity.ac.ke</w:t>
      </w:r>
    </w:p>
    <w:p w14:paraId="671149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jmalcolm@oru.edu</w:t>
      </w:r>
    </w:p>
    <w:p w14:paraId="1D3B07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Jmandal@conestogac.on.ca</w:t>
      </w:r>
    </w:p>
    <w:p w14:paraId="7C9FAE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jmann@drew.edu</w:t>
      </w:r>
    </w:p>
    <w:p w14:paraId="15020B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jmann@luc.edu</w:t>
      </w:r>
    </w:p>
    <w:p w14:paraId="0A7E02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jmantey@findlaylibrary.org</w:t>
      </w:r>
    </w:p>
    <w:p w14:paraId="1F4361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jmantey@findlaylibrary.org</w:t>
      </w:r>
    </w:p>
    <w:p w14:paraId="7703C4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jmarcantel@mcneese.edu</w:t>
      </w:r>
    </w:p>
    <w:p w14:paraId="669F22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jmarien@mywpl.org</w:t>
      </w:r>
    </w:p>
    <w:p w14:paraId="02082A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jmarkham@catawbacountync.gov</w:t>
      </w:r>
    </w:p>
    <w:p w14:paraId="0E5765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jmarks@baycountylibrary.org</w:t>
      </w:r>
    </w:p>
    <w:p w14:paraId="49D847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jmarkus@lccc.wy.edu</w:t>
      </w:r>
    </w:p>
    <w:p w14:paraId="09314D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jmars@lakeshores.lib.wi.us</w:t>
      </w:r>
    </w:p>
    <w:p w14:paraId="4377AB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jmartin@li.lib.ms.us</w:t>
      </w:r>
    </w:p>
    <w:p w14:paraId="6106B2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jmartin@loutitlibrary.org</w:t>
      </w:r>
    </w:p>
    <w:p w14:paraId="58E9DA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jmartin@mywinterhaven.com</w:t>
      </w:r>
    </w:p>
    <w:p w14:paraId="1E6DF7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jmartin@provlib.org</w:t>
      </w:r>
    </w:p>
    <w:p w14:paraId="7BC054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jmartin1@sju.edu</w:t>
      </w:r>
    </w:p>
    <w:p w14:paraId="1C6AAA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jmarzluft@quincycollege.edu</w:t>
      </w:r>
    </w:p>
    <w:p w14:paraId="432379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jmason@albion.edu</w:t>
      </w:r>
    </w:p>
    <w:p w14:paraId="42EDBA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jmasuna@calstatela.edu</w:t>
      </w:r>
    </w:p>
    <w:p w14:paraId="351794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jmasuna@calstatela.edu</w:t>
      </w:r>
    </w:p>
    <w:p w14:paraId="649911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jmathews@shc.edu</w:t>
      </w:r>
    </w:p>
    <w:p w14:paraId="5F513C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jmatos@hostos.cuny.edu</w:t>
      </w:r>
    </w:p>
    <w:p w14:paraId="4A98B1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jmatrach@daemen.edu</w:t>
      </w:r>
    </w:p>
    <w:p w14:paraId="5EE2D1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jmatthews@irclibrary.org</w:t>
      </w:r>
    </w:p>
    <w:p w14:paraId="3E81FF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jmaynard@hsutx.edu</w:t>
      </w:r>
    </w:p>
    <w:p w14:paraId="1C20AE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jmbalk@oaklandcc.edu</w:t>
      </w:r>
    </w:p>
    <w:p w14:paraId="2CC580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jmbalk@oaklandcc.edu</w:t>
      </w:r>
    </w:p>
    <w:p w14:paraId="2FE678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jmborin@widener.edu</w:t>
      </w:r>
    </w:p>
    <w:p w14:paraId="37B2C9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jmcastro10@uh.edu</w:t>
      </w:r>
    </w:p>
    <w:p w14:paraId="60DE4C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jmcastro10@uh.edu</w:t>
      </w:r>
    </w:p>
    <w:p w14:paraId="4B1764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jmcbrien@lasell.edu</w:t>
      </w:r>
    </w:p>
    <w:p w14:paraId="5B76CE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jmcburney@prlib.org</w:t>
      </w:r>
    </w:p>
    <w:p w14:paraId="77EB3B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jmccalvin@ftmcdowell.org</w:t>
      </w:r>
    </w:p>
    <w:p w14:paraId="165456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jmccann@albertus.edu</w:t>
      </w:r>
    </w:p>
    <w:p w14:paraId="3C8B82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jmccarthy@readokaloosa.org</w:t>
      </w:r>
    </w:p>
    <w:p w14:paraId="4F1C39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jmccoy@mpcity.org</w:t>
      </w:r>
    </w:p>
    <w:p w14:paraId="08E750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jmcelhaney@lickingcountylibrary.info</w:t>
      </w:r>
    </w:p>
    <w:p w14:paraId="2CF7E9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jmcfadde@pratt.edu</w:t>
      </w:r>
    </w:p>
    <w:p w14:paraId="3DBF22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jmcgrath@town.westborough.ma.us</w:t>
      </w:r>
    </w:p>
    <w:p w14:paraId="688BBF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jmchatt2@illinois.edu</w:t>
      </w:r>
    </w:p>
    <w:p w14:paraId="5447D1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jmcintosh@northvillelibrary.org</w:t>
      </w:r>
    </w:p>
    <w:p w14:paraId="624600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jmcintyre@glenviewpl.org</w:t>
      </w:r>
    </w:p>
    <w:p w14:paraId="329B5F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jmckain@fisher.edu</w:t>
      </w:r>
    </w:p>
    <w:p w14:paraId="0DB3FC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jmckenna@peralta.edu</w:t>
      </w:r>
    </w:p>
    <w:p w14:paraId="4CE4A8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jmckewan@niagara.edu</w:t>
      </w:r>
    </w:p>
    <w:p w14:paraId="7B1CD7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jmclamb@escanabalibrary.org</w:t>
      </w:r>
    </w:p>
    <w:p w14:paraId="1C8F94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jmclark568@cfcc.edu</w:t>
      </w:r>
    </w:p>
    <w:p w14:paraId="4B3893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jmcnaughton@grpl.org</w:t>
      </w:r>
    </w:p>
    <w:p w14:paraId="546C69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jmcneece@dixie.lib.ms.us</w:t>
      </w:r>
    </w:p>
    <w:p w14:paraId="5E07E4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jmcpeak@cuyahogalibrary.org</w:t>
      </w:r>
    </w:p>
    <w:p w14:paraId="6FCF4F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jmcrae@atlantatech.edu</w:t>
      </w:r>
    </w:p>
    <w:p w14:paraId="7F3BB4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jmderr@eiu.edu</w:t>
      </w:r>
    </w:p>
    <w:p w14:paraId="308F84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jmeads@thurrock.gov.uk</w:t>
      </w:r>
    </w:p>
    <w:p w14:paraId="0CD918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jmeaney@mit.edu</w:t>
      </w:r>
    </w:p>
    <w:p w14:paraId="7F9769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jmedlin@cameron.edu</w:t>
      </w:r>
    </w:p>
    <w:p w14:paraId="6EC84D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jmellon@middlebury.edu</w:t>
      </w:r>
    </w:p>
    <w:p w14:paraId="155F24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jmelton@lancaster-tx.com</w:t>
      </w:r>
    </w:p>
    <w:p w14:paraId="7E108B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jmendez@collin.edu</w:t>
      </w:r>
    </w:p>
    <w:p w14:paraId="5BB7F9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jmercer@monarchlibraries.org</w:t>
      </w:r>
    </w:p>
    <w:p w14:paraId="3BDDB2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jmeyer@co.davis.ut.us</w:t>
      </w:r>
    </w:p>
    <w:p w14:paraId="430713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jmeyer@dykema.com</w:t>
      </w:r>
    </w:p>
    <w:p w14:paraId="017662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jmeyer@scciowa.edu</w:t>
      </w:r>
    </w:p>
    <w:p w14:paraId="359AD2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jmeza@cityofwillows.org</w:t>
      </w:r>
    </w:p>
    <w:p w14:paraId="0F838D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jmfiegenbaum@amherst.edu</w:t>
      </w:r>
    </w:p>
    <w:p w14:paraId="44DFDF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jmhames@hamnerlibrary.org</w:t>
      </w:r>
    </w:p>
    <w:p w14:paraId="5B8552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jmi@tcnj.edu</w:t>
      </w:r>
    </w:p>
    <w:p w14:paraId="24C287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jmidgette@ecsu.edu</w:t>
      </w:r>
    </w:p>
    <w:p w14:paraId="55E097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jmidgette@mail.ecsu.edu</w:t>
      </w:r>
    </w:p>
    <w:p w14:paraId="241142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jmikesell@jccmi.edu</w:t>
      </w:r>
    </w:p>
    <w:p w14:paraId="452FCB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jmilavec@dglibrary.org</w:t>
      </w:r>
    </w:p>
    <w:p w14:paraId="55A8CD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JMillard@pointpark.edu</w:t>
      </w:r>
    </w:p>
    <w:p w14:paraId="47DA19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jmiller@biblio.org</w:t>
      </w:r>
    </w:p>
    <w:p w14:paraId="150CA6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jmiller@pccua.edu</w:t>
      </w:r>
    </w:p>
    <w:p w14:paraId="216918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jmiller@snead.edu</w:t>
      </w:r>
    </w:p>
    <w:p w14:paraId="57D3B4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jmilligan@uncfsu.edu</w:t>
      </w:r>
    </w:p>
    <w:p w14:paraId="6FBAB2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jmills@cityofsanbenito.com</w:t>
      </w:r>
    </w:p>
    <w:p w14:paraId="685F59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JMills@mtangel.gov</w:t>
      </w:r>
    </w:p>
    <w:p w14:paraId="2CF0E5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jminchella.plnv@libraryconnection.info</w:t>
      </w:r>
    </w:p>
    <w:p w14:paraId="309642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jminihan@georgiasouthern.edu</w:t>
      </w:r>
    </w:p>
    <w:p w14:paraId="0F801C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jminihan@georgiasouthern.edu</w:t>
      </w:r>
    </w:p>
    <w:p w14:paraId="40E39B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jmitchell@lickingcountylibrary.info</w:t>
      </w:r>
    </w:p>
    <w:p w14:paraId="76C016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jmitchell@pineblufflibrary.org</w:t>
      </w:r>
    </w:p>
    <w:p w14:paraId="422ABD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jmjk@uw.edu</w:t>
      </w:r>
    </w:p>
    <w:p w14:paraId="7CBF60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jmkobia@chuka.ac.ke</w:t>
      </w:r>
    </w:p>
    <w:p w14:paraId="54E6B7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jmky96@umsystem.edu</w:t>
      </w:r>
    </w:p>
    <w:p w14:paraId="32155E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JMladic@Rockford.edu</w:t>
      </w:r>
    </w:p>
    <w:p w14:paraId="78C7D3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jm-library@stf.teu.ac.jp</w:t>
      </w:r>
    </w:p>
    <w:p w14:paraId="251631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jmmills1@hfcc.edu</w:t>
      </w:r>
    </w:p>
    <w:p w14:paraId="5F6F17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jmmj@uab.edu</w:t>
      </w:r>
    </w:p>
    <w:p w14:paraId="43EE9E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jmmooney@pcva.us</w:t>
      </w:r>
    </w:p>
    <w:p w14:paraId="344943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jmmoore@unwsp.edu</w:t>
      </w:r>
    </w:p>
    <w:p w14:paraId="79A440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jmondowney@detroitpubliclibrary.org</w:t>
      </w:r>
    </w:p>
    <w:p w14:paraId="2D4EAF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jmontalbano@sjasc.edu</w:t>
      </w:r>
    </w:p>
    <w:p w14:paraId="3EB963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jmoore@cityofsanmateo.org</w:t>
      </w:r>
    </w:p>
    <w:p w14:paraId="692308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jmoore@lpld.lib.in.us</w:t>
      </w:r>
    </w:p>
    <w:p w14:paraId="00089D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jmoore@roanokerapidsnc.com</w:t>
      </w:r>
    </w:p>
    <w:p w14:paraId="6589D4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jmoore47795@pccc.edu</w:t>
      </w:r>
    </w:p>
    <w:p w14:paraId="73A432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jmorales@northshore.edu</w:t>
      </w:r>
    </w:p>
    <w:p w14:paraId="7D3E9D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JMoravec@ahml.info</w:t>
      </w:r>
    </w:p>
    <w:p w14:paraId="6631B6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jmoreno@cmcc.edu</w:t>
      </w:r>
    </w:p>
    <w:p w14:paraId="1C2004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jmorgan@3riverslibrary.com</w:t>
      </w:r>
    </w:p>
    <w:p w14:paraId="13622E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jmorgan@quincycollege.edu</w:t>
      </w:r>
    </w:p>
    <w:p w14:paraId="38A004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jmorozco@stu.edu</w:t>
      </w:r>
    </w:p>
    <w:p w14:paraId="6DE7ED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jmorra@sailsinc.org</w:t>
      </w:r>
    </w:p>
    <w:p w14:paraId="7595D9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jmorrell@village-npb.org</w:t>
      </w:r>
    </w:p>
    <w:p w14:paraId="10CD3F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jmorris7@unca.edu</w:t>
      </w:r>
    </w:p>
    <w:p w14:paraId="2CF7E6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jmortimore@georgiasouthern.edu</w:t>
      </w:r>
    </w:p>
    <w:p w14:paraId="3D5C53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jmoser@staytonlibrary.org</w:t>
      </w:r>
    </w:p>
    <w:p w14:paraId="19FF29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jmpalaci@uacj.mx</w:t>
      </w:r>
    </w:p>
    <w:p w14:paraId="6CF989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jmporterfield@frostburg.edu</w:t>
      </w:r>
    </w:p>
    <w:p w14:paraId="3C2FEE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jmquinlan@stcloudstate.edu</w:t>
      </w:r>
    </w:p>
    <w:p w14:paraId="15D7D0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jmroberts@bsu.edu</w:t>
      </w:r>
    </w:p>
    <w:p w14:paraId="13586F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jmryan@lmxac.org</w:t>
      </w:r>
    </w:p>
    <w:p w14:paraId="42B024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jmryan@lmxac.org</w:t>
      </w:r>
    </w:p>
    <w:p w14:paraId="7A694C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jmsmith@ship.edu</w:t>
      </w:r>
    </w:p>
    <w:p w14:paraId="3495CB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jmulcahy@ncdlc.org</w:t>
      </w:r>
    </w:p>
    <w:p w14:paraId="71A377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jmullin@fs7hhost.ccccd.edu</w:t>
      </w:r>
    </w:p>
    <w:p w14:paraId="272938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jmullins@leecountync.gov</w:t>
      </w:r>
    </w:p>
    <w:p w14:paraId="737911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JMurillo@saddleback.edu</w:t>
      </w:r>
    </w:p>
    <w:p w14:paraId="06B424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jmurphy@unionky.edu</w:t>
      </w:r>
    </w:p>
    <w:p w14:paraId="47F58D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jmutford@yellowknife.ca</w:t>
      </w:r>
    </w:p>
    <w:p w14:paraId="32498D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jmye@loc.gov</w:t>
      </w:r>
    </w:p>
    <w:p w14:paraId="4AC180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jn1314@hunter.cuny.edu</w:t>
      </w:r>
    </w:p>
    <w:p w14:paraId="7C5A6D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jn729@georgetown.edu</w:t>
      </w:r>
    </w:p>
    <w:p w14:paraId="342029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jnabe@lib.siu.edu</w:t>
      </w:r>
    </w:p>
    <w:p w14:paraId="50E3BC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jnagata@holycross.edu</w:t>
      </w:r>
    </w:p>
    <w:p w14:paraId="4BB902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jnakitare@ruc.ac.ke</w:t>
      </w:r>
    </w:p>
    <w:p w14:paraId="13B0CE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jnalen@amerylibrary.org</w:t>
      </w:r>
    </w:p>
    <w:p w14:paraId="00EB1C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jnankui@kabianga.ac.ke</w:t>
      </w:r>
    </w:p>
    <w:p w14:paraId="56B65D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jnardine@vt.edu</w:t>
      </w:r>
    </w:p>
    <w:p w14:paraId="2D2157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jneal@beltontexas.gov</w:t>
      </w:r>
    </w:p>
    <w:p w14:paraId="73277C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jnehls@cityofmelissa.com</w:t>
      </w:r>
    </w:p>
    <w:p w14:paraId="4CD6BB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jnemeth@athabascau.ca</w:t>
      </w:r>
    </w:p>
    <w:p w14:paraId="64F280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jneujahr@unoamah.edu</w:t>
      </w:r>
    </w:p>
    <w:p w14:paraId="46413F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jnicol@upenn.edu</w:t>
      </w:r>
    </w:p>
    <w:p w14:paraId="502198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jnicolas@hpu.edu</w:t>
      </w:r>
    </w:p>
    <w:p w14:paraId="33F1FE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jniepert@columbuslibrary.org</w:t>
      </w:r>
    </w:p>
    <w:p w14:paraId="65CC82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jniese@mycfpl.org</w:t>
      </w:r>
    </w:p>
    <w:p w14:paraId="71AE33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jnmegan@gpl.org</w:t>
      </w:r>
    </w:p>
    <w:p w14:paraId="430757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jnorris@brookston.lib.in.us</w:t>
      </w:r>
    </w:p>
    <w:p w14:paraId="0BA1BF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jnorris@carteretlibrary.org</w:t>
      </w:r>
    </w:p>
    <w:p w14:paraId="573B2C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jnorris@carteretlibrary.org</w:t>
      </w:r>
    </w:p>
    <w:p w14:paraId="1438FF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jnorris@mycdl.org</w:t>
      </w:r>
    </w:p>
    <w:p w14:paraId="69B985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jnovak@fairfield.edu</w:t>
      </w:r>
    </w:p>
    <w:p w14:paraId="0D4D1E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jnovy@lakeshores.lib.wi.us</w:t>
      </w:r>
    </w:p>
    <w:p w14:paraId="62A152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jnurnberger@smithtonpl.org</w:t>
      </w:r>
    </w:p>
    <w:p w14:paraId="61F4BB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jnytes@indypl.org</w:t>
      </w:r>
    </w:p>
    <w:p w14:paraId="04B9E3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Jo.Webb@shu.ac.uk</w:t>
      </w:r>
    </w:p>
    <w:p w14:paraId="6A57B6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joallison.scott@nwtc.edu</w:t>
      </w:r>
    </w:p>
    <w:p w14:paraId="41F893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joan.emmet@yale.edu</w:t>
      </w:r>
    </w:p>
    <w:p w14:paraId="783296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joan.ford@wilkes.edu</w:t>
      </w:r>
    </w:p>
    <w:p w14:paraId="47B69B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joan.luebering@cincinnatilibrary.org</w:t>
      </w:r>
    </w:p>
    <w:p w14:paraId="43756E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joan.pries@utoronto.ca</w:t>
      </w:r>
    </w:p>
    <w:p w14:paraId="0B2A7B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joan.s.segal@noaa.gov</w:t>
      </w:r>
    </w:p>
    <w:p w14:paraId="77C779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joan.simpson@ccc.govt.nz</w:t>
      </w:r>
    </w:p>
    <w:p w14:paraId="3A8F09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joan@alexandrianpl.org</w:t>
      </w:r>
    </w:p>
    <w:p w14:paraId="1C709B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joan@lakelinden.k12.mi.us</w:t>
      </w:r>
    </w:p>
    <w:p w14:paraId="2705E6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joana.debs@balamand.edu.lb</w:t>
      </w:r>
    </w:p>
    <w:p w14:paraId="285B41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joanb@ncplibrary.org</w:t>
      </w:r>
    </w:p>
    <w:p w14:paraId="4FDB9C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joanc@shortgrass.ca</w:t>
      </w:r>
    </w:p>
    <w:p w14:paraId="371312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joann.bailey@fgc.edu</w:t>
      </w:r>
    </w:p>
    <w:p w14:paraId="71C96E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joanna.coulthard@georgiancollege.ca</w:t>
      </w:r>
    </w:p>
    <w:p w14:paraId="57A025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joanna.harris@dc.gov</w:t>
      </w:r>
    </w:p>
    <w:p w14:paraId="35CB57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joanna.kerr@lpl.ca</w:t>
      </w:r>
    </w:p>
    <w:p w14:paraId="54ED4A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joanna.paleveda@lmunet.edu</w:t>
      </w:r>
    </w:p>
    <w:p w14:paraId="2E4EEA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joanna.szurmak@utoronto.ca</w:t>
      </w:r>
    </w:p>
    <w:p w14:paraId="248297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joanna.szurmak@utoronto.ca</w:t>
      </w:r>
    </w:p>
    <w:p w14:paraId="40E9CB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joanna_novick@milton.edu</w:t>
      </w:r>
    </w:p>
    <w:p w14:paraId="643792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joanne.a.sciberras@gov.mt</w:t>
      </w:r>
    </w:p>
    <w:p w14:paraId="4301CC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JoAnne.Freitag@presentation.edu</w:t>
      </w:r>
    </w:p>
    <w:p w14:paraId="370503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joanne.huff@wosc.edu</w:t>
      </w:r>
    </w:p>
    <w:p w14:paraId="56568B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joanne@detroitpubliclibrary.org</w:t>
      </w:r>
    </w:p>
    <w:p w14:paraId="5123CE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joanneke@email.unc.edu</w:t>
      </w:r>
    </w:p>
    <w:p w14:paraId="65AB2F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joash.gambarage@ubc.ca</w:t>
      </w:r>
    </w:p>
    <w:p w14:paraId="7353F1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joates@carroll.edu</w:t>
      </w:r>
    </w:p>
    <w:p w14:paraId="765750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jocamp@csumb.edu</w:t>
      </w:r>
    </w:p>
    <w:p w14:paraId="0EB9A3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jocelyn.haley@mvsu.edu</w:t>
      </w:r>
    </w:p>
    <w:p w14:paraId="02B729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JOchsner@co.sutter.ca.us</w:t>
      </w:r>
    </w:p>
    <w:p w14:paraId="47CB9F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jocknopf@hiu.edu</w:t>
      </w:r>
    </w:p>
    <w:p w14:paraId="69C023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joda@piqualibrary.org</w:t>
      </w:r>
    </w:p>
    <w:p w14:paraId="0B2928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jodfrazi@ccpsd.k12.va.us</w:t>
      </w:r>
    </w:p>
    <w:p w14:paraId="450506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jodhoji@integrity.go.ke</w:t>
      </w:r>
    </w:p>
    <w:p w14:paraId="6CCA06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jodi.duet@fletcher.edu</w:t>
      </w:r>
    </w:p>
    <w:p w14:paraId="1D57BC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jodi.kramer@minnesota.edu</w:t>
      </w:r>
    </w:p>
    <w:p w14:paraId="49EF09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jodie.heap@staffs.ac.uk</w:t>
      </w:r>
    </w:p>
    <w:p w14:paraId="723B12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jodiebrown@boisestate.edu</w:t>
      </w:r>
    </w:p>
    <w:p w14:paraId="5F3D31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jody.mckean@njc.edu</w:t>
      </w:r>
    </w:p>
    <w:p w14:paraId="49A333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jody.rodas@waverley.nsw.gov.au</w:t>
      </w:r>
    </w:p>
    <w:p w14:paraId="150765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jodymeza@gmail.com</w:t>
      </w:r>
    </w:p>
    <w:p w14:paraId="57CE40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joe.hernandez@tamucc.edu</w:t>
      </w:r>
    </w:p>
    <w:p w14:paraId="1E8227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joe.straw@marietta.edu</w:t>
      </w:r>
    </w:p>
    <w:p w14:paraId="0231D8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joe.zappitello@harbortopky.lib.oh.us</w:t>
      </w:r>
    </w:p>
    <w:p w14:paraId="4D46BF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joel.myers@torrens.edu.au</w:t>
      </w:r>
    </w:p>
    <w:p w14:paraId="2E24EF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joelle.lavaud@lpl-aix.fr</w:t>
      </w:r>
    </w:p>
    <w:p w14:paraId="5A14F5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joerg.mueller@zhbluzern.ch</w:t>
      </w:r>
    </w:p>
    <w:p w14:paraId="710D60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joerg.schlatter@ub.uzh.ch</w:t>
      </w:r>
    </w:p>
    <w:p w14:paraId="292B14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joesph.ludwig@toledolibrary.org</w:t>
      </w:r>
    </w:p>
    <w:p w14:paraId="74C0AE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joey.halbach@co.washington.mn.us</w:t>
      </w:r>
    </w:p>
    <w:p w14:paraId="1EF55A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joey.sanders@piedmontcc.edu</w:t>
      </w:r>
    </w:p>
    <w:p w14:paraId="458C5D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johan@leanlibrary.com</w:t>
      </w:r>
    </w:p>
    <w:p w14:paraId="34FAE4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johanna.descher@enpc.fr</w:t>
      </w:r>
    </w:p>
    <w:p w14:paraId="1817E3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johanna.rachinger@onb.ac.at</w:t>
      </w:r>
    </w:p>
    <w:p w14:paraId="67839C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johanna.sall@ki.se</w:t>
      </w:r>
    </w:p>
    <w:p w14:paraId="3F04C5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johanne.bolduc@enap.ca</w:t>
      </w:r>
    </w:p>
    <w:p w14:paraId="3514ED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johanneke.sytsema@bodleian.ox.ac.uk</w:t>
      </w:r>
    </w:p>
    <w:p w14:paraId="7ED920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johannsen@blb-karlsruhe.de</w:t>
      </w:r>
    </w:p>
    <w:p w14:paraId="6AD27C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john.asbell@utrgv.edu</w:t>
      </w:r>
    </w:p>
    <w:p w14:paraId="28087D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john.banionis@villanova.edu</w:t>
      </w:r>
    </w:p>
    <w:p w14:paraId="68B561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john.bayliss@mrl.nsw.gov.au</w:t>
      </w:r>
    </w:p>
    <w:p w14:paraId="11752D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John.Blair@usm.edu</w:t>
      </w:r>
    </w:p>
    <w:p w14:paraId="574FB9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john.burns@utahtech.edu</w:t>
      </w:r>
    </w:p>
    <w:p w14:paraId="2894DD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john.cleveland@toledolibrary.org</w:t>
      </w:r>
    </w:p>
    <w:p w14:paraId="71FE81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john.coogan@umgc.edu</w:t>
      </w:r>
    </w:p>
    <w:p w14:paraId="4BAE5D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john.cox@sachemlibrary.org</w:t>
      </w:r>
    </w:p>
    <w:p w14:paraId="7B37CD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John.Doherty@nau.edu</w:t>
      </w:r>
    </w:p>
    <w:p w14:paraId="26DDF8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john.gartrell@duke.edu</w:t>
      </w:r>
    </w:p>
    <w:p w14:paraId="2C8F48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john.holberg@covenant.edu</w:t>
      </w:r>
    </w:p>
    <w:p w14:paraId="0FD89D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john.jessen@nhfpl.org</w:t>
      </w:r>
    </w:p>
    <w:p w14:paraId="04224F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john.kromer@njit.edu</w:t>
      </w:r>
    </w:p>
    <w:p w14:paraId="3363AE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john.levin@sit.edu</w:t>
      </w:r>
    </w:p>
    <w:p w14:paraId="122CF5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john.metz@lva.virginia.gov</w:t>
      </w:r>
    </w:p>
    <w:p w14:paraId="61C2B2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john.myers@wvup.edu</w:t>
      </w:r>
    </w:p>
    <w:p w14:paraId="0539F4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john.rasel@tri-c.edu</w:t>
      </w:r>
    </w:p>
    <w:p w14:paraId="1B6243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john.scally@nls.uk</w:t>
      </w:r>
    </w:p>
    <w:p w14:paraId="23BE9A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john.schoppert@oit.edu</w:t>
      </w:r>
    </w:p>
    <w:p w14:paraId="6228D4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john.schoppert@oit.edu</w:t>
      </w:r>
    </w:p>
    <w:p w14:paraId="535C66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John.Skrtic@cpl.org</w:t>
      </w:r>
    </w:p>
    <w:p w14:paraId="1AE332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john.tsebe@nlsa.ac.za</w:t>
      </w:r>
    </w:p>
    <w:p w14:paraId="19175E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John.Venecek@ucf.edu</w:t>
      </w:r>
    </w:p>
    <w:p w14:paraId="309545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john.wanjogu@yale.edu</w:t>
      </w:r>
    </w:p>
    <w:p w14:paraId="698B22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john.wei@mediadesignschool.com</w:t>
      </w:r>
    </w:p>
    <w:p w14:paraId="19B610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john.williams@ncl.ac.uk</w:t>
      </w:r>
    </w:p>
    <w:p w14:paraId="78A91C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john.wilson@gsw.edu</w:t>
      </w:r>
    </w:p>
    <w:p w14:paraId="0AA9BC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john@fcl.org</w:t>
      </w:r>
    </w:p>
    <w:p w14:paraId="2CC31D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john_doncevic@pba.edu</w:t>
      </w:r>
    </w:p>
    <w:p w14:paraId="5452AC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johnb@mailbox.sc.edu</w:t>
      </w:r>
    </w:p>
    <w:p w14:paraId="02ACCC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johnbs@hku.hk</w:t>
      </w:r>
    </w:p>
    <w:p w14:paraId="3A1AFB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johnc@hawaii.edu</w:t>
      </w:r>
    </w:p>
    <w:p w14:paraId="381C61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johnh@dbu.edu</w:t>
      </w:r>
    </w:p>
    <w:p w14:paraId="33E2EF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johnlugovane@gmail.com</w:t>
      </w:r>
    </w:p>
    <w:p w14:paraId="23FD17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johnny.c.hill@occc.edu</w:t>
      </w:r>
    </w:p>
    <w:p w14:paraId="3F6B8D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johns@eauclaire.lib.wi.us</w:t>
      </w:r>
    </w:p>
    <w:p w14:paraId="1C11A7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johnsib@joburg.org.za</w:t>
      </w:r>
    </w:p>
    <w:p w14:paraId="6C60CB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johnsju@oplin.org</w:t>
      </w:r>
    </w:p>
    <w:p w14:paraId="585F89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johnsoan@oplin.org</w:t>
      </w:r>
    </w:p>
    <w:p w14:paraId="641828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johnson@cadottlibrary.org</w:t>
      </w:r>
    </w:p>
    <w:p w14:paraId="0DC782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Johnson@patersonpl.org</w:t>
      </w:r>
    </w:p>
    <w:p w14:paraId="39F3C6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johnson_s@mitchell.edu</w:t>
      </w:r>
    </w:p>
    <w:p w14:paraId="580E41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johnsonas@leoncountyfl.gov</w:t>
      </w:r>
    </w:p>
    <w:p w14:paraId="35EAB9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johnsoneliz@umkc.edu</w:t>
      </w:r>
    </w:p>
    <w:p w14:paraId="08D0B2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johnsonj@clarkstate.edu</w:t>
      </w:r>
    </w:p>
    <w:p w14:paraId="496256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johnsonl@lvccld.org</w:t>
      </w:r>
    </w:p>
    <w:p w14:paraId="5C9209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johnsonm@denmarktech.edu</w:t>
      </w:r>
    </w:p>
    <w:p w14:paraId="69768F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johnsonmr@lasalle.edu</w:t>
      </w:r>
    </w:p>
    <w:p w14:paraId="0462D2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johnsope@oplin.org</w:t>
      </w:r>
    </w:p>
    <w:p w14:paraId="5E3679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johnstln@eckerd.edu</w:t>
      </w:r>
    </w:p>
    <w:p w14:paraId="6AD73A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Johnston@norfolk.k12.ma.us</w:t>
      </w:r>
    </w:p>
    <w:p w14:paraId="5DF243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johnstov@ohsu.edu</w:t>
      </w:r>
    </w:p>
    <w:p w14:paraId="32062B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johnstr@earlham.edu</w:t>
      </w:r>
    </w:p>
    <w:p w14:paraId="31CBE1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JohnWalton@gs.edu</w:t>
      </w:r>
    </w:p>
    <w:p w14:paraId="758A0C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johr@kb.dk</w:t>
      </w:r>
    </w:p>
    <w:p w14:paraId="4C0322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jokemos@cabrillo.edu</w:t>
      </w:r>
    </w:p>
    <w:p w14:paraId="2F3EFE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jokimmit@cabrillo.edu</w:t>
      </w:r>
    </w:p>
    <w:p w14:paraId="1EA540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jolene.cushion@aru.ac.uk</w:t>
      </w:r>
    </w:p>
    <w:p w14:paraId="4496C1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jolene.linfitt@kingsu.ca</w:t>
      </w:r>
    </w:p>
    <w:p w14:paraId="668983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Jolene.shirley@nlsa.ac.za</w:t>
      </w:r>
    </w:p>
    <w:p w14:paraId="448943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jolita.steponaitiene@lnb.lt</w:t>
      </w:r>
    </w:p>
    <w:p w14:paraId="60EF0F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joliver@mycdl.org</w:t>
      </w:r>
    </w:p>
    <w:p w14:paraId="4E2888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jolsen@madonna.edu</w:t>
      </w:r>
    </w:p>
    <w:p w14:paraId="040A76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Jolyn.Helgeson@nwtc.edu</w:t>
      </w:r>
    </w:p>
    <w:p w14:paraId="206027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Jon.Barnes@amarillolibrary.org</w:t>
      </w:r>
    </w:p>
    <w:p w14:paraId="23D9D0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jon.cawthorne@wayne.edu</w:t>
      </w:r>
    </w:p>
    <w:p w14:paraId="7617B9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jon.damrau@msmc.edu</w:t>
      </w:r>
    </w:p>
    <w:p w14:paraId="0736A2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jon.michaud@millburn.bccls.org</w:t>
      </w:r>
    </w:p>
    <w:p w14:paraId="5609C1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jon.ostler@snow.edu</w:t>
      </w:r>
    </w:p>
    <w:p w14:paraId="4F5A8C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jon.solomon@lsslibraries.com</w:t>
      </w:r>
    </w:p>
    <w:p w14:paraId="5FC3B1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jon.walker@pueblolibrary.org</w:t>
      </w:r>
    </w:p>
    <w:p w14:paraId="718E4E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jon@librarylinknj.org</w:t>
      </w:r>
    </w:p>
    <w:p w14:paraId="7B77CF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Jonathan.Elkobi@mail.huji.ac.il</w:t>
      </w:r>
    </w:p>
    <w:p w14:paraId="3E6A66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jonathan.harwell@gcsu.edu</w:t>
      </w:r>
    </w:p>
    <w:p w14:paraId="12D9BE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Jonathan.Osmer@centralaz.edu</w:t>
      </w:r>
    </w:p>
    <w:p w14:paraId="465E49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jonathan.rolls@sas.ac.uk</w:t>
      </w:r>
    </w:p>
    <w:p w14:paraId="2A2849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jonathan.scheu@cityofcarrollton.com</w:t>
      </w:r>
    </w:p>
    <w:p w14:paraId="6697F3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jonathan.woltz@swosu.edu</w:t>
      </w:r>
    </w:p>
    <w:p w14:paraId="6E5FFE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Jonathan_Tomes@baylor.edu</w:t>
      </w:r>
    </w:p>
    <w:p w14:paraId="73A1BB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jonathanwong@gs.edu</w:t>
      </w:r>
    </w:p>
    <w:p w14:paraId="1EB125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joneil@wpbcitylibrary.org</w:t>
      </w:r>
    </w:p>
    <w:p w14:paraId="0D029C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jonellc@chadwicklibrary.org</w:t>
      </w:r>
    </w:p>
    <w:p w14:paraId="383151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jones_michelle@columbusstate.edu</w:t>
      </w:r>
    </w:p>
    <w:p w14:paraId="570F12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jones_michelle@columbusstate.edu</w:t>
      </w:r>
    </w:p>
    <w:p w14:paraId="784A80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jones873@uwm.edu</w:t>
      </w:r>
    </w:p>
    <w:p w14:paraId="5D30C2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jonesj@bryantx.gov</w:t>
      </w:r>
    </w:p>
    <w:p w14:paraId="32AD5E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jonesjl@mybrcc.edu</w:t>
      </w:r>
    </w:p>
    <w:p w14:paraId="400E56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joneska@central.edu</w:t>
      </w:r>
    </w:p>
    <w:p w14:paraId="0123A5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jonesma@auburn.edu</w:t>
      </w:r>
    </w:p>
    <w:p w14:paraId="4F8B22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jonesmf@brevard.edu</w:t>
      </w:r>
    </w:p>
    <w:p w14:paraId="27C0C3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jonesphi@grinnell.edu</w:t>
      </w:r>
    </w:p>
    <w:p w14:paraId="2929CF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jonest@halifax.ca</w:t>
      </w:r>
    </w:p>
    <w:p w14:paraId="440DA1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joneste@oplin.org</w:t>
      </w:r>
    </w:p>
    <w:p w14:paraId="5A0A0B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jonesville@monroe.lib.mi.us</w:t>
      </w:r>
    </w:p>
    <w:p w14:paraId="4E6D66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jons.moretedi@spu.ac.za</w:t>
      </w:r>
    </w:p>
    <w:p w14:paraId="560D80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jonunga@ruc.ac.ke</w:t>
      </w:r>
    </w:p>
    <w:p w14:paraId="5EFDA6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jordan.boylen@bsu.edu</w:t>
      </w:r>
    </w:p>
    <w:p w14:paraId="43D972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jordan.graham@chattahoocheetech.edu</w:t>
      </w:r>
    </w:p>
    <w:p w14:paraId="0809C6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jordan.ruud@uafs.edu</w:t>
      </w:r>
    </w:p>
    <w:p w14:paraId="7A0C4E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jordan.sprunger@kwc.edu</w:t>
      </w:r>
    </w:p>
    <w:p w14:paraId="451C43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jorgan@atienterprises.edu</w:t>
      </w:r>
    </w:p>
    <w:p w14:paraId="68476E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jorge.murcia@uni-mannheim.de</w:t>
      </w:r>
    </w:p>
    <w:p w14:paraId="1757A8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jorge@us.es</w:t>
      </w:r>
    </w:p>
    <w:p w14:paraId="18ECB9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joriley@susla.edu</w:t>
      </w:r>
    </w:p>
    <w:p w14:paraId="4C83E0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JoRoberts@uarts.edu</w:t>
      </w:r>
    </w:p>
    <w:p w14:paraId="7A4EDB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jorourke@delawarelibrary.org</w:t>
      </w:r>
    </w:p>
    <w:p w14:paraId="3E5180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jortega@lifepacific.edu</w:t>
      </w:r>
    </w:p>
    <w:p w14:paraId="57CC3A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jortiz@southplainscollege.edu</w:t>
      </w:r>
    </w:p>
    <w:p w14:paraId="50EEF2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jorwig@sullivan.lib.in.us</w:t>
      </w:r>
    </w:p>
    <w:p w14:paraId="79C73F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jose@edinburglibrary.us</w:t>
      </w:r>
    </w:p>
    <w:p w14:paraId="6BCF4B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josee_pelletier@uqar.ca</w:t>
      </w:r>
    </w:p>
    <w:p w14:paraId="0A9FE3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josef.huber@zuerich.ch</w:t>
      </w:r>
    </w:p>
    <w:p w14:paraId="32EFB4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josefa.orts@ua.es</w:t>
      </w:r>
    </w:p>
    <w:p w14:paraId="30F153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josepa.rius@urv.cat</w:t>
      </w:r>
    </w:p>
    <w:p w14:paraId="351BC0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joseph.badics@emich.edu</w:t>
      </w:r>
    </w:p>
    <w:p w14:paraId="04C5A6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joseph.barr@mcfls.org</w:t>
      </w:r>
    </w:p>
    <w:p w14:paraId="2D9845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Joseph.Bizon@ucf.edu</w:t>
      </w:r>
    </w:p>
    <w:p w14:paraId="45BC20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joseph.buenker@asu.edu</w:t>
      </w:r>
    </w:p>
    <w:p w14:paraId="5D4213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joseph.deodato@rutgers.edu</w:t>
      </w:r>
    </w:p>
    <w:p w14:paraId="4AECA8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joseph.hamrick@cincinnatilibrary.org</w:t>
      </w:r>
    </w:p>
    <w:p w14:paraId="73F7E4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  <w:highlight w:val="cyan"/>
        </w:rPr>
      </w:pPr>
      <w:r w:rsidRPr="00845FE5">
        <w:rPr>
          <w:rFonts w:ascii="Cambria" w:eastAsia="MS Mincho" w:hAnsi="Cambria" w:cs="Times New Roman"/>
          <w:sz w:val="22"/>
        </w:rPr>
        <w:t>joseph.holtermann@mnsu.e</w:t>
      </w:r>
      <w:r w:rsidRPr="00845FE5">
        <w:rPr>
          <w:rFonts w:ascii="Cambria" w:eastAsia="MS Mincho" w:hAnsi="Cambria" w:cs="Times New Roman"/>
          <w:sz w:val="22"/>
          <w:highlight w:val="cyan"/>
        </w:rPr>
        <w:t>du</w:t>
      </w:r>
    </w:p>
    <w:p w14:paraId="0803CE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  <w:highlight w:val="cyan"/>
        </w:rPr>
        <w:t>ca</w:t>
      </w:r>
      <w:r w:rsidRPr="00845FE5">
        <w:rPr>
          <w:rFonts w:ascii="Cambria" w:eastAsia="MS Mincho" w:hAnsi="Cambria" w:cs="Times New Roman"/>
          <w:sz w:val="22"/>
        </w:rPr>
        <w:t>sey.duevel@mnsu.edu</w:t>
      </w:r>
    </w:p>
    <w:p w14:paraId="151872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joseph.mcneely@msutexas.edu</w:t>
      </w:r>
    </w:p>
    <w:p w14:paraId="65FD0D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joseph.mwangi@amref.org</w:t>
      </w:r>
    </w:p>
    <w:p w14:paraId="37EDF6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joseph.pruett@angelo.edu</w:t>
      </w:r>
    </w:p>
    <w:p w14:paraId="3F0D86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joseph_anderson@fitnyc.edu</w:t>
      </w:r>
    </w:p>
    <w:p w14:paraId="04FC99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josephine.masson@unicaen.fr</w:t>
      </w:r>
    </w:p>
    <w:p w14:paraId="69A4C6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josephyue@library.ucla.edu</w:t>
      </w:r>
    </w:p>
    <w:p w14:paraId="7168C0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joshiro@westcoastuniversity.edu</w:t>
      </w:r>
    </w:p>
    <w:p w14:paraId="5AAB4D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joshman@lmxac.org</w:t>
      </w:r>
    </w:p>
    <w:p w14:paraId="78CDAA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joshua.berkov@ncdcr.gov</w:t>
      </w:r>
    </w:p>
    <w:p w14:paraId="051E2C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joshua.mackey@okbu.edu</w:t>
      </w:r>
    </w:p>
    <w:p w14:paraId="719937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joshua.petersen@fresnocitycollegeedu</w:t>
      </w:r>
    </w:p>
    <w:p w14:paraId="1DFF17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joshua.rodda@nottingham.ac.uk</w:t>
      </w:r>
    </w:p>
    <w:p w14:paraId="5E3D39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JosiasMo@joburg.org.za</w:t>
      </w:r>
    </w:p>
    <w:p w14:paraId="6DC14C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josiemon@anderson.edu</w:t>
      </w:r>
    </w:p>
    <w:p w14:paraId="2B9FF8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joskombe@gmail.com</w:t>
      </w:r>
    </w:p>
    <w:p w14:paraId="330B58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josleenrutere885@gmail.com</w:t>
      </w:r>
    </w:p>
    <w:p w14:paraId="553CCE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joulie@univ-tlse2.fr</w:t>
      </w:r>
    </w:p>
    <w:p w14:paraId="18D922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jourdlib@txun.net</w:t>
      </w:r>
    </w:p>
    <w:p w14:paraId="5CFBE2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jowens@columbusne.us</w:t>
      </w:r>
    </w:p>
    <w:p w14:paraId="462B49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joy.burson@fultoncountyga.gov</w:t>
      </w:r>
    </w:p>
    <w:p w14:paraId="05B125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Joy.Cecil-Dyrkacz@DavidsonCountyNC.gov</w:t>
      </w:r>
    </w:p>
    <w:p w14:paraId="77F1B4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joy.cecil-dyrkacz@davidsoncountync.gov</w:t>
      </w:r>
    </w:p>
    <w:p w14:paraId="0E96FF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joy.chase@sjeccd.cc.ca.us</w:t>
      </w:r>
    </w:p>
    <w:p w14:paraId="51E1D6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Joyce.Bowers@cpl.org</w:t>
      </w:r>
    </w:p>
    <w:p w14:paraId="5FEF3F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joyce.k@archboldlibrary.org</w:t>
      </w:r>
    </w:p>
    <w:p w14:paraId="786997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joyce@hanover.edu</w:t>
      </w:r>
    </w:p>
    <w:p w14:paraId="05F52F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joyce@palsplus.org</w:t>
      </w:r>
    </w:p>
    <w:p w14:paraId="2A1F4B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joyceryan@santafesprings.org</w:t>
      </w:r>
    </w:p>
    <w:p w14:paraId="0DA347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joycesmith@sjrstate.edu</w:t>
      </w:r>
    </w:p>
    <w:p w14:paraId="4BEC99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joymaziya@gmail.com</w:t>
      </w:r>
    </w:p>
    <w:p w14:paraId="4EB950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JP@bayonnelibrary.org</w:t>
      </w:r>
    </w:p>
    <w:p w14:paraId="365DE6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jp172@nyu.edu</w:t>
      </w:r>
    </w:p>
    <w:p w14:paraId="4B4F33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jpadilla@utep.edu</w:t>
      </w:r>
    </w:p>
    <w:p w14:paraId="3883FA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jpagano@greatnecklibrary.org</w:t>
      </w:r>
    </w:p>
    <w:p w14:paraId="3A3B1E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jpaille@hlpl.org</w:t>
      </w:r>
    </w:p>
    <w:p w14:paraId="090C87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jpalen@downeyca.org</w:t>
      </w:r>
    </w:p>
    <w:p w14:paraId="40BA3C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jpannone@easthartfordct.gov</w:t>
      </w:r>
    </w:p>
    <w:p w14:paraId="43AF6D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JPapier@leegov.com</w:t>
      </w:r>
    </w:p>
    <w:p w14:paraId="3C0FD0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jparandj@fau.edu</w:t>
      </w:r>
    </w:p>
    <w:p w14:paraId="45BCD1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jparis@miracosta.edu</w:t>
      </w:r>
    </w:p>
    <w:p w14:paraId="77D023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jparrott@ewu.edu</w:t>
      </w:r>
    </w:p>
    <w:p w14:paraId="06EF1B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jparrott970@lakelandcollege.edu</w:t>
      </w:r>
    </w:p>
    <w:p w14:paraId="1DF35F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jparsons@centralmethodist.edu</w:t>
      </w:r>
    </w:p>
    <w:p w14:paraId="1CAF01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jpate1@una.edu</w:t>
      </w:r>
    </w:p>
    <w:p w14:paraId="00C672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jpatsourakos@polk.edu</w:t>
      </w:r>
    </w:p>
    <w:p w14:paraId="582E40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jpatterson@tolibrary.org</w:t>
      </w:r>
    </w:p>
    <w:p w14:paraId="01663F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jpaul@ecarls.org</w:t>
      </w:r>
    </w:p>
    <w:p w14:paraId="4A93F3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jpavy@uno.edu</w:t>
      </w:r>
    </w:p>
    <w:p w14:paraId="28F068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jpc27@cornell.edu</w:t>
      </w:r>
    </w:p>
    <w:p w14:paraId="29EB07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jpcooke@niu.edu</w:t>
      </w:r>
    </w:p>
    <w:p w14:paraId="389C4A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jpeacock@cypresscollege.edu</w:t>
      </w:r>
    </w:p>
    <w:p w14:paraId="5ED169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jpecoraro@mhklibrary.org</w:t>
      </w:r>
    </w:p>
    <w:p w14:paraId="22BFB3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jpeevyhouse@ci.newbern.tn.us</w:t>
      </w:r>
    </w:p>
    <w:p w14:paraId="2F5A4F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jpepple@co.apache.az.us</w:t>
      </w:r>
    </w:p>
    <w:p w14:paraId="369858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jpesse@bgsu.edu</w:t>
      </w:r>
    </w:p>
    <w:p w14:paraId="0D9591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jpetrusa@butler.edu</w:t>
      </w:r>
    </w:p>
    <w:p w14:paraId="3E0C8F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jpgodinet@lesamoa.net</w:t>
      </w:r>
    </w:p>
    <w:p w14:paraId="02F7C5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jphillips@botetourtva.gov</w:t>
      </w:r>
    </w:p>
    <w:p w14:paraId="765E1D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jphillips@deltastate.edu</w:t>
      </w:r>
    </w:p>
    <w:p w14:paraId="1398BA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jphillips@jolietlibrary.org</w:t>
      </w:r>
    </w:p>
    <w:p w14:paraId="652454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jphillips@sailsinc.org</w:t>
      </w:r>
    </w:p>
    <w:p w14:paraId="3DC351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jpicci@basil.stthom.edu</w:t>
      </w:r>
    </w:p>
    <w:p w14:paraId="091612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jpickard@nwscc.edu</w:t>
      </w:r>
    </w:p>
    <w:p w14:paraId="2EBDEF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jpiehl@wilmettelibrary.info</w:t>
      </w:r>
    </w:p>
    <w:p w14:paraId="478BB0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jpietrobono@sbpl.info</w:t>
      </w:r>
    </w:p>
    <w:p w14:paraId="54F99E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jpineda@shallowaterisd.net</w:t>
      </w:r>
    </w:p>
    <w:p w14:paraId="073F8F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jpinnell@NebrWesleyan.edu</w:t>
      </w:r>
    </w:p>
    <w:p w14:paraId="2C7A45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jpippin@pljcs.org</w:t>
      </w:r>
    </w:p>
    <w:p w14:paraId="69BD22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jpodolsky@princetonlibrary.org</w:t>
      </w:r>
    </w:p>
    <w:p w14:paraId="17D2D7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jpoole@sedalialibrary.com</w:t>
      </w:r>
    </w:p>
    <w:p w14:paraId="0E9D6F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jporter@marshfieldlibrary.org</w:t>
      </w:r>
    </w:p>
    <w:p w14:paraId="48BBB0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jposhek@ivc.edu</w:t>
      </w:r>
    </w:p>
    <w:p w14:paraId="637A94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jpowers@tcfl.org</w:t>
      </w:r>
    </w:p>
    <w:p w14:paraId="709DA9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jpoyer@aacpl.net</w:t>
      </w:r>
    </w:p>
    <w:p w14:paraId="6B7A07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jprice13@radford.edu</w:t>
      </w:r>
    </w:p>
    <w:p w14:paraId="437418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jprock@cityofkeller.com</w:t>
      </w:r>
    </w:p>
    <w:p w14:paraId="57D559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jpulido@metro.inter.edu</w:t>
      </w:r>
    </w:p>
    <w:p w14:paraId="2ECDE2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jpurmalis@ocls.ca</w:t>
      </w:r>
    </w:p>
    <w:p w14:paraId="2B6B21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jpurtell@anaheim.net</w:t>
      </w:r>
    </w:p>
    <w:p w14:paraId="47F22C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jpvmh@purdue.edu</w:t>
      </w:r>
    </w:p>
    <w:p w14:paraId="30B28E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jpyper@torontopubliclibrary.ca</w:t>
      </w:r>
    </w:p>
    <w:p w14:paraId="4D01C3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jqubaisi@ns1.cultural.org.ae</w:t>
      </w:r>
    </w:p>
    <w:p w14:paraId="57C33E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jquinonezskinner@glendale.edu</w:t>
      </w:r>
    </w:p>
    <w:p w14:paraId="78368A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jquintana@uacj.mx</w:t>
      </w:r>
    </w:p>
    <w:p w14:paraId="5F68D4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jradding@amherst.edu</w:t>
      </w:r>
    </w:p>
    <w:p w14:paraId="53AB5F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jradding@amherst.edu</w:t>
      </w:r>
    </w:p>
    <w:p w14:paraId="706E1C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jrager@francis.edu</w:t>
      </w:r>
    </w:p>
    <w:p w14:paraId="4B372A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jramirez@cityofwilmer.net</w:t>
      </w:r>
    </w:p>
    <w:p w14:paraId="1E64E7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jrammer@menomonee-falls.org</w:t>
      </w:r>
    </w:p>
    <w:p w14:paraId="202260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jramsey@stolib.org</w:t>
      </w:r>
    </w:p>
    <w:p w14:paraId="61EFA7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jransom@cnr.edu</w:t>
      </w:r>
    </w:p>
    <w:p w14:paraId="41F3C8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jrather@mmc.edu</w:t>
      </w:r>
    </w:p>
    <w:p w14:paraId="4054B9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jrattendi@rivier.edu</w:t>
      </w:r>
    </w:p>
    <w:p w14:paraId="0D5878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jraye@butler.edu</w:t>
      </w:r>
    </w:p>
    <w:p w14:paraId="1603A0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jrblonig@oaklandcc.edu</w:t>
      </w:r>
    </w:p>
    <w:p w14:paraId="242419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jrblonig@oaklandcc.edu</w:t>
      </w:r>
    </w:p>
    <w:p w14:paraId="17EA0D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jrc@aber.ac.uk</w:t>
      </w:r>
    </w:p>
    <w:p w14:paraId="091148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jredmond@cn.edu</w:t>
      </w:r>
    </w:p>
    <w:p w14:paraId="7715D6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jreed3271@lakelandcollege.edu</w:t>
      </w:r>
    </w:p>
    <w:p w14:paraId="1BD1A0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jreeves1@mtech.edu</w:t>
      </w:r>
    </w:p>
    <w:p w14:paraId="53FD65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jreich@beau.lib.la.us</w:t>
      </w:r>
    </w:p>
    <w:p w14:paraId="3B19BD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jreynoso@leegov.com</w:t>
      </w:r>
    </w:p>
    <w:p w14:paraId="65773B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jrheckathorn@uflib.ufl.edu</w:t>
      </w:r>
    </w:p>
    <w:p w14:paraId="2A27D1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jrhostut@geneva.edu</w:t>
      </w:r>
    </w:p>
    <w:p w14:paraId="54A956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jrichards@orange.nsw.gov.au</w:t>
      </w:r>
    </w:p>
    <w:p w14:paraId="7F687E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jrider@nhcgov.com</w:t>
      </w:r>
    </w:p>
    <w:p w14:paraId="66C288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jriley@easthaddamlibrarysystem.org</w:t>
      </w:r>
    </w:p>
    <w:p w14:paraId="5001FE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jrio@wallingfordlibrary.org</w:t>
      </w:r>
    </w:p>
    <w:p w14:paraId="77907A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jriordan@haverford.edu</w:t>
      </w:r>
    </w:p>
    <w:p w14:paraId="7CBD97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jritchie31@ivytech.edu</w:t>
      </w:r>
    </w:p>
    <w:p w14:paraId="106082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JRivera@roguecc.edu</w:t>
      </w:r>
    </w:p>
    <w:p w14:paraId="618C01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jrivera1@occ.cccd.edu</w:t>
      </w:r>
    </w:p>
    <w:p w14:paraId="531FED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jrivers2@elon.edu</w:t>
      </w:r>
    </w:p>
    <w:p w14:paraId="0AF16E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jrivett@sandusky.lib.mi.us</w:t>
      </w:r>
    </w:p>
    <w:p w14:paraId="6B23D0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jrjohns@milwaukee.gov</w:t>
      </w:r>
    </w:p>
    <w:p w14:paraId="580D71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jrm2282@columbia.edu</w:t>
      </w:r>
    </w:p>
    <w:p w14:paraId="16BBDA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jroa@clemson.edu</w:t>
      </w:r>
    </w:p>
    <w:p w14:paraId="3FBB98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jrobayo@flaglercounty.org</w:t>
      </w:r>
    </w:p>
    <w:p w14:paraId="1AC431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jroberts@fortbend.lib.tx.us</w:t>
      </w:r>
    </w:p>
    <w:p w14:paraId="73B405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jroberts@tuskegee.edu</w:t>
      </w:r>
    </w:p>
    <w:p w14:paraId="5C5379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jroberts@willamette.edu</w:t>
      </w:r>
    </w:p>
    <w:p w14:paraId="096D37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jrobin@everettwa.gov</w:t>
      </w:r>
    </w:p>
    <w:p w14:paraId="3E0677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jrobinson@averett.edu</w:t>
      </w:r>
    </w:p>
    <w:p w14:paraId="192DE5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jrobinson@brocku.ca</w:t>
      </w:r>
    </w:p>
    <w:p w14:paraId="10C997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jrojas@monroetwplibrary.org</w:t>
      </w:r>
    </w:p>
    <w:p w14:paraId="20D406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jrollison@immaculata.edu</w:t>
      </w:r>
    </w:p>
    <w:p w14:paraId="011C6A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jrollman@metrolibrary.org</w:t>
      </w:r>
    </w:p>
    <w:p w14:paraId="3A3A2D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jromer89@unm.edu</w:t>
      </w:r>
    </w:p>
    <w:p w14:paraId="64EA27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jrose@cityoffortmeade.com</w:t>
      </w:r>
    </w:p>
    <w:p w14:paraId="05FBC2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jrose@peralta.edu</w:t>
      </w:r>
    </w:p>
    <w:p w14:paraId="266691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jrose2@northpark.edu</w:t>
      </w:r>
    </w:p>
    <w:p w14:paraId="47D95A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jroseberry@fremontlibrary.net</w:t>
      </w:r>
    </w:p>
    <w:p w14:paraId="7872BC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jrosenhamer@edinboro.edu</w:t>
      </w:r>
    </w:p>
    <w:p w14:paraId="64C36F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jrosenstein@pace.edu</w:t>
      </w:r>
    </w:p>
    <w:p w14:paraId="388A20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jrosmus@depaul.edu</w:t>
      </w:r>
    </w:p>
    <w:p w14:paraId="261FB2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jrossi@ccp.edu</w:t>
      </w:r>
    </w:p>
    <w:p w14:paraId="291CDF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jrothweiler@pataskalalibrary.org</w:t>
      </w:r>
    </w:p>
    <w:p w14:paraId="53C106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JRouse@cornellcollege.edu</w:t>
      </w:r>
    </w:p>
    <w:p w14:paraId="2F2D7F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jroyce@heidelberg.edu</w:t>
      </w:r>
    </w:p>
    <w:p w14:paraId="7F85B8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jrshepherd@csuchico.edu</w:t>
      </w:r>
    </w:p>
    <w:p w14:paraId="47FA3F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jrshepherd@csuchico.edu</w:t>
      </w:r>
    </w:p>
    <w:p w14:paraId="666899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jrtaylor@samford.edu</w:t>
      </w:r>
    </w:p>
    <w:p w14:paraId="55D1AC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jruelle@elon.edu</w:t>
      </w:r>
    </w:p>
    <w:p w14:paraId="67D691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JRunnels@swbts.edu</w:t>
      </w:r>
    </w:p>
    <w:p w14:paraId="2D948B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jrussell@lymenhlibrary.org</w:t>
      </w:r>
    </w:p>
    <w:p w14:paraId="36AC6C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jrustad@css.edu</w:t>
      </w:r>
    </w:p>
    <w:p w14:paraId="0FC98A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jrutland@flagler.edu</w:t>
      </w:r>
    </w:p>
    <w:p w14:paraId="41E3E9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jryan@nationalcityca.gov</w:t>
      </w:r>
    </w:p>
    <w:p w14:paraId="5F73B6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js@bib.rau.ac.za</w:t>
      </w:r>
    </w:p>
    <w:p w14:paraId="7524EE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js001@marietta.edu</w:t>
      </w:r>
    </w:p>
    <w:p w14:paraId="24EA17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jsabatino@clcillinois.edu</w:t>
      </w:r>
    </w:p>
    <w:p w14:paraId="43A67B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jsackett@lincolncounty.org</w:t>
      </w:r>
    </w:p>
    <w:p w14:paraId="64E496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jsaenz@colum.edu</w:t>
      </w:r>
    </w:p>
    <w:p w14:paraId="307B5F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Jsalinas7@com.edu</w:t>
      </w:r>
    </w:p>
    <w:p w14:paraId="080D1C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jsaloom@flaglercounty.org</w:t>
      </w:r>
    </w:p>
    <w:p w14:paraId="79FD06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jsanders@gilacountyaz.gov</w:t>
      </w:r>
    </w:p>
    <w:p w14:paraId="7AEFB8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jsansing@midlibrary.org</w:t>
      </w:r>
    </w:p>
    <w:p w14:paraId="597FB9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jsapir@cuyahogalibrary.org</w:t>
      </w:r>
    </w:p>
    <w:p w14:paraId="13EADA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jsauer@fhsu.edu</w:t>
      </w:r>
    </w:p>
    <w:p w14:paraId="33C586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jsaxton@mdc.edu</w:t>
      </w:r>
    </w:p>
    <w:p w14:paraId="3BCF58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jscales@aclib.us</w:t>
      </w:r>
    </w:p>
    <w:p w14:paraId="1C7899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jscarbrough@ticz.com</w:t>
      </w:r>
    </w:p>
    <w:p w14:paraId="5998AF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jschaefer@swls.org</w:t>
      </w:r>
    </w:p>
    <w:p w14:paraId="51A134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jschaffner@mccombpl.org</w:t>
      </w:r>
    </w:p>
    <w:p w14:paraId="3061DE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jschall1@unm.edu</w:t>
      </w:r>
    </w:p>
    <w:p w14:paraId="359CCA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jscheuerman@naperville-lib.org</w:t>
      </w:r>
    </w:p>
    <w:p w14:paraId="5B11E1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jschnupp@williamsbay.lib.wi.us</w:t>
      </w:r>
    </w:p>
    <w:p w14:paraId="58150E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jschofield@starklibrary.org</w:t>
      </w:r>
    </w:p>
    <w:p w14:paraId="3AE86F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jschustr@providence.edu</w:t>
      </w:r>
    </w:p>
    <w:p w14:paraId="02114A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jschwa17@depaul.edu</w:t>
      </w:r>
    </w:p>
    <w:p w14:paraId="6C73D1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jschwartz@mec.cuny.edu</w:t>
      </w:r>
    </w:p>
    <w:p w14:paraId="323E6A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jscott@akronlibrary.org</w:t>
      </w:r>
    </w:p>
    <w:p w14:paraId="1F7E28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jscott@elwood.lib.in.us</w:t>
      </w:r>
    </w:p>
    <w:p w14:paraId="45DE28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jsears@broward.org</w:t>
      </w:r>
    </w:p>
    <w:p w14:paraId="76D718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jsears42@ivytech.edu</w:t>
      </w:r>
    </w:p>
    <w:p w14:paraId="34DF2E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jseifert@avonlibrary.net</w:t>
      </w:r>
    </w:p>
    <w:p w14:paraId="710281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jseimer@miopl.org</w:t>
      </w:r>
    </w:p>
    <w:p w14:paraId="08206C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jserpico@moorestownlibrary.org</w:t>
      </w:r>
    </w:p>
    <w:p w14:paraId="5EE427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JSerrette@erwin-nc.org</w:t>
      </w:r>
    </w:p>
    <w:p w14:paraId="71CABD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jsettles@valenciacollege.edu</w:t>
      </w:r>
    </w:p>
    <w:p w14:paraId="09D587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jshaman@mlc.lib.ms.us</w:t>
      </w:r>
    </w:p>
    <w:p w14:paraId="5FBB76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jshank@richmond.edu</w:t>
      </w:r>
    </w:p>
    <w:p w14:paraId="35C710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jsharp@bcpl.net</w:t>
      </w:r>
    </w:p>
    <w:p w14:paraId="30D377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jshatzer@wcpl.info</w:t>
      </w:r>
    </w:p>
    <w:p w14:paraId="3BA3CC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jshaw@hainescity.com</w:t>
      </w:r>
    </w:p>
    <w:p w14:paraId="15E9D0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jshawspence@dunwoody.edu</w:t>
      </w:r>
    </w:p>
    <w:p w14:paraId="45F186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jshelton@ncpl.lib.in.us</w:t>
      </w:r>
    </w:p>
    <w:p w14:paraId="5DB1D8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jshepherd@nafclibrary.org</w:t>
      </w:r>
    </w:p>
    <w:p w14:paraId="0ADBDB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jsherif@nwrl.org</w:t>
      </w:r>
    </w:p>
    <w:p w14:paraId="2F7740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jsherman@lpts.edu</w:t>
      </w:r>
    </w:p>
    <w:p w14:paraId="0CF914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jshipman@guthriecsd.net</w:t>
      </w:r>
    </w:p>
    <w:p w14:paraId="4A9627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jshipstead@cdkc.edu</w:t>
      </w:r>
    </w:p>
    <w:p w14:paraId="7D7D42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jshonk@flls.org</w:t>
      </w:r>
    </w:p>
    <w:p w14:paraId="4979D2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jshort@lprlibrary.org</w:t>
      </w:r>
    </w:p>
    <w:p w14:paraId="618F37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jshoup@rrnm.gov</w:t>
      </w:r>
    </w:p>
    <w:p w14:paraId="4E599F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jsigley@ucdavis.edu</w:t>
      </w:r>
    </w:p>
    <w:p w14:paraId="5F48F5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jsim@vanguard.edu</w:t>
      </w:r>
    </w:p>
    <w:p w14:paraId="0D0E50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jsimmons@sampsonnc.com</w:t>
      </w:r>
    </w:p>
    <w:p w14:paraId="793F61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jsimmons@sampsonnc.com</w:t>
      </w:r>
    </w:p>
    <w:p w14:paraId="0F7C1F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jsimon@uvi.edu</w:t>
      </w:r>
    </w:p>
    <w:p w14:paraId="27D02B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jsimpson@prlib.org</w:t>
      </w:r>
    </w:p>
    <w:p w14:paraId="781A8B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jsingleton@irvingtonpubliclibrary.org</w:t>
      </w:r>
    </w:p>
    <w:p w14:paraId="2D62EB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jskarzynski@uwc.ac.za</w:t>
      </w:r>
    </w:p>
    <w:p w14:paraId="46F060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jskinner@otsego.org</w:t>
      </w:r>
    </w:p>
    <w:p w14:paraId="0EC3CB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jslater@trentu.ca</w:t>
      </w:r>
    </w:p>
    <w:p w14:paraId="08565E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jslay@troy.edu</w:t>
      </w:r>
    </w:p>
    <w:p w14:paraId="746412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jslay@troy.edu</w:t>
      </w:r>
    </w:p>
    <w:p w14:paraId="3E1B7F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jsmith@cmlibrary.org</w:t>
      </w:r>
    </w:p>
    <w:p w14:paraId="3FF742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jsmith@librarycompany.org</w:t>
      </w:r>
    </w:p>
    <w:p w14:paraId="0BB612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jsmith@negeorgialibraries.org</w:t>
      </w:r>
    </w:p>
    <w:p w14:paraId="62F861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jsmith@orangecountync.gov</w:t>
      </w:r>
    </w:p>
    <w:p w14:paraId="6DC9EA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jsmith@swgrl.org</w:t>
      </w:r>
    </w:p>
    <w:p w14:paraId="763020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jsnell@wgrls.org</w:t>
      </w:r>
    </w:p>
    <w:p w14:paraId="2F60F1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jsolomon@unc.edu</w:t>
      </w:r>
    </w:p>
    <w:p w14:paraId="353082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jsoltis@bridgeportpubliclibrary.org</w:t>
      </w:r>
    </w:p>
    <w:p w14:paraId="211C90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jsopiarz@govst.edu</w:t>
      </w:r>
    </w:p>
    <w:p w14:paraId="5FEAD6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jsosa@aup.edu</w:t>
      </w:r>
    </w:p>
    <w:p w14:paraId="4F2EB7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jsowder@emory.edu</w:t>
      </w:r>
    </w:p>
    <w:p w14:paraId="4E3724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jsparks@sedalialibrary.com</w:t>
      </w:r>
    </w:p>
    <w:p w14:paraId="3486D2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jspaulk@houpl.org</w:t>
      </w:r>
    </w:p>
    <w:p w14:paraId="3335D2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jsrusso@pvamu.edu</w:t>
      </w:r>
    </w:p>
    <w:p w14:paraId="32D89F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jss4@clemson.edu</w:t>
      </w:r>
    </w:p>
    <w:p w14:paraId="3B70F9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jstaiger@uoregon.edu</w:t>
      </w:r>
    </w:p>
    <w:p w14:paraId="7828E8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jstanifer@ivytech.edu</w:t>
      </w:r>
    </w:p>
    <w:p w14:paraId="547D9B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jstanley@si.edu</w:t>
      </w:r>
    </w:p>
    <w:p w14:paraId="71CB11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jstarosta@pvcc.edu</w:t>
      </w:r>
    </w:p>
    <w:p w14:paraId="16749F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jstasinopoulos@monarchlibraries.org</w:t>
      </w:r>
    </w:p>
    <w:p w14:paraId="1319FC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jstayton@schreiner.edu</w:t>
      </w:r>
    </w:p>
    <w:p w14:paraId="66F4D1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jstclair@puc.edu</w:t>
      </w:r>
    </w:p>
    <w:p w14:paraId="5924BC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jsteele8@csuchico.edu</w:t>
      </w:r>
    </w:p>
    <w:p w14:paraId="715F1A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jsteffey@nobleco.lib.in.us</w:t>
      </w:r>
    </w:p>
    <w:p w14:paraId="688CDC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jstencel@akronlibrary.org</w:t>
      </w:r>
    </w:p>
    <w:p w14:paraId="7EFE1C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jstephenson@firstregional.org</w:t>
      </w:r>
    </w:p>
    <w:p w14:paraId="7586F8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jstephenson@greenwood.lib.ms.us</w:t>
      </w:r>
    </w:p>
    <w:p w14:paraId="55EC1E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jstepp@latech.edu</w:t>
      </w:r>
    </w:p>
    <w:p w14:paraId="5E65B4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jstepp@tntech.edu</w:t>
      </w:r>
    </w:p>
    <w:p w14:paraId="7EC2B9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jstewart@nwacc.edu</w:t>
      </w:r>
    </w:p>
    <w:p w14:paraId="0F4201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jstokes@ric.edu</w:t>
      </w:r>
    </w:p>
    <w:p w14:paraId="724882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jstoltz@pewaukee.lib.wi.us</w:t>
      </w:r>
    </w:p>
    <w:p w14:paraId="62CECA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jstone@glendoralibrary.org</w:t>
      </w:r>
    </w:p>
    <w:p w14:paraId="323ECD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jstone@glendoralibrary.org</w:t>
      </w:r>
    </w:p>
    <w:p w14:paraId="2E6684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jstone@masters.edu</w:t>
      </w:r>
    </w:p>
    <w:p w14:paraId="2DEA84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jstout@ransomlibrary.org</w:t>
      </w:r>
    </w:p>
    <w:p w14:paraId="18E9F2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jstovall@southgatech.edu</w:t>
      </w:r>
    </w:p>
    <w:p w14:paraId="6209D8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jstowell@smcvt.edu</w:t>
      </w:r>
    </w:p>
    <w:p w14:paraId="2EB8B8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jstrayhorn@txar-publib.org</w:t>
      </w:r>
    </w:p>
    <w:p w14:paraId="7F8B16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jstubbs@delcolibraries.org</w:t>
      </w:r>
    </w:p>
    <w:p w14:paraId="15F41D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jstump@yourppl.org</w:t>
      </w:r>
    </w:p>
    <w:p w14:paraId="511838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jstupak@springfieldlibrary.org</w:t>
      </w:r>
    </w:p>
    <w:p w14:paraId="294808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jsuda@fordham.edu</w:t>
      </w:r>
    </w:p>
    <w:p w14:paraId="4B7B3C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jsuitt@msjc.edu</w:t>
      </w:r>
    </w:p>
    <w:p w14:paraId="51D147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jsullivan@sno-isle.org</w:t>
      </w:r>
    </w:p>
    <w:p w14:paraId="64B590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jsummerf@haverford.edu</w:t>
      </w:r>
    </w:p>
    <w:p w14:paraId="2483D3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jsun@uncfsu.edu</w:t>
      </w:r>
    </w:p>
    <w:p w14:paraId="705DF4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jsutton@tvcc.edu</w:t>
      </w:r>
    </w:p>
    <w:p w14:paraId="5F7468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jsveinsson@thecolonypl.org</w:t>
      </w:r>
    </w:p>
    <w:p w14:paraId="0FD24D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jswales@hedbergpubliclibrary.org</w:t>
      </w:r>
    </w:p>
    <w:p w14:paraId="120661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jswanson@msm.edu</w:t>
      </w:r>
    </w:p>
    <w:p w14:paraId="19CE21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jsweeney@pointloma.edu</w:t>
      </w:r>
    </w:p>
    <w:p w14:paraId="13E173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jszabo@lapl.org</w:t>
      </w:r>
    </w:p>
    <w:p w14:paraId="4B0A63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jtaft@methodist.edu</w:t>
      </w:r>
    </w:p>
    <w:p w14:paraId="68A271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jtalibzadeh2015@ada.edu.az</w:t>
      </w:r>
    </w:p>
    <w:p w14:paraId="3AF895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jtaro@hawaii.edu</w:t>
      </w:r>
    </w:p>
    <w:p w14:paraId="6D9EFA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jtaube@alleganycountylibrary.info</w:t>
      </w:r>
    </w:p>
    <w:p w14:paraId="06F926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JTavares@sailsinc.org</w:t>
      </w:r>
    </w:p>
    <w:p w14:paraId="1F3572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jtaylor@fortbend.lib.tx.us</w:t>
      </w:r>
    </w:p>
    <w:p w14:paraId="60671D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jtaylor@hagerstownlibrary.org</w:t>
      </w:r>
    </w:p>
    <w:p w14:paraId="6EEFDA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jtaylor@marlettelibrary.org</w:t>
      </w:r>
    </w:p>
    <w:p w14:paraId="02B092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jtbooth@ehc.edu</w:t>
      </w:r>
    </w:p>
    <w:p w14:paraId="4B0123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jthibeault@qvcc.edu</w:t>
      </w:r>
    </w:p>
    <w:p w14:paraId="05A8AA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jthomas@oplin.org</w:t>
      </w:r>
    </w:p>
    <w:p w14:paraId="32AEE3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jthomas@ringling.edu</w:t>
      </w:r>
    </w:p>
    <w:p w14:paraId="7A6A01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jthomas@saintmarys.edu</w:t>
      </w:r>
    </w:p>
    <w:p w14:paraId="4FB6BA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jthomas@sunyjefferson.edu</w:t>
      </w:r>
    </w:p>
    <w:p w14:paraId="30212A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jthomet@tadl.org</w:t>
      </w:r>
    </w:p>
    <w:p w14:paraId="036EA6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JThompson@tualatin.gov</w:t>
      </w:r>
    </w:p>
    <w:p w14:paraId="46FA62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jthrane@monarchlibraries.org</w:t>
      </w:r>
    </w:p>
    <w:p w14:paraId="0EB0DC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JTidal@citytech.cuny.edu</w:t>
      </w:r>
    </w:p>
    <w:p w14:paraId="31FBCD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jtidwell@broward.edu</w:t>
      </w:r>
    </w:p>
    <w:p w14:paraId="240BF8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jtillman@masters.edu</w:t>
      </w:r>
    </w:p>
    <w:p w14:paraId="7A4423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jtimbs@cityofallen.org</w:t>
      </w:r>
    </w:p>
    <w:p w14:paraId="230F57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jtirrell@soka.edu</w:t>
      </w:r>
    </w:p>
    <w:p w14:paraId="1E92FF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jtk1@cornell.edu</w:t>
      </w:r>
    </w:p>
    <w:p w14:paraId="0860B5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jtodaro@austin.cc.tx.us</w:t>
      </w:r>
    </w:p>
    <w:p w14:paraId="012988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jtolbert@jarvis.edu</w:t>
      </w:r>
    </w:p>
    <w:p w14:paraId="315ECD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jtolchin@monmouthcountylib.org</w:t>
      </w:r>
    </w:p>
    <w:p w14:paraId="1D1118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jtolchin@monmouthcountylib.org</w:t>
      </w:r>
    </w:p>
    <w:p w14:paraId="33E52D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jtopper@lockhaven.edu</w:t>
      </w:r>
    </w:p>
    <w:p w14:paraId="7A1008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jtottenhoff@browardlibrary.org</w:t>
      </w:r>
    </w:p>
    <w:p w14:paraId="542A47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jtregan@alaska.edu</w:t>
      </w:r>
    </w:p>
    <w:p w14:paraId="750310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jtrimble@sullivan.lib.in.us</w:t>
      </w:r>
    </w:p>
    <w:p w14:paraId="118A47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jtrinkle@rrlmo.org</w:t>
      </w:r>
    </w:p>
    <w:p w14:paraId="00D6FF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jtrinoskey@marian.edu</w:t>
      </w:r>
    </w:p>
    <w:p w14:paraId="531399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jtrochta@suringpubliclibrary.org</w:t>
      </w:r>
    </w:p>
    <w:p w14:paraId="3204F2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jtrzeciak@daytonmetrolibrary.org</w:t>
      </w:r>
    </w:p>
    <w:p w14:paraId="02CBFF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jtucke78@uncc.edu</w:t>
      </w:r>
    </w:p>
    <w:p w14:paraId="671A24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jtuggle@shreve-lib.org</w:t>
      </w:r>
    </w:p>
    <w:p w14:paraId="70FBA1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jtuovinen@adelaide.tabor.edu.au</w:t>
      </w:r>
    </w:p>
    <w:p w14:paraId="0070D0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jturbak@oaklandlibrary.org</w:t>
      </w:r>
    </w:p>
    <w:p w14:paraId="030DAF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jturbak@oaklandlibrary.org</w:t>
      </w:r>
    </w:p>
    <w:p w14:paraId="3F2419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jturner@ou.edu</w:t>
      </w:r>
    </w:p>
    <w:p w14:paraId="66E4E5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ju.schwarz@em.uni-frankfurt.de</w:t>
      </w:r>
    </w:p>
    <w:p w14:paraId="763728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juan.denzer@oswego.edu</w:t>
      </w:r>
    </w:p>
    <w:p w14:paraId="3D1157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juan@cob.us</w:t>
      </w:r>
    </w:p>
    <w:p w14:paraId="5D5D7C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juanita@muskingumlibrary.org</w:t>
      </w:r>
    </w:p>
    <w:p w14:paraId="666D41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juan-jose.gutierrez@casadevelazquez.org</w:t>
      </w:r>
    </w:p>
    <w:p w14:paraId="0866C9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juar5681@stthomas.edu</w:t>
      </w:r>
    </w:p>
    <w:p w14:paraId="6A4FEB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judi.smith@geaugalibrary.info</w:t>
      </w:r>
    </w:p>
    <w:p w14:paraId="170701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judi@mjcpl.org</w:t>
      </w:r>
    </w:p>
    <w:p w14:paraId="02C8A4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judi@mjcpl.org</w:t>
      </w:r>
    </w:p>
    <w:p w14:paraId="6648C8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judith.bright@kinderlibrary.ac.nz</w:t>
      </w:r>
    </w:p>
    <w:p w14:paraId="114C45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Judith.Girardi@evc.edu</w:t>
      </w:r>
    </w:p>
    <w:p w14:paraId="361DC3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judith.graham@smgov.net</w:t>
      </w:r>
    </w:p>
    <w:p w14:paraId="2EF327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judith.rimmington@avondale.edu.au</w:t>
      </w:r>
    </w:p>
    <w:p w14:paraId="4135CA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judith_skorupa@fdu.edu</w:t>
      </w:r>
    </w:p>
    <w:p w14:paraId="47AAFF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judith_skorupa@fdu.edu</w:t>
      </w:r>
    </w:p>
    <w:p w14:paraId="0620F4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judy.atkinson@chcc.nsw.gov.au</w:t>
      </w:r>
    </w:p>
    <w:p w14:paraId="393ECD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judy.booth@cityoffullerton.com</w:t>
      </w:r>
    </w:p>
    <w:p w14:paraId="39706E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judy.boyle@lib.monash.edu.au</w:t>
      </w:r>
    </w:p>
    <w:p w14:paraId="2950A7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Judy.Diffenderfer@marist.edu</w:t>
      </w:r>
    </w:p>
    <w:p w14:paraId="162B16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judy.eledge@anchorageak.gov</w:t>
      </w:r>
    </w:p>
    <w:p w14:paraId="0E078D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judy.jones@toledolibrary.org</w:t>
      </w:r>
    </w:p>
    <w:p w14:paraId="52CDC7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judy.joseph@brooklaw.edu</w:t>
      </w:r>
    </w:p>
    <w:p w14:paraId="3B6537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judy.kaniasty@mcfls.org</w:t>
      </w:r>
    </w:p>
    <w:p w14:paraId="35010E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judy.lehi@dwu.edu</w:t>
      </w:r>
    </w:p>
    <w:p w14:paraId="048629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Judy.Quist@unh.edu</w:t>
      </w:r>
    </w:p>
    <w:p w14:paraId="29FA8B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judy.senecal@carleton.ca</w:t>
      </w:r>
    </w:p>
    <w:p w14:paraId="0BC0AE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judy@tcpls.org</w:t>
      </w:r>
    </w:p>
    <w:p w14:paraId="79F5FD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Judyta.Mielnicka@avemaria.edu</w:t>
      </w:r>
    </w:p>
    <w:p w14:paraId="6D1243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juharidaud@iium.edu.my</w:t>
      </w:r>
    </w:p>
    <w:p w14:paraId="70AC85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jujohnson@txwes.edu</w:t>
      </w:r>
    </w:p>
    <w:p w14:paraId="259A2A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jule.kind@indwes.edu</w:t>
      </w:r>
    </w:p>
    <w:p w14:paraId="2661A3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juleah.swanson@colorado.edu</w:t>
      </w:r>
    </w:p>
    <w:p w14:paraId="0AC37C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julee.hatton@abilenetx.gov</w:t>
      </w:r>
    </w:p>
    <w:p w14:paraId="08834A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jules.bailey@tcc.fl.edu</w:t>
      </w:r>
    </w:p>
    <w:p w14:paraId="2FBE4B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jules.lefort@lipscomb.edu</w:t>
      </w:r>
    </w:p>
    <w:p w14:paraId="325773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julia.ameru@ksg.ac.ke</w:t>
      </w:r>
    </w:p>
    <w:p w14:paraId="6001CF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julia.christopher@ucd.ie</w:t>
      </w:r>
    </w:p>
    <w:p w14:paraId="408E71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julia.christopher@ucd.ie</w:t>
      </w:r>
    </w:p>
    <w:p w14:paraId="3393B7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julia.drescher@coloradocollege.edu</w:t>
      </w:r>
    </w:p>
    <w:p w14:paraId="44EC96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Julia.Furay@kbcc.cuny.edu</w:t>
      </w:r>
    </w:p>
    <w:p w14:paraId="4346A6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julia.mitschke@cedarparktexas.gov</w:t>
      </w:r>
    </w:p>
    <w:p w14:paraId="087DCE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julia.stringfellow@cwu.edu</w:t>
      </w:r>
    </w:p>
    <w:p w14:paraId="5D7165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julia@antiochianvillage.org</w:t>
      </w:r>
    </w:p>
    <w:p w14:paraId="6254AF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juliana.nykolaiszyn@okstate.edu</w:t>
      </w:r>
    </w:p>
    <w:p w14:paraId="65CD40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Juliane.Tiemann@uib.no</w:t>
      </w:r>
    </w:p>
    <w:p w14:paraId="0E38C4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Julianne.Bedel@barbertonlibrary.org</w:t>
      </w:r>
    </w:p>
    <w:p w14:paraId="32D1DE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julianne.moore@co.iredell.nc.us</w:t>
      </w:r>
    </w:p>
    <w:p w14:paraId="384D0A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julianne.newberry@rockhurst.edu</w:t>
      </w:r>
    </w:p>
    <w:p w14:paraId="7EA153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Julie.Brown@volstate.edu</w:t>
      </w:r>
    </w:p>
    <w:p w14:paraId="0DFD8B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julie.chapman@nwtc.edu</w:t>
      </w:r>
    </w:p>
    <w:p w14:paraId="52D0ED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julie.crisafulli@mansfieldtexas.gov</w:t>
      </w:r>
    </w:p>
    <w:p w14:paraId="343526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julie.deel@callahancounty.org</w:t>
      </w:r>
    </w:p>
    <w:p w14:paraId="760036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julie.ellis@biola.edu</w:t>
      </w:r>
    </w:p>
    <w:p w14:paraId="0131FE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Julie.Feiler@lbc.ac.uk</w:t>
      </w:r>
    </w:p>
    <w:p w14:paraId="7608CB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julie.glascock@vanderbilt.edu</w:t>
      </w:r>
    </w:p>
    <w:p w14:paraId="4A7C5C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Julie.Guthrie@Presentation.Edu</w:t>
      </w:r>
    </w:p>
    <w:p w14:paraId="1FF401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julie.hayward@wmich.edu</w:t>
      </w:r>
    </w:p>
    <w:p w14:paraId="6EEDFF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julie.hoy@saladolibrary.org</w:t>
      </w:r>
    </w:p>
    <w:p w14:paraId="3B6375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julie.huelsbeck@mohavecounty.us</w:t>
      </w:r>
    </w:p>
    <w:p w14:paraId="71934E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julie.huelsbeck@mohavecounty.us</w:t>
      </w:r>
    </w:p>
    <w:p w14:paraId="3B277C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julie.linden@yale.edu</w:t>
      </w:r>
    </w:p>
    <w:p w14:paraId="74EBCA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julie.loden@uah.edu</w:t>
      </w:r>
    </w:p>
    <w:p w14:paraId="14BF68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julie.mccall@coventry.ac.uk</w:t>
      </w:r>
    </w:p>
    <w:p w14:paraId="0E2021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julie.mccann@toledolibrary.org</w:t>
      </w:r>
    </w:p>
    <w:p w14:paraId="01B3CA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julie.mccoy@cincinnatilibrary.org</w:t>
      </w:r>
    </w:p>
    <w:p w14:paraId="695E3E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julie.mcdaniel@sinclair.edu </w:t>
      </w:r>
    </w:p>
    <w:p w14:paraId="5F9A92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julie.merrill@regiscollege.edu</w:t>
      </w:r>
    </w:p>
    <w:p w14:paraId="47F19E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julie.middlemas@gcccd.edu</w:t>
      </w:r>
    </w:p>
    <w:p w14:paraId="1B5F06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julie.morin2@uqtr.ca</w:t>
      </w:r>
    </w:p>
    <w:p w14:paraId="279722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julie.niwinski@buncombecounty.org</w:t>
      </w:r>
    </w:p>
    <w:p w14:paraId="6C1751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julie.nurse@centralia.edu</w:t>
      </w:r>
    </w:p>
    <w:p w14:paraId="5599AB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julie.quillman@occr.ocgov.com</w:t>
      </w:r>
    </w:p>
    <w:p w14:paraId="034740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julie.rankin@okbu.edu</w:t>
      </w:r>
    </w:p>
    <w:p w14:paraId="5F8F84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julie.rees@canterbury.ac.uk</w:t>
      </w:r>
    </w:p>
    <w:p w14:paraId="1FD04B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julie.sieg@marioncountyfl.org</w:t>
      </w:r>
    </w:p>
    <w:p w14:paraId="14F931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julie.wurtz@uha.fr</w:t>
      </w:r>
    </w:p>
    <w:p w14:paraId="36ED95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julie@chetcolibrary.org</w:t>
      </w:r>
    </w:p>
    <w:p w14:paraId="539410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julie@nblibrary.com</w:t>
      </w:r>
    </w:p>
    <w:p w14:paraId="724216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julie@scituatelibrary.org</w:t>
      </w:r>
    </w:p>
    <w:p w14:paraId="6C6696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juliec@cooper.edu</w:t>
      </w:r>
    </w:p>
    <w:p w14:paraId="36B410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juliec@lakecountylibrary.org</w:t>
      </w:r>
    </w:p>
    <w:p w14:paraId="34D71F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juliegoff@coquilletribe.org</w:t>
      </w:r>
    </w:p>
    <w:p w14:paraId="3BD9A3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juliem@cidlibrary.org</w:t>
      </w:r>
    </w:p>
    <w:p w14:paraId="277536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juliemcclellan@lebanonlibrary.org</w:t>
      </w:r>
    </w:p>
    <w:p w14:paraId="56AEC2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julien.kirchner@u-bordeaux.fr</w:t>
      </w:r>
    </w:p>
    <w:p w14:paraId="09719A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Juliene.Malecot@lbpl.org</w:t>
      </w:r>
    </w:p>
    <w:p w14:paraId="664CE2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juliep@lmxac.org</w:t>
      </w:r>
    </w:p>
    <w:p w14:paraId="2E9440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juliet.alex-nmecha@uniport.edu.ng</w:t>
      </w:r>
    </w:p>
    <w:p w14:paraId="08789C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julieucpl@gmail.com</w:t>
      </w:r>
    </w:p>
    <w:p w14:paraId="16177F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juliew@oldhampl.org</w:t>
      </w:r>
    </w:p>
    <w:p w14:paraId="1E8854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julifer@regent.edu</w:t>
      </w:r>
    </w:p>
    <w:p w14:paraId="6F0F32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Julio.Cazzasa@london.ac.uk</w:t>
      </w:r>
    </w:p>
    <w:p w14:paraId="3516F5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juliw@middleburylibrary.org</w:t>
      </w:r>
    </w:p>
    <w:p w14:paraId="4CE472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junctioncity@pcdl.org</w:t>
      </w:r>
    </w:p>
    <w:p w14:paraId="730807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june.degennaro@quinnipiac.edu</w:t>
      </w:r>
    </w:p>
    <w:p w14:paraId="1601D8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Juneth.Esau@mandela.ac.za</w:t>
      </w:r>
    </w:p>
    <w:p w14:paraId="5FD6D6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junger.isabelle@univ-paris13.fr</w:t>
      </w:r>
    </w:p>
    <w:p w14:paraId="4FED27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juniormte@gmail.com</w:t>
      </w:r>
    </w:p>
    <w:p w14:paraId="5822AE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junko@lab.twcu.ac.jp</w:t>
      </w:r>
    </w:p>
    <w:p w14:paraId="4587B6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junxiao@umich.edu</w:t>
      </w:r>
    </w:p>
    <w:p w14:paraId="026E0D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jupchurch@jsu.edu</w:t>
      </w:r>
    </w:p>
    <w:p w14:paraId="52FB42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juribe@bndechile.cl</w:t>
      </w:r>
    </w:p>
    <w:p w14:paraId="0C2C23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jusino@usna.edu</w:t>
      </w:r>
    </w:p>
    <w:p w14:paraId="145F87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juskacm@eckerd.edu</w:t>
      </w:r>
    </w:p>
    <w:p w14:paraId="2FEA3C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justin.brown@statetechmo.edu</w:t>
      </w:r>
    </w:p>
    <w:p w14:paraId="482CA4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justin.cox@africanbookscollective.com</w:t>
      </w:r>
    </w:p>
    <w:p w14:paraId="73ABC1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justin.long@oberlin.edu</w:t>
      </w:r>
    </w:p>
    <w:p w14:paraId="1F3ACD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justin.marshall@byuh.edu</w:t>
      </w:r>
    </w:p>
    <w:p w14:paraId="2DF805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justin.mayo@wcplib.lib.oh.us</w:t>
      </w:r>
    </w:p>
    <w:p w14:paraId="1EFEA3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justin.portelli@fairlawn.bccls.org</w:t>
      </w:r>
    </w:p>
    <w:p w14:paraId="29DCD7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justine.docquois@agrocampus-ouest.fr</w:t>
      </w:r>
    </w:p>
    <w:p w14:paraId="184F2E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justinekae.magtoto@nsc.edu</w:t>
      </w:r>
    </w:p>
    <w:p w14:paraId="30B622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justyn.rampa@cincinnatilibrary.org</w:t>
      </w:r>
    </w:p>
    <w:p w14:paraId="565D67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jva@nwrl.org</w:t>
      </w:r>
    </w:p>
    <w:p w14:paraId="5863B6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jvanord@cclsny.org</w:t>
      </w:r>
    </w:p>
    <w:p w14:paraId="046BB1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jvdlmelcat@jvdl.info</w:t>
      </w:r>
    </w:p>
    <w:p w14:paraId="327DAF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jvela@ci.laredo.tx.us</w:t>
      </w:r>
    </w:p>
    <w:p w14:paraId="1AC12F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jvelasquez@duncanville.com</w:t>
      </w:r>
    </w:p>
    <w:p w14:paraId="004A7E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jvermilion@gcmtpl.lib.in.us</w:t>
      </w:r>
    </w:p>
    <w:p w14:paraId="44D68C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jverostko@mfrl.org</w:t>
      </w:r>
    </w:p>
    <w:p w14:paraId="75C633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jvicarel@heightslibrary.org</w:t>
      </w:r>
    </w:p>
    <w:p w14:paraId="4FC0BF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jvillepl@att.net</w:t>
      </w:r>
    </w:p>
    <w:p w14:paraId="3084B0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jvillet@ncpg.gov.za</w:t>
      </w:r>
    </w:p>
    <w:p w14:paraId="6D8520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jvinke@austinseminary.edu</w:t>
      </w:r>
    </w:p>
    <w:p w14:paraId="274A75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jviveiros@sailsinc.org</w:t>
      </w:r>
    </w:p>
    <w:p w14:paraId="6E9650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jw@pagosalibrary.org</w:t>
      </w:r>
    </w:p>
    <w:p w14:paraId="179F0B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Jwaggoner@northland.edu</w:t>
      </w:r>
    </w:p>
    <w:p w14:paraId="4B9A21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jwake@lincolnlib.org</w:t>
      </w:r>
    </w:p>
    <w:p w14:paraId="72FA62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jwalden@quan.lib.md.us</w:t>
      </w:r>
    </w:p>
    <w:p w14:paraId="0A8F6E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jwaldrop@harding.edu</w:t>
      </w:r>
    </w:p>
    <w:p w14:paraId="3B9C5F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jwalker@georgialibraries.org</w:t>
      </w:r>
    </w:p>
    <w:p w14:paraId="790CC9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jwalkowi@css.edu</w:t>
      </w:r>
    </w:p>
    <w:p w14:paraId="7A9267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jwallace@sscpl.lib.in.us</w:t>
      </w:r>
    </w:p>
    <w:p w14:paraId="5DAB00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jwallace@sscpl.lib.in.us</w:t>
      </w:r>
    </w:p>
    <w:p w14:paraId="044456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jwalsh@sailsinc.org</w:t>
      </w:r>
    </w:p>
    <w:p w14:paraId="4CC81A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jwalter@nappaneelibrary.org</w:t>
      </w:r>
    </w:p>
    <w:p w14:paraId="33A75D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jwambua@daystar.ac.ke</w:t>
      </w:r>
    </w:p>
    <w:p w14:paraId="36C1F9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jwanjogu@wesleyan.edu</w:t>
      </w:r>
    </w:p>
    <w:p w14:paraId="4A9B4D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jward@holyfamily.edu</w:t>
      </w:r>
    </w:p>
    <w:p w14:paraId="42F36D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jward@limestone.edu</w:t>
      </w:r>
    </w:p>
    <w:p w14:paraId="0FAE79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jwark@earlibrary.org</w:t>
      </w:r>
    </w:p>
    <w:p w14:paraId="337287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jwarren@ccp.edu</w:t>
      </w:r>
    </w:p>
    <w:p w14:paraId="4BBB91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jwarren@elyria.lib.oh.us</w:t>
      </w:r>
    </w:p>
    <w:p w14:paraId="75C4AB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jwaskey@townofsananselmo.org</w:t>
      </w:r>
    </w:p>
    <w:p w14:paraId="14EC6E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jwatki35@kennesaw.edu</w:t>
      </w:r>
    </w:p>
    <w:p w14:paraId="4D6699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jwatson@bcpl.net</w:t>
      </w:r>
    </w:p>
    <w:p w14:paraId="7423AB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jwatson@roanokerapidsnc.com</w:t>
      </w:r>
    </w:p>
    <w:p w14:paraId="17695D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jwavrunek@ci.the-dalles.or.us</w:t>
      </w:r>
    </w:p>
    <w:p w14:paraId="403952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jwavrunek@ci.the-dalles.or.us</w:t>
      </w:r>
    </w:p>
    <w:p w14:paraId="722401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jwaxman1@tulane.edu</w:t>
      </w:r>
    </w:p>
    <w:p w14:paraId="6A61D2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jway@oregonlibrary.org</w:t>
      </w:r>
    </w:p>
    <w:p w14:paraId="45CC7B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jwaynick@lanecollege.edu</w:t>
      </w:r>
    </w:p>
    <w:p w14:paraId="50A527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jwaynick@rcpl.org</w:t>
      </w:r>
    </w:p>
    <w:p w14:paraId="6ADCD0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jwebb@ryde.nsw.gov.au</w:t>
      </w:r>
    </w:p>
    <w:p w14:paraId="3432C3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jweedon@worcpublib.org</w:t>
      </w:r>
    </w:p>
    <w:p w14:paraId="1A7D0A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jweege@conyersrockdalelibrary.org</w:t>
      </w:r>
    </w:p>
    <w:p w14:paraId="4A076E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jweeks@sccl.org</w:t>
      </w:r>
    </w:p>
    <w:p w14:paraId="1A38DD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jweiser@ciis.edu</w:t>
      </w:r>
    </w:p>
    <w:p w14:paraId="129A88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jweiss@scappooselibrary.org</w:t>
      </w:r>
    </w:p>
    <w:p w14:paraId="4D6EE1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JWeiss@springfieldpubliclibrary.com</w:t>
      </w:r>
    </w:p>
    <w:p w14:paraId="31DB68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jwelander@parkland.edu</w:t>
      </w:r>
    </w:p>
    <w:p w14:paraId="494982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jwelker@apu.edu</w:t>
      </w:r>
    </w:p>
    <w:p w14:paraId="241A10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jwellman@lynn.edu</w:t>
      </w:r>
    </w:p>
    <w:p w14:paraId="16FCE6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jwells@co.tillamook.or.us</w:t>
      </w:r>
    </w:p>
    <w:p w14:paraId="7F181A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jwendorf@crownpointlibrary.org</w:t>
      </w:r>
    </w:p>
    <w:p w14:paraId="5AAD4C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jwest@austincollege.edu</w:t>
      </w:r>
    </w:p>
    <w:p w14:paraId="454F5A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jwgibson@hfcc.edu</w:t>
      </w:r>
    </w:p>
    <w:p w14:paraId="10591E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jwhatley@chulavistaca.gov</w:t>
      </w:r>
    </w:p>
    <w:p w14:paraId="45F097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jwhelan@holycross.edu</w:t>
      </w:r>
    </w:p>
    <w:p w14:paraId="39FE94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jwhite@lintonpl.lib.in.us</w:t>
      </w:r>
    </w:p>
    <w:p w14:paraId="7684D1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jwhitty@rathbun.lioninc.org</w:t>
      </w:r>
    </w:p>
    <w:p w14:paraId="605512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jwildhagen@sjpl.lib.mo.us</w:t>
      </w:r>
    </w:p>
    <w:p w14:paraId="3AC4E0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jwilfong@trcc.edu</w:t>
      </w:r>
    </w:p>
    <w:p w14:paraId="2DED06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jwilkes@northgatech.edu</w:t>
      </w:r>
    </w:p>
    <w:p w14:paraId="791F1D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jwilkes@tcplweb.org</w:t>
      </w:r>
    </w:p>
    <w:p w14:paraId="39B464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jwilliams@bennett.edu</w:t>
      </w:r>
    </w:p>
    <w:p w14:paraId="587F4A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jwilliams@boone.lib.ia.us</w:t>
      </w:r>
    </w:p>
    <w:p w14:paraId="26619F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jwilliams@countylibrary.org</w:t>
      </w:r>
    </w:p>
    <w:p w14:paraId="0A33AF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jwilliams@fcnclibrary.org</w:t>
      </w:r>
    </w:p>
    <w:p w14:paraId="7BDFDC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Jwilliams@sulc.edu</w:t>
      </w:r>
    </w:p>
    <w:p w14:paraId="562653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jwilliams86@nwacc.edu</w:t>
      </w:r>
    </w:p>
    <w:p w14:paraId="1750DF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jwilmesherr@mayland.edu</w:t>
      </w:r>
    </w:p>
    <w:p w14:paraId="149368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jwilson@bcpls.org</w:t>
      </w:r>
    </w:p>
    <w:p w14:paraId="761E28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jwilson@yrl.ab.ca</w:t>
      </w:r>
    </w:p>
    <w:p w14:paraId="7DFB59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Jwilson156@cnm.edu</w:t>
      </w:r>
    </w:p>
    <w:p w14:paraId="2EABF2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jwimble@iupuc.edu</w:t>
      </w:r>
    </w:p>
    <w:p w14:paraId="157C48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jwinchell@scottsbluff.org</w:t>
      </w:r>
    </w:p>
    <w:p w14:paraId="5BE5C6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jwinrotte@culver.lib.in.us</w:t>
      </w:r>
    </w:p>
    <w:p w14:paraId="18F4C0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jwinsor@northeastern.edu</w:t>
      </w:r>
    </w:p>
    <w:p w14:paraId="0076A5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jwise@sbc.edu</w:t>
      </w:r>
    </w:p>
    <w:p w14:paraId="62C769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jwise@sscc.edu</w:t>
      </w:r>
    </w:p>
    <w:p w14:paraId="1738AA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jwithers2@usfca.edu</w:t>
      </w:r>
    </w:p>
    <w:p w14:paraId="73E1B0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jwk77@georgetown.edu</w:t>
      </w:r>
    </w:p>
    <w:p w14:paraId="344CA6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jwnakitare@gmail.com</w:t>
      </w:r>
    </w:p>
    <w:p w14:paraId="7BA9A2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jwolfe@ldftribe.com</w:t>
      </w:r>
    </w:p>
    <w:p w14:paraId="35C566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jwomack@faulkner.edu</w:t>
      </w:r>
    </w:p>
    <w:p w14:paraId="70E707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jwoodruff2@twu.edu</w:t>
      </w:r>
    </w:p>
    <w:p w14:paraId="6A04BE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jwool@lib.lapeer.org</w:t>
      </w:r>
    </w:p>
    <w:p w14:paraId="531F62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jwoolf-ivory@sno-isle.org</w:t>
      </w:r>
    </w:p>
    <w:p w14:paraId="760CCE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jwright@yorklibraries.org</w:t>
      </w:r>
    </w:p>
    <w:p w14:paraId="6469E3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jwu@otterbein.edu</w:t>
      </w:r>
    </w:p>
    <w:p w14:paraId="4D49D4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jxs@hill-college.cc.tx.us</w:t>
      </w:r>
    </w:p>
    <w:p w14:paraId="246E2B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jxzachwi@oaklandcc.edu</w:t>
      </w:r>
    </w:p>
    <w:p w14:paraId="31787A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jxzachwi@oaklandcc.edu</w:t>
      </w:r>
    </w:p>
    <w:p w14:paraId="760A37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jyagerhofer@lccc.edu</w:t>
      </w:r>
    </w:p>
    <w:p w14:paraId="00EEA7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jyaples@binghamton.edu</w:t>
      </w:r>
    </w:p>
    <w:p w14:paraId="5EA228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jyates@upsem.edu</w:t>
      </w:r>
    </w:p>
    <w:p w14:paraId="0DEB37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jycornelious@ualr.edu</w:t>
      </w:r>
    </w:p>
    <w:p w14:paraId="13B8A0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jycornelious@ualr.edu</w:t>
      </w:r>
    </w:p>
    <w:p w14:paraId="2CEDE4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jyeager@elon.edu</w:t>
      </w:r>
    </w:p>
    <w:p w14:paraId="3D633F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jyeakley@longviewtexas.gov</w:t>
      </w:r>
    </w:p>
    <w:p w14:paraId="2393F5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JYersavich@columbuslibrary.org</w:t>
      </w:r>
    </w:p>
    <w:p w14:paraId="7E3BB2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jyeung@hkbu.edu.hk</w:t>
      </w:r>
    </w:p>
    <w:p w14:paraId="533F09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jyldyz_kg@mail.ru</w:t>
      </w:r>
    </w:p>
    <w:p w14:paraId="3464C0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jylisadoney@uidaho.edu</w:t>
      </w:r>
    </w:p>
    <w:p w14:paraId="184BBD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jyu@illinois.edu</w:t>
      </w:r>
    </w:p>
    <w:p w14:paraId="2CBFA3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jyu@thecolonypl.org</w:t>
      </w:r>
    </w:p>
    <w:p w14:paraId="4F0255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jzappacosta@hackleylibrary.org</w:t>
      </w:r>
    </w:p>
    <w:p w14:paraId="279266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jzaragoza@albizu.edu</w:t>
      </w:r>
    </w:p>
    <w:p w14:paraId="368048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jzataweski@nottlib.org</w:t>
      </w:r>
    </w:p>
    <w:p w14:paraId="727AB1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jzeffer@calstatela.edu</w:t>
      </w:r>
    </w:p>
    <w:p w14:paraId="68058E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jzeffer@calstatela.edu</w:t>
      </w:r>
    </w:p>
    <w:p w14:paraId="38284A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jzeffer@calstatela.edu</w:t>
      </w:r>
    </w:p>
    <w:p w14:paraId="7CB4F0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jzerkel@lakelandcollege.edu</w:t>
      </w:r>
    </w:p>
    <w:p w14:paraId="446C35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jzhang6@loyola.edu</w:t>
      </w:r>
    </w:p>
    <w:p w14:paraId="065B5B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jzhong@dts.edu</w:t>
      </w:r>
    </w:p>
    <w:p w14:paraId="79CFD7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jzito@kvcc.edu</w:t>
      </w:r>
    </w:p>
    <w:p w14:paraId="357A78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j-zook2@neiu.edu</w:t>
      </w:r>
    </w:p>
    <w:p w14:paraId="367DD6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jzuccaro@syr.edu</w:t>
      </w:r>
    </w:p>
    <w:p w14:paraId="148E00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jzwu@umac.mo</w:t>
      </w:r>
    </w:p>
    <w:p w14:paraId="26BD74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K.B.Thomas@bristol.ac.uk</w:t>
      </w:r>
    </w:p>
    <w:p w14:paraId="4D31B3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k.bate@lanepl.org</w:t>
      </w:r>
    </w:p>
    <w:p w14:paraId="06B8F3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K.Brunsting@memphis.edu</w:t>
      </w:r>
    </w:p>
    <w:p w14:paraId="005613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k.conway@curtin.edu.au</w:t>
      </w:r>
    </w:p>
    <w:p w14:paraId="0144CB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k.delahunt@tamworth.nsw.gov.au</w:t>
      </w:r>
    </w:p>
    <w:p w14:paraId="473402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k.dewysockie@tcu.edu</w:t>
      </w:r>
    </w:p>
    <w:p w14:paraId="315864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K.Donnelly@mmu.ac.uk</w:t>
      </w:r>
    </w:p>
    <w:p w14:paraId="2712A9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k.e.edwards@kent.ac.uk</w:t>
      </w:r>
    </w:p>
    <w:p w14:paraId="120FD4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k.elbaaj@aui.ma</w:t>
      </w:r>
    </w:p>
    <w:p w14:paraId="046A70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K.Everest@leedsbeckett.ac.uk</w:t>
      </w:r>
    </w:p>
    <w:p w14:paraId="0257D9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k.grigsby@sheffield.ac.uk</w:t>
      </w:r>
    </w:p>
    <w:p w14:paraId="7F4DC4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k.herrlich@northeastern.edu</w:t>
      </w:r>
    </w:p>
    <w:p w14:paraId="657E44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k.hughes@yorksj.ac.uk</w:t>
      </w:r>
    </w:p>
    <w:p w14:paraId="382694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k.jabr@unrwa.org</w:t>
      </w:r>
    </w:p>
    <w:p w14:paraId="3B164E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k.junkes-kirchen@ub.uni-frankfurt.de</w:t>
      </w:r>
    </w:p>
    <w:p w14:paraId="61D291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k.lloyd@chi.ac.uk</w:t>
      </w:r>
    </w:p>
    <w:p w14:paraId="662701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k.m.nolan3@sunyocc.edu</w:t>
      </w:r>
    </w:p>
    <w:p w14:paraId="016F85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k.paulus@wingate.edu</w:t>
      </w:r>
    </w:p>
    <w:p w14:paraId="2E55C9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k.r.devaney@reading.ac.uk</w:t>
      </w:r>
    </w:p>
    <w:p w14:paraId="2C0CC5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k.raaijmakers@uva.nl</w:t>
      </w:r>
    </w:p>
    <w:p w14:paraId="010DA6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k.roy-chowdhury@uel.ac.uk</w:t>
      </w:r>
    </w:p>
    <w:p w14:paraId="03B853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k.s.ytterlid@ub.uio.no</w:t>
      </w:r>
    </w:p>
    <w:p w14:paraId="516268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k.sawyers@hvcc.edu</w:t>
      </w:r>
    </w:p>
    <w:p w14:paraId="4747E2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k.seymour@library.uq.edu.au</w:t>
      </w:r>
    </w:p>
    <w:p w14:paraId="2BCD0C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k.smith5@blueridge.edu</w:t>
      </w:r>
    </w:p>
    <w:p w14:paraId="746873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k.sollecito@ieee.org</w:t>
      </w:r>
    </w:p>
    <w:p w14:paraId="662087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k.whitehead@unf.edu</w:t>
      </w:r>
    </w:p>
    <w:p w14:paraId="090277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k.williams@tamuct.edu</w:t>
      </w:r>
    </w:p>
    <w:p w14:paraId="3EB240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k.wilson1@lse.ac.uk</w:t>
      </w:r>
    </w:p>
    <w:p w14:paraId="5758E9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k.z.stalker@dundee.ac.uk</w:t>
      </w:r>
    </w:p>
    <w:p w14:paraId="091574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k_qualmann@acs.org</w:t>
      </w:r>
    </w:p>
    <w:p w14:paraId="1734EA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ka.swain@uwinnipeg.ca</w:t>
      </w:r>
    </w:p>
    <w:p w14:paraId="640EF7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kaane_s@utpb.edu</w:t>
      </w:r>
    </w:p>
    <w:p w14:paraId="2D4558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  <w:highlight w:val="cyan"/>
        </w:rPr>
      </w:pPr>
      <w:r w:rsidRPr="00845FE5">
        <w:rPr>
          <w:rFonts w:ascii="Cambria" w:eastAsia="MS Mincho" w:hAnsi="Cambria" w:cs="Times New Roman"/>
          <w:sz w:val="22"/>
        </w:rPr>
        <w:t>kabmoore@ius.e</w:t>
      </w:r>
      <w:r w:rsidRPr="00845FE5">
        <w:rPr>
          <w:rFonts w:ascii="Cambria" w:eastAsia="MS Mincho" w:hAnsi="Cambria" w:cs="Times New Roman"/>
          <w:sz w:val="22"/>
          <w:highlight w:val="cyan"/>
        </w:rPr>
        <w:t>du</w:t>
      </w:r>
    </w:p>
    <w:p w14:paraId="585D34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  <w:highlight w:val="cyan"/>
        </w:rPr>
        <w:t>ma</w:t>
      </w:r>
      <w:r w:rsidRPr="00845FE5">
        <w:rPr>
          <w:rFonts w:ascii="Cambria" w:eastAsia="MS Mincho" w:hAnsi="Cambria" w:cs="Times New Roman"/>
          <w:sz w:val="22"/>
        </w:rPr>
        <w:t>ccardi@ius.edu</w:t>
      </w:r>
    </w:p>
    <w:p w14:paraId="0AB788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kabotsi@stlcc.edu</w:t>
      </w:r>
    </w:p>
    <w:p w14:paraId="3DFC9C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ka-bowers-sharpe@wiu.edu</w:t>
      </w:r>
    </w:p>
    <w:p w14:paraId="1F001F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kabrady@upenn.edu</w:t>
      </w:r>
    </w:p>
    <w:p w14:paraId="62C9F6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kabryant@cityofportsmouth.com</w:t>
      </w:r>
    </w:p>
    <w:p w14:paraId="78F7AB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kachiu@westcoastuniversity.edu</w:t>
      </w:r>
    </w:p>
    <w:p w14:paraId="508B2D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Kacie.Armstrong@cpl.org</w:t>
      </w:r>
    </w:p>
    <w:p w14:paraId="0660BD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kadams@manitowoc.org</w:t>
      </w:r>
    </w:p>
    <w:p w14:paraId="485ECB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kaddair@rand.org</w:t>
      </w:r>
    </w:p>
    <w:p w14:paraId="77A265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kadriyeu@anadolu.edu.tr</w:t>
      </w:r>
    </w:p>
    <w:p w14:paraId="2C1EF2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kaethryn.duncan@dcccd.edu</w:t>
      </w:r>
    </w:p>
    <w:p w14:paraId="3A5819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kaftec@mod.go.ke</w:t>
      </w:r>
    </w:p>
    <w:p w14:paraId="60CE58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kagamcy@yahoo.fr</w:t>
      </w:r>
    </w:p>
    <w:p w14:paraId="671727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kai.ekholm@helsinki.fi</w:t>
      </w:r>
    </w:p>
    <w:p w14:paraId="7E543B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Kai.Kresse@zmo.de</w:t>
      </w:r>
    </w:p>
    <w:p w14:paraId="0079FA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kaiser@main.morris.org</w:t>
      </w:r>
    </w:p>
    <w:p w14:paraId="628827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kaitlynerbs54@webster.edu</w:t>
      </w:r>
    </w:p>
    <w:p w14:paraId="1C6D6E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kaitlyngoss-peirce@augustana.edu</w:t>
      </w:r>
    </w:p>
    <w:p w14:paraId="2D4536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kaj2@ci.berkeley.ca.us</w:t>
      </w:r>
    </w:p>
    <w:p w14:paraId="5353C2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kak93@pitt.edu</w:t>
      </w:r>
    </w:p>
    <w:p w14:paraId="4F4CBC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kalba@northlakelibrary.org</w:t>
      </w:r>
    </w:p>
    <w:p w14:paraId="4DF580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kaldridge@jeffstateonline.com</w:t>
      </w:r>
    </w:p>
    <w:p w14:paraId="5E4C23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kalena.powell@georgetown.org</w:t>
      </w:r>
    </w:p>
    <w:p w14:paraId="29EB3F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Kalinova@bookex.msk.su</w:t>
      </w:r>
    </w:p>
    <w:p w14:paraId="40F33E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kallan@orlandparklibrary.org</w:t>
      </w:r>
    </w:p>
    <w:p w14:paraId="4EB55D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kallbeje@matc.edu</w:t>
      </w:r>
    </w:p>
    <w:p w14:paraId="1EBDDF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kallemey@bc.edu</w:t>
      </w:r>
    </w:p>
    <w:p w14:paraId="75211B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kallen@perrylibrary.org</w:t>
      </w:r>
    </w:p>
    <w:p w14:paraId="123948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kaloudisj@oldwestbury.edu</w:t>
      </w:r>
    </w:p>
    <w:p w14:paraId="3AADF4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kalubijk@ucmail.uc.edu</w:t>
      </w:r>
    </w:p>
    <w:p w14:paraId="3E8E4E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kalupa@berlinlibrary.org</w:t>
      </w:r>
    </w:p>
    <w:p w14:paraId="746777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kamal@dxbcustoms.gov.ae</w:t>
      </w:r>
    </w:p>
    <w:p w14:paraId="40705B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kamasieslib@ncpg.gov.za</w:t>
      </w:r>
    </w:p>
    <w:p w14:paraId="316A4B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kamau_on@tsu.edu</w:t>
      </w:r>
    </w:p>
    <w:p w14:paraId="55D765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kambrose@ucdavis.edu</w:t>
      </w:r>
    </w:p>
    <w:p w14:paraId="4355E1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kames@athenslibrary.org</w:t>
      </w:r>
    </w:p>
    <w:p w14:paraId="50B559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kames@marion.lib.oh.us</w:t>
      </w:r>
    </w:p>
    <w:p w14:paraId="5848B3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kamieskroonlib@ncpg.gov.za</w:t>
      </w:r>
    </w:p>
    <w:p w14:paraId="780F38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kamil@ums.edu.my</w:t>
      </w:r>
    </w:p>
    <w:p w14:paraId="7AF9DD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kamillajh@sdu.dk</w:t>
      </w:r>
    </w:p>
    <w:p w14:paraId="5EAEAF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kaminetsky@main.morris.org</w:t>
      </w:r>
    </w:p>
    <w:p w14:paraId="6E9C06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kammuell@augsburg.edu</w:t>
      </w:r>
    </w:p>
    <w:p w14:paraId="72B3FA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kamoll@ship.edu</w:t>
      </w:r>
    </w:p>
    <w:p w14:paraId="7DB04C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kamoll@ship.edu</w:t>
      </w:r>
    </w:p>
    <w:p w14:paraId="6F6137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kanctil@bowdoin.edu</w:t>
      </w:r>
    </w:p>
    <w:p w14:paraId="7FA4BC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kanderson@jcls.org</w:t>
      </w:r>
    </w:p>
    <w:p w14:paraId="6DD32A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kanderson@philander.edu</w:t>
      </w:r>
    </w:p>
    <w:p w14:paraId="591897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kanej@wlu.edu</w:t>
      </w:r>
    </w:p>
    <w:p w14:paraId="1F74DD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kangaloo@ukzn.ac.za</w:t>
      </w:r>
    </w:p>
    <w:p w14:paraId="6157C4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kannes@cityofpasadena.net</w:t>
      </w:r>
    </w:p>
    <w:p w14:paraId="7F109E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kanouse@main.morris.org</w:t>
      </w:r>
    </w:p>
    <w:p w14:paraId="3B9780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kansley@lagrange.edu</w:t>
      </w:r>
    </w:p>
    <w:p w14:paraId="3E2FEC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kantila@ci.lebanon.or.us</w:t>
      </w:r>
    </w:p>
    <w:p w14:paraId="4F9B3A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kaouther.azzouz@bnt.nat.tn</w:t>
      </w:r>
    </w:p>
    <w:p w14:paraId="112BA0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kapait@stetson.edu</w:t>
      </w:r>
    </w:p>
    <w:p w14:paraId="51B029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kapfeifer@fhsu.edu</w:t>
      </w:r>
    </w:p>
    <w:p w14:paraId="6E3D49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kapingml@unk.edu</w:t>
      </w:r>
    </w:p>
    <w:p w14:paraId="403D06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kapl@anet.net.sa</w:t>
      </w:r>
    </w:p>
    <w:p w14:paraId="002436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Kara.Celestine@fletcher.edu</w:t>
      </w:r>
    </w:p>
    <w:p w14:paraId="084175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kara.cervelli@fairport.lib.oh.us</w:t>
      </w:r>
    </w:p>
    <w:p w14:paraId="52535F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kara.lucas@frontrange.edu</w:t>
      </w:r>
    </w:p>
    <w:p w14:paraId="63838C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kara.oxendine@uncp.edu</w:t>
      </w:r>
    </w:p>
    <w:p w14:paraId="48C15B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kara@starkville.lib.ms.us</w:t>
      </w:r>
    </w:p>
    <w:p w14:paraId="3CE1FD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karchibald@garlandtx.gov</w:t>
      </w:r>
    </w:p>
    <w:p w14:paraId="44CE8E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karchibald@garlandtx.gov</w:t>
      </w:r>
    </w:p>
    <w:p w14:paraId="434A03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karchibald@garlandtx.gov</w:t>
      </w:r>
    </w:p>
    <w:p w14:paraId="09743C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kareeberglib@ncpg.gov.za</w:t>
      </w:r>
    </w:p>
    <w:p w14:paraId="4B4025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kareenaw@uvic.ca</w:t>
      </w:r>
    </w:p>
    <w:p w14:paraId="76F9E6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Karen.Ayles@unisa.edu.au</w:t>
      </w:r>
    </w:p>
    <w:p w14:paraId="6C032A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karen.brown@monash.edu</w:t>
      </w:r>
    </w:p>
    <w:p w14:paraId="507B7C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karen.chadsey@ufv.ca</w:t>
      </w:r>
    </w:p>
    <w:p w14:paraId="2C607B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karen.connell@columbusne.us</w:t>
      </w:r>
    </w:p>
    <w:p w14:paraId="0C7ED3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Karen.Dearing@mtsu.edu</w:t>
      </w:r>
    </w:p>
    <w:p w14:paraId="7894A7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karen.docherty@riosalado.edu</w:t>
      </w:r>
    </w:p>
    <w:p w14:paraId="79E21E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karen.eccles@sta.uwi.edu</w:t>
      </w:r>
    </w:p>
    <w:p w14:paraId="72B991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karen.ellis@taylortx.gov</w:t>
      </w:r>
    </w:p>
    <w:p w14:paraId="542236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karen.green@toowoombaRC.qld.gov.au</w:t>
      </w:r>
    </w:p>
    <w:p w14:paraId="3FA12B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karen.grondin@phoenix.edu</w:t>
      </w:r>
    </w:p>
    <w:p w14:paraId="25085F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karen.hansen@qcc.nsw.gov.au</w:t>
      </w:r>
    </w:p>
    <w:p w14:paraId="4D53FC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karen.hartfield@gcu.edu</w:t>
      </w:r>
    </w:p>
    <w:p w14:paraId="2A1272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karen.holland@norfolk.gov.uk</w:t>
      </w:r>
    </w:p>
    <w:p w14:paraId="20CA6A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karen.jensen@alaska.edu</w:t>
      </w:r>
    </w:p>
    <w:p w14:paraId="105ED6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karen.keiller@macewan.ca</w:t>
      </w:r>
    </w:p>
    <w:p w14:paraId="215DF4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Karen.Klein@ics-builds.com</w:t>
      </w:r>
    </w:p>
    <w:p w14:paraId="2C805E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karen.maier@presentation.edu</w:t>
      </w:r>
    </w:p>
    <w:p w14:paraId="53A9A9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karen.manning@library.gatech.edu</w:t>
      </w:r>
    </w:p>
    <w:p w14:paraId="2ECD2D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karen.reed@gccaz.edu</w:t>
      </w:r>
    </w:p>
    <w:p w14:paraId="10507F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karen.rivers@tridenttech.edu</w:t>
      </w:r>
    </w:p>
    <w:p w14:paraId="7B2BB9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karen.shaffer@fmcc.edu</w:t>
      </w:r>
    </w:p>
    <w:p w14:paraId="578254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Karen.Shaw@usm.edu</w:t>
      </w:r>
    </w:p>
    <w:p w14:paraId="3DF319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karen.sheldon@delval.edu</w:t>
      </w:r>
    </w:p>
    <w:p w14:paraId="322E4F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karen.vanterpool@sunywcc.edu</w:t>
      </w:r>
    </w:p>
    <w:p w14:paraId="35AEDE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karen.wilson-davis@mohawkcollege.ca</w:t>
      </w:r>
    </w:p>
    <w:p w14:paraId="10A4D9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karen@oceancitylibrary.org</w:t>
      </w:r>
    </w:p>
    <w:p w14:paraId="1F35E4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karen_abbott@byu.edu</w:t>
      </w:r>
    </w:p>
    <w:p w14:paraId="7186C5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karenandrews@peralta.edu</w:t>
      </w:r>
    </w:p>
    <w:p w14:paraId="5A5BAF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karend@ashfield.nsw.gov.au</w:t>
      </w:r>
    </w:p>
    <w:p w14:paraId="0A6CBB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karends@alamancelibraries.org</w:t>
      </w:r>
    </w:p>
    <w:p w14:paraId="0851CC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karenf@louisvilleco.gov</w:t>
      </w:r>
    </w:p>
    <w:p w14:paraId="450EDE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karengruber@muhlenberg.edu</w:t>
      </w:r>
    </w:p>
    <w:p w14:paraId="667F85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karenh@wccls.org</w:t>
      </w:r>
    </w:p>
    <w:p w14:paraId="4528D6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karenmakori@gmail.com</w:t>
      </w:r>
    </w:p>
    <w:p w14:paraId="4AC820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karenn@muskingum.edu</w:t>
      </w:r>
    </w:p>
    <w:p w14:paraId="7A8BE4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karenp@grrl.lib.mn.us</w:t>
      </w:r>
    </w:p>
    <w:p w14:paraId="63B84B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karenp@ylpl.lib.ca.us</w:t>
      </w:r>
    </w:p>
    <w:p w14:paraId="3024B9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kari.anderson@ndu.edu</w:t>
      </w:r>
    </w:p>
    <w:p w14:paraId="0BF4B8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kari.johnson@maderacollege.edu</w:t>
      </w:r>
    </w:p>
    <w:p w14:paraId="46543A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kari.oanes@minnesota.edu</w:t>
      </w:r>
    </w:p>
    <w:p w14:paraId="28620C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kari.schmidt@montgomerycollege.edu</w:t>
      </w:r>
    </w:p>
    <w:p w14:paraId="548BD4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Karim.Tharani@usask.ca</w:t>
      </w:r>
    </w:p>
    <w:p w14:paraId="136FCB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karina.dunn@vanguardcollege.com</w:t>
      </w:r>
    </w:p>
    <w:p w14:paraId="42ED90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karina_sereva@educationpng.gov.pg</w:t>
      </w:r>
    </w:p>
    <w:p w14:paraId="2EC461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karinamartinez@waukeganpl.info</w:t>
      </w:r>
    </w:p>
    <w:p w14:paraId="3EDDAC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karine.coutant@uco.fr</w:t>
      </w:r>
    </w:p>
    <w:p w14:paraId="5921BA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karine.ferrin@proquest.co.uk</w:t>
      </w:r>
    </w:p>
    <w:p w14:paraId="7E09BB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karine.lamontagne@enap.ca</w:t>
      </w:r>
    </w:p>
    <w:p w14:paraId="565E64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karinr@nipissingu.ca</w:t>
      </w:r>
    </w:p>
    <w:p w14:paraId="7E4229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karla.e.bushway@dartmouth.edu</w:t>
      </w:r>
    </w:p>
    <w:p w14:paraId="4B519E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karla.lewis@sic.edu</w:t>
      </w:r>
    </w:p>
    <w:p w14:paraId="152E51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karlawilson@lacrosse.lib.in.us</w:t>
      </w:r>
    </w:p>
    <w:p w14:paraId="2D0538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karmele.perez@ehu.eus</w:t>
      </w:r>
    </w:p>
    <w:p w14:paraId="3C602E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karmstrong@cahokialibrary.org</w:t>
      </w:r>
    </w:p>
    <w:p w14:paraId="50E654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karmstrong@euclidlibrary.org</w:t>
      </w:r>
    </w:p>
    <w:p w14:paraId="2F5103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karol.gallucci@cityofpaloalto.org</w:t>
      </w:r>
    </w:p>
    <w:p w14:paraId="520733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karri.savage@washakiecountylibrary.com</w:t>
      </w:r>
    </w:p>
    <w:p w14:paraId="793D87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karrie.wicks@chandleraz.gov</w:t>
      </w:r>
    </w:p>
    <w:p w14:paraId="487CAD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karroyo@cityofinglewood.org</w:t>
      </w:r>
    </w:p>
    <w:p w14:paraId="7219E6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karsten@lakeforest.edu</w:t>
      </w:r>
    </w:p>
    <w:p w14:paraId="66BF54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kartinis@smu.edu.sg</w:t>
      </w:r>
    </w:p>
    <w:p w14:paraId="55201F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KarylJohnson@yvcc.edu</w:t>
      </w:r>
    </w:p>
    <w:p w14:paraId="4C665E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kasandoval1@santafenm.gov</w:t>
      </w:r>
    </w:p>
    <w:p w14:paraId="0E34E0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  <w:highlight w:val="cyan"/>
        </w:rPr>
      </w:pPr>
      <w:r w:rsidRPr="00845FE5">
        <w:rPr>
          <w:rFonts w:ascii="Cambria" w:eastAsia="MS Mincho" w:hAnsi="Cambria" w:cs="Times New Roman"/>
          <w:sz w:val="22"/>
        </w:rPr>
        <w:t>kasbohmk@canisius.e</w:t>
      </w:r>
      <w:r w:rsidRPr="00845FE5">
        <w:rPr>
          <w:rFonts w:ascii="Cambria" w:eastAsia="MS Mincho" w:hAnsi="Cambria" w:cs="Times New Roman"/>
          <w:sz w:val="22"/>
          <w:highlight w:val="cyan"/>
        </w:rPr>
        <w:t>du</w:t>
      </w:r>
    </w:p>
    <w:p w14:paraId="1D83BC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  <w:highlight w:val="cyan"/>
        </w:rPr>
        <w:t>su</w:t>
      </w:r>
      <w:r w:rsidRPr="00845FE5">
        <w:rPr>
          <w:rFonts w:ascii="Cambria" w:eastAsia="MS Mincho" w:hAnsi="Cambria" w:cs="Times New Roman"/>
          <w:sz w:val="22"/>
        </w:rPr>
        <w:t>llival@canisius.edu</w:t>
      </w:r>
    </w:p>
    <w:p w14:paraId="61D983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kasey.warf@metcalfelibrary.org</w:t>
      </w:r>
    </w:p>
    <w:p w14:paraId="70A3CF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kashiefa.shade-lucas@uct.ac.za</w:t>
      </w:r>
    </w:p>
    <w:p w14:paraId="5768FA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kashley@cclibrary.org</w:t>
      </w:r>
    </w:p>
    <w:p w14:paraId="715D8A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kashmore@lonokecountylibrary.org</w:t>
      </w:r>
    </w:p>
    <w:p w14:paraId="2C8C11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Kasia.Szostak.perth@uhi.ac.uk</w:t>
      </w:r>
    </w:p>
    <w:p w14:paraId="1485A4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Kat.Louro@unbc.ca</w:t>
      </w:r>
    </w:p>
    <w:p w14:paraId="660B09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katarina.kristofova@snk.sk</w:t>
      </w:r>
    </w:p>
    <w:p w14:paraId="507F8F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Katarina.Ortega@usm.edu</w:t>
      </w:r>
    </w:p>
    <w:p w14:paraId="48AD8D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katarina.synnermark@kb.se</w:t>
      </w:r>
    </w:p>
    <w:p w14:paraId="4510D5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katbur@upenn.edu</w:t>
      </w:r>
    </w:p>
    <w:p w14:paraId="31E8BA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kate.brinister@ucf.edu</w:t>
      </w:r>
    </w:p>
    <w:p w14:paraId="4847A4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kate.budries@greensboro-nc.gov</w:t>
      </w:r>
    </w:p>
    <w:p w14:paraId="7F6E7C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Kate.Cameron@kirkwood.edu</w:t>
      </w:r>
    </w:p>
    <w:p w14:paraId="4CA9BB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kate.flower@mcla.edu</w:t>
      </w:r>
    </w:p>
    <w:p w14:paraId="269CF1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kate.flower@mcla.edu</w:t>
      </w:r>
    </w:p>
    <w:p w14:paraId="6DF28E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kate.knox@otago.ac.nz</w:t>
      </w:r>
    </w:p>
    <w:p w14:paraId="0D541F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kate.macdonald@utoronto.ca</w:t>
      </w:r>
    </w:p>
    <w:p w14:paraId="6F40AF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kate.mcgartland@flemingcollege.ca</w:t>
      </w:r>
    </w:p>
    <w:p w14:paraId="1F8A36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kate.pham@csueastbay.edu</w:t>
      </w:r>
    </w:p>
    <w:p w14:paraId="14649B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Kate.regester@brighton-hove.gov.uk</w:t>
      </w:r>
    </w:p>
    <w:p w14:paraId="72B43F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kate.sinclair@adelaide.edu.au</w:t>
      </w:r>
    </w:p>
    <w:p w14:paraId="07EDE4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kate.thompson@gnb.ca</w:t>
      </w:r>
    </w:p>
    <w:p w14:paraId="4C681A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kate@woodriverlibrary.org</w:t>
      </w:r>
    </w:p>
    <w:p w14:paraId="50DEB3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katelove@oplin.org</w:t>
      </w:r>
    </w:p>
    <w:p w14:paraId="0AA452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katelyn.wittenborn@wyo.gov</w:t>
      </w:r>
    </w:p>
    <w:p w14:paraId="5D00DD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katelynn.telford@fredonia.edu</w:t>
      </w:r>
    </w:p>
    <w:p w14:paraId="054A83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katerina.allmendinger@colorado.edu</w:t>
      </w:r>
    </w:p>
    <w:p w14:paraId="16B2FA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katesonsteby@gustavus.edu</w:t>
      </w:r>
    </w:p>
    <w:p w14:paraId="6B4A7C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Katey.Jordan@chemeketa.edu</w:t>
      </w:r>
    </w:p>
    <w:p w14:paraId="239DEC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katgriff@vt.edu</w:t>
      </w:r>
    </w:p>
    <w:p w14:paraId="7C826F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katharina.stuehlmeyer@uni-tuebingen.de</w:t>
      </w:r>
    </w:p>
    <w:p w14:paraId="32F889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katharina.urch@bibliothek.uni-augsburg.de</w:t>
      </w:r>
    </w:p>
    <w:p w14:paraId="03B822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kathcarn@lmxac.org</w:t>
      </w:r>
    </w:p>
    <w:p w14:paraId="4A1110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katherine.chapline@uta.edu</w:t>
      </w:r>
    </w:p>
    <w:p w14:paraId="0BA369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Katherine.fanstill@greensboro-nc.gov</w:t>
      </w:r>
    </w:p>
    <w:p w14:paraId="170E36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katherine.kelley@lwtech.edu</w:t>
      </w:r>
    </w:p>
    <w:p w14:paraId="1752A5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katherine.king@wku.edu</w:t>
      </w:r>
    </w:p>
    <w:p w14:paraId="58A489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katherine.parsons@bcc.cuny.edu</w:t>
      </w:r>
    </w:p>
    <w:p w14:paraId="3B38F7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katherine.ralson@occr.ocgov.com</w:t>
      </w:r>
    </w:p>
    <w:p w14:paraId="137EF8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katherine.rolfes@solacc.edu</w:t>
      </w:r>
    </w:p>
    <w:p w14:paraId="092088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katherine.sluder@maryvillecollege.edu</w:t>
      </w:r>
    </w:p>
    <w:p w14:paraId="4016AA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katherine.tennison@swosu.edu</w:t>
      </w:r>
    </w:p>
    <w:p w14:paraId="409043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katherine@btrl.net</w:t>
      </w:r>
    </w:p>
    <w:p w14:paraId="797F7A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katherine@ci.puyallup.wa.us</w:t>
      </w:r>
    </w:p>
    <w:p w14:paraId="2A956D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kathern_hatfield@wilmington.edu</w:t>
      </w:r>
    </w:p>
    <w:p w14:paraId="419D29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kathihtwenl@gmail.com</w:t>
      </w:r>
    </w:p>
    <w:p w14:paraId="454B92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kathk@unm.edu</w:t>
      </w:r>
    </w:p>
    <w:p w14:paraId="7F3625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kathleen.broeder@utahtech.edu</w:t>
      </w:r>
    </w:p>
    <w:p w14:paraId="5B3EC7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kathleen.casey@slu.edu</w:t>
      </w:r>
    </w:p>
    <w:p w14:paraId="126E26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Kathleen.connor.perth@uhi.ac.uk</w:t>
      </w:r>
    </w:p>
    <w:p w14:paraId="26BD92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kathleen.fearer@alaska.gov</w:t>
      </w:r>
    </w:p>
    <w:p w14:paraId="51B0F0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kathleen.heslop@crrl.org</w:t>
      </w:r>
    </w:p>
    <w:p w14:paraId="0C0B4A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kathleen.kanarski@austintexas.gov</w:t>
      </w:r>
    </w:p>
    <w:p w14:paraId="28368C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kathleen.kordesh@northwestern.edu</w:t>
      </w:r>
    </w:p>
    <w:p w14:paraId="4FB845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kathleen.laishley@capetown.gov.za</w:t>
      </w:r>
    </w:p>
    <w:p w14:paraId="6B4BE1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Kathleen.Lefkowitz@cpl.org</w:t>
      </w:r>
    </w:p>
    <w:p w14:paraId="5919BE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kathleen.mcgrail@bccls.org</w:t>
      </w:r>
    </w:p>
    <w:p w14:paraId="4B9E2B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kathleen.mcgrath@wbrl.ca</w:t>
      </w:r>
    </w:p>
    <w:p w14:paraId="0DED5D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kathleen.oakey@sheridancollege.ca</w:t>
      </w:r>
    </w:p>
    <w:p w14:paraId="6618E8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kathleen.rieck@cincinnatilibrary.org</w:t>
      </w:r>
    </w:p>
    <w:p w14:paraId="64AEFD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kathleen.simi@minotstateu.edu</w:t>
      </w:r>
    </w:p>
    <w:p w14:paraId="28320F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kathleen.veldhuisen@chemeketa.edu</w:t>
      </w:r>
    </w:p>
    <w:p w14:paraId="238EDD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kathleen.wade@occr.ocgov.com</w:t>
      </w:r>
    </w:p>
    <w:p w14:paraId="3AE55E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kathleen.williams@life.edu</w:t>
      </w:r>
    </w:p>
    <w:p w14:paraId="0C7319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kathleen_grasser@onslowcountync.gov</w:t>
      </w:r>
    </w:p>
    <w:p w14:paraId="36A5DF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kathleengaskin@westburylibrary.org</w:t>
      </w:r>
    </w:p>
    <w:p w14:paraId="1468CF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kathrin.drechsel@uni-erfurt.de</w:t>
      </w:r>
    </w:p>
    <w:p w14:paraId="13FBAC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Kathrine.Aydelott@unh.edu</w:t>
      </w:r>
    </w:p>
    <w:p w14:paraId="39081D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Kathryn.Bailey@cdu.edu.au</w:t>
      </w:r>
    </w:p>
    <w:p w14:paraId="076450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kathryn.ballard@solent.ac.uk</w:t>
      </w:r>
    </w:p>
    <w:p w14:paraId="2E7990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kathryn.blackmerreyes@sjsu.edu</w:t>
      </w:r>
    </w:p>
    <w:p w14:paraId="08A515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kathryn.breward@clarence.nsw.gov.au</w:t>
      </w:r>
    </w:p>
    <w:p w14:paraId="402C6E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kathryn.ferguson1@jcu.edu.au</w:t>
      </w:r>
    </w:p>
    <w:p w14:paraId="0398C8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kathryn.gindin@citynmb.com</w:t>
      </w:r>
    </w:p>
    <w:p w14:paraId="174AC4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Kathryn.Hunt@lincolnca.gov</w:t>
      </w:r>
    </w:p>
    <w:p w14:paraId="2A65A3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kathryn.johnsmasten@oswego.edu</w:t>
      </w:r>
    </w:p>
    <w:p w14:paraId="183ACD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kathryn.roberts@venusisd.net</w:t>
      </w:r>
    </w:p>
    <w:p w14:paraId="22FC0F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Kathryn.Silberger@marist.edu</w:t>
      </w:r>
    </w:p>
    <w:p w14:paraId="3AECEB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kathryn.zane@westliberty.edu</w:t>
      </w:r>
    </w:p>
    <w:p w14:paraId="2E0C2F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kathrynk@multco.us</w:t>
      </w:r>
    </w:p>
    <w:p w14:paraId="2479FC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kathrynm@nipissingu.ca</w:t>
      </w:r>
    </w:p>
    <w:p w14:paraId="76CE30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kathryny@sjrls.org</w:t>
      </w:r>
    </w:p>
    <w:p w14:paraId="5F178E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kathy.bach@cincinnatilibrary.org</w:t>
      </w:r>
    </w:p>
    <w:p w14:paraId="25D08A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kathy.brunsma@lmunet.edu</w:t>
      </w:r>
    </w:p>
    <w:p w14:paraId="4C53BA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Kathy.Cole@grandronde.org</w:t>
      </w:r>
    </w:p>
    <w:p w14:paraId="431441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kathy.dugan@welibrary.info</w:t>
      </w:r>
    </w:p>
    <w:p w14:paraId="7B28B7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Kathy.Enger@nlln.org </w:t>
      </w:r>
    </w:p>
    <w:p w14:paraId="641B77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kathy.gaynor@usask.ca</w:t>
      </w:r>
    </w:p>
    <w:p w14:paraId="0CC971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kathy.kennedy-brunner@cincinnatilibrary.org</w:t>
      </w:r>
    </w:p>
    <w:p w14:paraId="2716C1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kathy.ladell@uc.edu</w:t>
      </w:r>
    </w:p>
    <w:p w14:paraId="2EFEFF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kathy.lundberg@toledolibrary.org</w:t>
      </w:r>
    </w:p>
    <w:p w14:paraId="07ACC9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kathy.peterson@co.dakota.mn.us</w:t>
      </w:r>
    </w:p>
    <w:p w14:paraId="0AB208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kathy.pillatzki@henrylibraries.org</w:t>
      </w:r>
    </w:p>
    <w:p w14:paraId="6B0E24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Kathy.Renner@wcmo.edu</w:t>
      </w:r>
    </w:p>
    <w:p w14:paraId="189CF9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kathy.seidler@cbtsc.ca</w:t>
      </w:r>
    </w:p>
    <w:p w14:paraId="59218F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kathy.seidler@csbs.ca</w:t>
      </w:r>
    </w:p>
    <w:p w14:paraId="778CC3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kathy.stilin@mcfls.org</w:t>
      </w:r>
    </w:p>
    <w:p w14:paraId="6E37D6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kathy.taylor@cincinnatilibrary.org</w:t>
      </w:r>
    </w:p>
    <w:p w14:paraId="6F38BF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kathy.vossler@haywoodcountync.gov</w:t>
      </w:r>
    </w:p>
    <w:p w14:paraId="6F179E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kathy.vossler@haywoodcountync.gov</w:t>
      </w:r>
    </w:p>
    <w:p w14:paraId="783761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kathy.zappitello@conneaut.lib.oh.us</w:t>
      </w:r>
    </w:p>
    <w:p w14:paraId="7F9F83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kathyharrington@ferristexas.gov</w:t>
      </w:r>
    </w:p>
    <w:p w14:paraId="259421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kathyk@muskingumlibrary.org</w:t>
      </w:r>
    </w:p>
    <w:p w14:paraId="3EDB59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kathylyn.hill@famu.edu</w:t>
      </w:r>
    </w:p>
    <w:p w14:paraId="000A79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kathys@oppl.org</w:t>
      </w:r>
    </w:p>
    <w:p w14:paraId="2CE472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katie.batcheller@woodbury.edu</w:t>
      </w:r>
    </w:p>
    <w:p w14:paraId="5304BA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katie.benjamin@duke.edu</w:t>
      </w:r>
    </w:p>
    <w:p w14:paraId="776AD8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katie.cox@gastongov.com</w:t>
      </w:r>
    </w:p>
    <w:p w14:paraId="58EEAB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katie.fanstill@greensboro-nc.gov</w:t>
      </w:r>
    </w:p>
    <w:p w14:paraId="573582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katie.greifenkamp@cincinnatilibrary.org</w:t>
      </w:r>
    </w:p>
    <w:p w14:paraId="3AD0A3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katie.j.williams@ocom.edu</w:t>
      </w:r>
    </w:p>
    <w:p w14:paraId="711604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Katie.Jenkins@lpl.org</w:t>
      </w:r>
    </w:p>
    <w:p w14:paraId="74AA79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katie.jones@newman.ac.uk</w:t>
      </w:r>
    </w:p>
    <w:p w14:paraId="4B003C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katie.keyser@ucsf.edu</w:t>
      </w:r>
    </w:p>
    <w:p w14:paraId="631C3E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Katie.Lawrence@WilliamWoods.edu</w:t>
      </w:r>
    </w:p>
    <w:p w14:paraId="4DA31B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katie.ringenbach@burton.lib.oh.us</w:t>
      </w:r>
    </w:p>
    <w:p w14:paraId="0556E7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katie.walton@ade.arkansas.gov</w:t>
      </w:r>
    </w:p>
    <w:p w14:paraId="720BCF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katieb@woodstockil.info</w:t>
      </w:r>
    </w:p>
    <w:p w14:paraId="4A34A1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KatieGill@gs.edu</w:t>
      </w:r>
    </w:p>
    <w:p w14:paraId="602CFB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Katie-Gohn@utc.edu</w:t>
      </w:r>
    </w:p>
    <w:p w14:paraId="38CB10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katie-hassman@uiowa.edu</w:t>
      </w:r>
    </w:p>
    <w:p w14:paraId="614C27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katie-roche@icpl.org</w:t>
      </w:r>
    </w:p>
    <w:p w14:paraId="4197F5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katinajones@mymcpl.org</w:t>
      </w:r>
    </w:p>
    <w:p w14:paraId="7DB1C5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katja.knop@@tu-chemnitz.de</w:t>
      </w:r>
    </w:p>
    <w:p w14:paraId="27F695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katleho.phakoe@mangaung.co.za</w:t>
      </w:r>
    </w:p>
    <w:p w14:paraId="39C630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katlynpomeroy@meredith.edu</w:t>
      </w:r>
    </w:p>
    <w:p w14:paraId="0332EA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katmae@k-state.edu</w:t>
      </w:r>
    </w:p>
    <w:p w14:paraId="53643D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Katrina.Dewis@utas.edu.au</w:t>
      </w:r>
    </w:p>
    <w:p w14:paraId="47A8DB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Katrina.Leenheer@kingsu.ca</w:t>
      </w:r>
    </w:p>
    <w:p w14:paraId="33FADB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katrina.salley@asbury.edu</w:t>
      </w:r>
    </w:p>
    <w:p w14:paraId="39D126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katrinab@mst.edu</w:t>
      </w:r>
    </w:p>
    <w:p w14:paraId="27B20F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kats@nippersinklibrary.org</w:t>
      </w:r>
    </w:p>
    <w:p w14:paraId="750F06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katy.dichter@seattlecolleges.edu</w:t>
      </w:r>
    </w:p>
    <w:p w14:paraId="5C7878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katy.duperry@escondidolibrary.org</w:t>
      </w:r>
    </w:p>
    <w:p w14:paraId="14C0E0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katy.holm@cincinnatilibrary.org</w:t>
      </w:r>
    </w:p>
    <w:p w14:paraId="46711C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katy.ryan@ccv.edu</w:t>
      </w:r>
    </w:p>
    <w:p w14:paraId="7C5CC6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katzmi@oplin.org</w:t>
      </w:r>
    </w:p>
    <w:p w14:paraId="0E2FB0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kaubisch@oplin.org</w:t>
      </w:r>
    </w:p>
    <w:p w14:paraId="56A3DF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kauffman@main.morris.org</w:t>
      </w:r>
    </w:p>
    <w:p w14:paraId="67D145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kaughinb@gettysburg.edu</w:t>
      </w:r>
    </w:p>
    <w:p w14:paraId="6274B1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kaugustine@csustan.edu</w:t>
      </w:r>
    </w:p>
    <w:p w14:paraId="31C38C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kaustrino@libraryvisit.org</w:t>
      </w:r>
    </w:p>
    <w:p w14:paraId="35E952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kaverette@starklibrary.org</w:t>
      </w:r>
    </w:p>
    <w:p w14:paraId="530C79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kavita@uic.edu</w:t>
      </w:r>
    </w:p>
    <w:p w14:paraId="20AED1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kaweisb@milwaukee.gov</w:t>
      </w:r>
    </w:p>
    <w:p w14:paraId="6DAA78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kawhite@knox.net</w:t>
      </w:r>
    </w:p>
    <w:p w14:paraId="3FD5E6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kay.cahill@vpl.ca</w:t>
      </w:r>
    </w:p>
    <w:p w14:paraId="0BF9D1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Kay.Cunningham@cbu.edu</w:t>
      </w:r>
    </w:p>
    <w:p w14:paraId="09D53A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kay.grieves@sunderland.ac.uk</w:t>
      </w:r>
    </w:p>
    <w:p w14:paraId="542316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kay.houser@sccnc.edu</w:t>
      </w:r>
    </w:p>
    <w:p w14:paraId="6134F6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kay.kromm@monarchlibraries.org</w:t>
      </w:r>
    </w:p>
    <w:p w14:paraId="47F172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kay.likolola@gmx.de</w:t>
      </w:r>
    </w:p>
    <w:p w14:paraId="14C2B6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Kay.Stebbins@lsus.edu</w:t>
      </w:r>
    </w:p>
    <w:p w14:paraId="0CE3EF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kayadevir@itu.edu.tr</w:t>
      </w:r>
    </w:p>
    <w:p w14:paraId="1F6660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kayae@itu.edu.tr</w:t>
      </w:r>
    </w:p>
    <w:p w14:paraId="3593D8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KAyala@suno.edu</w:t>
      </w:r>
    </w:p>
    <w:p w14:paraId="03D311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kayala@suno.edu</w:t>
      </w:r>
    </w:p>
    <w:p w14:paraId="5361CB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kaye@uwp.edu</w:t>
      </w:r>
    </w:p>
    <w:p w14:paraId="69C1AF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kaygusuz@itu.edu.tr</w:t>
      </w:r>
    </w:p>
    <w:p w14:paraId="4674C4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kaykim@dgist.ac.kr</w:t>
      </w:r>
    </w:p>
    <w:p w14:paraId="08A2D6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kayla.genell.morris@emory.edu</w:t>
      </w:r>
    </w:p>
    <w:p w14:paraId="6A1D76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kayleigh.bohemier@yale.edu</w:t>
      </w:r>
    </w:p>
    <w:p w14:paraId="074E82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kayley@btrl.net</w:t>
      </w:r>
    </w:p>
    <w:p w14:paraId="69E27E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kayserj@co.mendocino.ca.us</w:t>
      </w:r>
    </w:p>
    <w:p w14:paraId="312D50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kayton@ric.edu</w:t>
      </w:r>
    </w:p>
    <w:p w14:paraId="327519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kazi.jestribek@unco.edu</w:t>
      </w:r>
    </w:p>
    <w:p w14:paraId="51520B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kbailey@mycdl.org</w:t>
      </w:r>
    </w:p>
    <w:p w14:paraId="539A0C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kbaker@piscatawaylibrary.org</w:t>
      </w:r>
    </w:p>
    <w:p w14:paraId="57E19A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kbaker@ybp.com</w:t>
      </w:r>
    </w:p>
    <w:p w14:paraId="04F7C3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kbanyas3@washcoll.edu</w:t>
      </w:r>
    </w:p>
    <w:p w14:paraId="302436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k-baril@onu.edu</w:t>
      </w:r>
    </w:p>
    <w:p w14:paraId="78408A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kbariola@msdelta.edu</w:t>
      </w:r>
    </w:p>
    <w:p w14:paraId="5F1455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kbarrette@mtroyal.ca</w:t>
      </w:r>
    </w:p>
    <w:p w14:paraId="2A1F17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kbarsotti@roseville.ca.us</w:t>
      </w:r>
    </w:p>
    <w:p w14:paraId="05E423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kbaumgartner@greatnecklibrary.org</w:t>
      </w:r>
    </w:p>
    <w:p w14:paraId="1C387C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kbeaudry@easthartfordct.gov</w:t>
      </w:r>
    </w:p>
    <w:p w14:paraId="3E0896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kbeck@rcplib.org</w:t>
      </w:r>
    </w:p>
    <w:p w14:paraId="6A8ABF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kbenner@newingtonct.gov</w:t>
      </w:r>
    </w:p>
    <w:p w14:paraId="67E257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kbennett@orangecountync.gov</w:t>
      </w:r>
    </w:p>
    <w:p w14:paraId="714CC2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kbennett@tylertexas.com</w:t>
      </w:r>
    </w:p>
    <w:p w14:paraId="28C514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kbenson@gravettear.com</w:t>
      </w:r>
    </w:p>
    <w:p w14:paraId="2BA5BC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kbenvie@sailsinc.org</w:t>
      </w:r>
    </w:p>
    <w:p w14:paraId="102B32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kbheidec@hacc.edu</w:t>
      </w:r>
    </w:p>
    <w:p w14:paraId="644CCA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kBiehl@bozeman.net</w:t>
      </w:r>
    </w:p>
    <w:p w14:paraId="70FC5B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kbillings@buenapark.lib.ca.us</w:t>
      </w:r>
    </w:p>
    <w:p w14:paraId="1C3DF8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kbillings@buenapark.lib.ca.us</w:t>
      </w:r>
    </w:p>
    <w:p w14:paraId="1083C2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kbishop@unomaha.edu</w:t>
      </w:r>
    </w:p>
    <w:p w14:paraId="29C445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kbittle@cmlibrary.org</w:t>
      </w:r>
    </w:p>
    <w:p w14:paraId="69BC3E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kblackford@mhu.edu</w:t>
      </w:r>
    </w:p>
    <w:p w14:paraId="75C198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kblackmo@ua.edu</w:t>
      </w:r>
    </w:p>
    <w:p w14:paraId="1EF544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kblaha@syracuse.lib.in.us</w:t>
      </w:r>
    </w:p>
    <w:p w14:paraId="423EF8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kblinn@brynmawr.edu</w:t>
      </w:r>
    </w:p>
    <w:p w14:paraId="04DD0A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kboling@wgrls.org</w:t>
      </w:r>
    </w:p>
    <w:p w14:paraId="2ED951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kbollom@whartonco.lib.tx.us</w:t>
      </w:r>
    </w:p>
    <w:p w14:paraId="621A5A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kbooe@cityofboise.org</w:t>
      </w:r>
    </w:p>
    <w:p w14:paraId="2808F7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Kborbely@collegeforcreativestudies.edu</w:t>
      </w:r>
    </w:p>
    <w:p w14:paraId="7AFE5F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kbowen@cityofdenison.com</w:t>
      </w:r>
    </w:p>
    <w:p w14:paraId="0BA06E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kbowman@starkecountylibrary.org</w:t>
      </w:r>
    </w:p>
    <w:p w14:paraId="24C7BF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kboyd2@brenau.edu</w:t>
      </w:r>
    </w:p>
    <w:p w14:paraId="1E0317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kboyd2@brenau.edu</w:t>
      </w:r>
    </w:p>
    <w:p w14:paraId="77B53F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kboyer@ffpubliclibrary.org</w:t>
      </w:r>
    </w:p>
    <w:p w14:paraId="7F4F59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kbr@ci.upland.ca.us</w:t>
      </w:r>
    </w:p>
    <w:p w14:paraId="223C49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kbradley@mvls.info</w:t>
      </w:r>
    </w:p>
    <w:p w14:paraId="7DC97C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kbragg@sno-isle.org</w:t>
      </w:r>
    </w:p>
    <w:p w14:paraId="35AEFD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kbrodbeck-kenney@lincolncity.org</w:t>
      </w:r>
    </w:p>
    <w:p w14:paraId="152FE3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kbrodsky@chathamlibrary.org</w:t>
      </w:r>
    </w:p>
    <w:p w14:paraId="69499D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kbrodsky@chathamlibrary.org</w:t>
      </w:r>
    </w:p>
    <w:p w14:paraId="4819D9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kbrothers0005@kctcs.edu</w:t>
      </w:r>
    </w:p>
    <w:p w14:paraId="22BFB9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kbrown@mountainsidelibrary.org</w:t>
      </w:r>
    </w:p>
    <w:p w14:paraId="3046E6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kbryant@hendersoncountync.org</w:t>
      </w:r>
    </w:p>
    <w:p w14:paraId="2B069D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kbryant@hoodseminary.edu</w:t>
      </w:r>
    </w:p>
    <w:p w14:paraId="37DD32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kbryant@nantahalalibrary.org</w:t>
      </w:r>
    </w:p>
    <w:p w14:paraId="3BEEBF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kbryant-smith@norwalk.edu</w:t>
      </w:r>
    </w:p>
    <w:p w14:paraId="51435C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kbuckardt@lakeforestlibrary.org</w:t>
      </w:r>
    </w:p>
    <w:p w14:paraId="202E2A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kBuckson@stcharleslibrary.org</w:t>
      </w:r>
    </w:p>
    <w:p w14:paraId="262AAF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kbugg@auctr.edu</w:t>
      </w:r>
    </w:p>
    <w:p w14:paraId="4EA2C5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kbuick@unm.edu</w:t>
      </w:r>
    </w:p>
    <w:p w14:paraId="5585AC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kbunner@parliningersoll.org</w:t>
      </w:r>
    </w:p>
    <w:p w14:paraId="042DF4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kburgess@libraryconnection.info</w:t>
      </w:r>
    </w:p>
    <w:p w14:paraId="7209F0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kburns@pgpl.ca</w:t>
      </w:r>
    </w:p>
    <w:p w14:paraId="0251A2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kburns@seolibraries.org</w:t>
      </w:r>
    </w:p>
    <w:p w14:paraId="10C4D9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kburtchett@wdlib.org</w:t>
      </w:r>
    </w:p>
    <w:p w14:paraId="6ACA69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kbuth@beverlyhills.org</w:t>
      </w:r>
    </w:p>
    <w:p w14:paraId="722B4E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kbutler@saginawlibrary.org</w:t>
      </w:r>
    </w:p>
    <w:p w14:paraId="025DA7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kbutterfield@oconomowoclibrary.org   </w:t>
      </w:r>
    </w:p>
    <w:p w14:paraId="5DDF95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kbutts@seattleu.edu</w:t>
      </w:r>
    </w:p>
    <w:p w14:paraId="656B33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kbwhite@cabarruscounty.us</w:t>
      </w:r>
    </w:p>
    <w:p w14:paraId="5CB69B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kbyrne@gisc.nsw.gov.au</w:t>
      </w:r>
    </w:p>
    <w:p w14:paraId="646ACE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kcaines@cityofhemet.org</w:t>
      </w:r>
    </w:p>
    <w:p w14:paraId="7086D2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kcardoso@sailsinc.org</w:t>
      </w:r>
    </w:p>
    <w:p w14:paraId="7F3EDA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KCarroll@cityofsalem.net</w:t>
      </w:r>
    </w:p>
    <w:p w14:paraId="296148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kcarroll@geaugalibrary.net</w:t>
      </w:r>
    </w:p>
    <w:p w14:paraId="142577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kcarver@wcu.edu</w:t>
      </w:r>
    </w:p>
    <w:p w14:paraId="7C5F04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kcary@vcu.edu</w:t>
      </w:r>
    </w:p>
    <w:p w14:paraId="643C13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kcascio@chipublib.org</w:t>
      </w:r>
    </w:p>
    <w:p w14:paraId="6FCE1B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kcauley@jjay.cuny.edu</w:t>
      </w:r>
    </w:p>
    <w:p w14:paraId="5110D8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kcausway@edgcombelibrary.org</w:t>
      </w:r>
    </w:p>
    <w:p w14:paraId="0E55B0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kcb2145@columbia.edu</w:t>
      </w:r>
    </w:p>
    <w:p w14:paraId="085873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kcelestine@fletcher.edu</w:t>
      </w:r>
    </w:p>
    <w:p w14:paraId="4455C7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kcerasoli@farmingtonlibraries.org</w:t>
      </w:r>
    </w:p>
    <w:p w14:paraId="29CBE8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kchao@fortbend.lib.tx.us</w:t>
      </w:r>
    </w:p>
    <w:p w14:paraId="0EA0AF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kcherone@edgewood.edu</w:t>
      </w:r>
    </w:p>
    <w:p w14:paraId="458474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kchomitz@iu.edu</w:t>
      </w:r>
    </w:p>
    <w:p w14:paraId="056711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kchristiansen@prcity.com</w:t>
      </w:r>
    </w:p>
    <w:p w14:paraId="5E1AA9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kciavaglia@eulesstx.gov</w:t>
      </w:r>
    </w:p>
    <w:p w14:paraId="3FDC86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kcinar@tr.swetsblackwell.com</w:t>
      </w:r>
    </w:p>
    <w:p w14:paraId="0A2551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kclair@reddicklibrary.org</w:t>
      </w:r>
    </w:p>
    <w:p w14:paraId="54AE26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kclark@cityofmillvalley.org</w:t>
      </w:r>
    </w:p>
    <w:p w14:paraId="38017F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kclark@saintmeinrad.edu</w:t>
      </w:r>
    </w:p>
    <w:p w14:paraId="2C8F69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kclcirc@yahoo.com</w:t>
      </w:r>
    </w:p>
    <w:p w14:paraId="14DBCB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kclibrary@sbcglobal.net</w:t>
      </w:r>
    </w:p>
    <w:p w14:paraId="4F290C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kcmarshall@suffolkva.us</w:t>
      </w:r>
    </w:p>
    <w:p w14:paraId="74CD45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kcockcroft@brewsterladieslibrary.org</w:t>
      </w:r>
    </w:p>
    <w:p w14:paraId="01E1AC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kcollins@jjay.cuny.edu</w:t>
      </w:r>
    </w:p>
    <w:p w14:paraId="49A656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kcollins@thegdl.org</w:t>
      </w:r>
    </w:p>
    <w:p w14:paraId="0D3FF1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kcolon@gcpl.lib.oh.us</w:t>
      </w:r>
    </w:p>
    <w:p w14:paraId="6924EA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kcolson@swls.org</w:t>
      </w:r>
    </w:p>
    <w:p w14:paraId="4833E2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kcondon@sagchip.org</w:t>
      </w:r>
    </w:p>
    <w:p w14:paraId="098A99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kcooi@smu.edu.sg</w:t>
      </w:r>
    </w:p>
    <w:p w14:paraId="2528E6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kcook@oplin.org</w:t>
      </w:r>
    </w:p>
    <w:p w14:paraId="2D24BA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kcorbett@langston.edu</w:t>
      </w:r>
    </w:p>
    <w:p w14:paraId="751D59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kcornell@irvingisd.net</w:t>
      </w:r>
    </w:p>
    <w:p w14:paraId="01F1FB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kcrabtree@cityofspringtown.com</w:t>
      </w:r>
    </w:p>
    <w:p w14:paraId="3B405D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kcrooney@wisc.edu</w:t>
      </w:r>
    </w:p>
    <w:p w14:paraId="2F5D56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kcrotty@rsu.edu</w:t>
      </w:r>
    </w:p>
    <w:p w14:paraId="2AC6A9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kcrouse@newcanaanlibrary.org</w:t>
      </w:r>
    </w:p>
    <w:p w14:paraId="2264D9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kcunnion@greenriver.edu</w:t>
      </w:r>
    </w:p>
    <w:p w14:paraId="11E98C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kd046@uark.edu</w:t>
      </w:r>
    </w:p>
    <w:p w14:paraId="47C833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kdaigle@infopeake.org</w:t>
      </w:r>
    </w:p>
    <w:p w14:paraId="666318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kdanczaklyons@cityofevanston.org</w:t>
      </w:r>
    </w:p>
    <w:p w14:paraId="02A584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kdavenport@washingtonnc.gov</w:t>
      </w:r>
    </w:p>
    <w:p w14:paraId="22DAC5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kdavid@calcasieu.lib.la.us</w:t>
      </w:r>
    </w:p>
    <w:p w14:paraId="3DC573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kdavis@highplains.us</w:t>
      </w:r>
    </w:p>
    <w:p w14:paraId="5ADB1A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kdavis@shelbycounty-al.org</w:t>
      </w:r>
    </w:p>
    <w:p w14:paraId="229F1D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kdayer@silvercitymail.com</w:t>
      </w:r>
    </w:p>
    <w:p w14:paraId="4D39F1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kdebell@yhc.edu</w:t>
      </w:r>
    </w:p>
    <w:p w14:paraId="42E696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kdebenedictis@akronlibrary.org</w:t>
      </w:r>
    </w:p>
    <w:p w14:paraId="232A90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kdecicco-carey@sailsinc.org</w:t>
      </w:r>
    </w:p>
    <w:p w14:paraId="32F404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kdegyansky@whiteplainslibrary.org</w:t>
      </w:r>
    </w:p>
    <w:p w14:paraId="564F78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kdenne@ozarks.edu</w:t>
      </w:r>
    </w:p>
    <w:p w14:paraId="41C7D8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kdepinto@cityofwestminster.us</w:t>
      </w:r>
    </w:p>
    <w:p w14:paraId="2ABD0F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kdespain@fclsonline.org</w:t>
      </w:r>
    </w:p>
    <w:p w14:paraId="321753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kdexheimer@palmyra.lib.wi.us</w:t>
      </w:r>
    </w:p>
    <w:p w14:paraId="43F00B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kdf8f@uvawise.edu</w:t>
      </w:r>
    </w:p>
    <w:p w14:paraId="6AE2CB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kdigiulio@piscatawaylibrary.org</w:t>
      </w:r>
    </w:p>
    <w:p w14:paraId="19AE78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kdimond@manchesterlibrary.info</w:t>
      </w:r>
    </w:p>
    <w:p w14:paraId="554E25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kdml@kwadukuza.gov.za</w:t>
      </w:r>
    </w:p>
    <w:p w14:paraId="32107C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kdml@kwadukuza.gov.za</w:t>
      </w:r>
    </w:p>
    <w:p w14:paraId="3D7907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kdomer@brodheadlibrary.org</w:t>
      </w:r>
    </w:p>
    <w:p w14:paraId="67232B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kdonohue@franciscan.edu</w:t>
      </w:r>
    </w:p>
    <w:p w14:paraId="4B4D61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kdowell@wichita.gov</w:t>
      </w:r>
    </w:p>
    <w:p w14:paraId="72A55D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kdpage904@cfcc.edu</w:t>
      </w:r>
    </w:p>
    <w:p w14:paraId="4CFD35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kdrok@rdpl.org</w:t>
      </w:r>
    </w:p>
    <w:p w14:paraId="28EDC3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kdubrinsky@hwoodslib.org</w:t>
      </w:r>
    </w:p>
    <w:p w14:paraId="44703D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kduncan@northwood.edu</w:t>
      </w:r>
    </w:p>
    <w:p w14:paraId="20F88F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kdwilliams@usi.edu</w:t>
      </w:r>
    </w:p>
    <w:p w14:paraId="7A9D1E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ke.bejune@assumption.edu</w:t>
      </w:r>
    </w:p>
    <w:p w14:paraId="78B0F5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Kealin.McCabe@unbc.ca</w:t>
      </w:r>
    </w:p>
    <w:p w14:paraId="37D57B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keani-king@utc.edu</w:t>
      </w:r>
    </w:p>
    <w:p w14:paraId="13F571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kearney@ditsong.org.za</w:t>
      </w:r>
    </w:p>
    <w:p w14:paraId="4A0034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kearneyj@floridacollege.edu</w:t>
      </w:r>
    </w:p>
    <w:p w14:paraId="04E744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kearneyr@wpunj.edu</w:t>
      </w:r>
    </w:p>
    <w:p w14:paraId="373566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keaton.toney@davidsoncountync.gov</w:t>
      </w:r>
    </w:p>
    <w:p w14:paraId="16B636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Keblin@meigslibrary.org</w:t>
      </w:r>
    </w:p>
    <w:p w14:paraId="67432C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kedenzer@davidson.edu</w:t>
      </w:r>
    </w:p>
    <w:p w14:paraId="1708ED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kedson@brla.gov</w:t>
      </w:r>
    </w:p>
    <w:p w14:paraId="4C81D2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kedwards@bladenco.org</w:t>
      </w:r>
    </w:p>
    <w:p w14:paraId="2B6D43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kedwards@sampsonnc.com</w:t>
      </w:r>
    </w:p>
    <w:p w14:paraId="19BA4E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kedwards@sampsonnc.com</w:t>
      </w:r>
    </w:p>
    <w:p w14:paraId="1B5464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keenelp@whitman.edu</w:t>
      </w:r>
    </w:p>
    <w:p w14:paraId="0FA6A0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Keenon.Mccloy@memphistn.gov</w:t>
      </w:r>
    </w:p>
    <w:p w14:paraId="066196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keesleto@oplin.org</w:t>
      </w:r>
    </w:p>
    <w:p w14:paraId="68E2F9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kefloyd@geneva.edu</w:t>
      </w:r>
    </w:p>
    <w:p w14:paraId="668EA5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kefrilib@yahoo.com</w:t>
      </w:r>
    </w:p>
    <w:p w14:paraId="098016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keheilman@uncg.edu</w:t>
      </w:r>
    </w:p>
    <w:p w14:paraId="11F81F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keith.cich@fdltcc.edu</w:t>
      </w:r>
    </w:p>
    <w:p w14:paraId="76E5E7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keith.landa@purchase.edu</w:t>
      </w:r>
    </w:p>
    <w:p w14:paraId="6CE39E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keithm@shortgrass.ca</w:t>
      </w:r>
    </w:p>
    <w:p w14:paraId="734131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kelchert@mcmillanlibrary.org</w:t>
      </w:r>
    </w:p>
    <w:p w14:paraId="270E68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kelehejs@sunysccc.edu</w:t>
      </w:r>
    </w:p>
    <w:p w14:paraId="6EC0D3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keli.rylance@slam.org</w:t>
      </w:r>
    </w:p>
    <w:p w14:paraId="768B61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kelines@hiu.edu</w:t>
      </w:r>
    </w:p>
    <w:p w14:paraId="5C2E24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Kelley.Nelson@loudoun.gov</w:t>
      </w:r>
    </w:p>
    <w:p w14:paraId="71374A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kelley.siegrist@farmlib.org</w:t>
      </w:r>
    </w:p>
    <w:p w14:paraId="71219F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kelley.vzcl@etcable.net</w:t>
      </w:r>
    </w:p>
    <w:p w14:paraId="31FA9B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kelley@msoe.edu</w:t>
      </w:r>
    </w:p>
    <w:p w14:paraId="763929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kelleya@miamioh.edu</w:t>
      </w:r>
    </w:p>
    <w:p w14:paraId="0A0554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kelleyd@georgefox.edu</w:t>
      </w:r>
    </w:p>
    <w:p w14:paraId="0991E5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kelli.johnson@marshall.edu</w:t>
      </w:r>
    </w:p>
    <w:p w14:paraId="3D1E5A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  <w:highlight w:val="cyan"/>
        </w:rPr>
      </w:pPr>
      <w:r w:rsidRPr="00845FE5">
        <w:rPr>
          <w:rFonts w:ascii="Cambria" w:eastAsia="MS Mincho" w:hAnsi="Cambria" w:cs="Times New Roman"/>
          <w:sz w:val="22"/>
        </w:rPr>
        <w:t>kellian.clink@mnsu.e</w:t>
      </w:r>
      <w:r w:rsidRPr="00845FE5">
        <w:rPr>
          <w:rFonts w:ascii="Cambria" w:eastAsia="MS Mincho" w:hAnsi="Cambria" w:cs="Times New Roman"/>
          <w:sz w:val="22"/>
          <w:highlight w:val="cyan"/>
        </w:rPr>
        <w:t>du</w:t>
      </w:r>
    </w:p>
    <w:p w14:paraId="508F76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  <w:highlight w:val="cyan"/>
        </w:rPr>
        <w:t>na</w:t>
      </w:r>
      <w:r w:rsidRPr="00845FE5">
        <w:rPr>
          <w:rFonts w:ascii="Cambria" w:eastAsia="MS Mincho" w:hAnsi="Cambria" w:cs="Times New Roman"/>
          <w:sz w:val="22"/>
        </w:rPr>
        <w:t>thaniel.gustafson-sundell@mnsu.edu</w:t>
      </w:r>
    </w:p>
    <w:p w14:paraId="2AC0B2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kellie_busath@byu.edu</w:t>
      </w:r>
    </w:p>
    <w:p w14:paraId="3D855C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kellis@mccls.org</w:t>
      </w:r>
    </w:p>
    <w:p w14:paraId="404B2D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kellnerja@lakeland.edu</w:t>
      </w:r>
    </w:p>
    <w:p w14:paraId="1F23C1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kelly.behle@simivalleylibrary.org</w:t>
      </w:r>
    </w:p>
    <w:p w14:paraId="39CBD6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kelly.frost@kzoo.edu</w:t>
      </w:r>
    </w:p>
    <w:p w14:paraId="5BFBAB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kelly.kasper@novik12.org</w:t>
      </w:r>
    </w:p>
    <w:p w14:paraId="60E27B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kelly.kornkven@mayvillestate.edu</w:t>
      </w:r>
    </w:p>
    <w:p w14:paraId="6BB304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kelly.mccusker@ucdenver.edu</w:t>
      </w:r>
    </w:p>
    <w:p w14:paraId="4DC6CE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kelly.michalak@toledolibrary.org</w:t>
      </w:r>
    </w:p>
    <w:p w14:paraId="5EE3DE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kelly.moore@wbrl.ca</w:t>
      </w:r>
    </w:p>
    <w:p w14:paraId="66E509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kelly.ohara@kctcs.edu</w:t>
      </w:r>
    </w:p>
    <w:p w14:paraId="7BA18B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kelly.peter@umpqua.edu</w:t>
      </w:r>
    </w:p>
    <w:p w14:paraId="7F76B1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kelly.smith2@eku.edu</w:t>
      </w:r>
    </w:p>
    <w:p w14:paraId="07825C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kelly.spiese@wilson.edu</w:t>
      </w:r>
    </w:p>
    <w:p w14:paraId="2F1CA4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kelly.thompson@augie.edu</w:t>
      </w:r>
    </w:p>
    <w:p w14:paraId="78CCC1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kelly@lakeoswego.city</w:t>
      </w:r>
    </w:p>
    <w:p w14:paraId="623AB1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kelly@swmlibrary.com</w:t>
      </w:r>
    </w:p>
    <w:p w14:paraId="00BA08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Kelly@tcpls.org</w:t>
      </w:r>
    </w:p>
    <w:p w14:paraId="7BF70C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kelly@wcplib.lib.oh.us</w:t>
      </w:r>
    </w:p>
    <w:p w14:paraId="4FA2A9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kelly_larson@daytonastate.edu</w:t>
      </w:r>
    </w:p>
    <w:p w14:paraId="2E4D64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kelly_leonard@davidsondavie.edu</w:t>
      </w:r>
    </w:p>
    <w:p w14:paraId="6A20C3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kellye.cohn@hancockcollege.edu</w:t>
      </w:r>
    </w:p>
    <w:p w14:paraId="05E679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kelsey_sawyer@brown.edu</w:t>
      </w:r>
    </w:p>
    <w:p w14:paraId="75D59F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Kelsie.Guidry@fletcher.edu</w:t>
      </w:r>
    </w:p>
    <w:p w14:paraId="1F48AB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kelsy.martinez@cgc.edu</w:t>
      </w:r>
    </w:p>
    <w:p w14:paraId="41EE47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keltie.ross@ufv.ca</w:t>
      </w:r>
    </w:p>
    <w:p w14:paraId="6D31B4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keltie@shortgrass.ca</w:t>
      </w:r>
    </w:p>
    <w:p w14:paraId="26D367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kelvinwatson@broward.org</w:t>
      </w:r>
    </w:p>
    <w:p w14:paraId="172AEB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kelvinwatson@broward.org</w:t>
      </w:r>
    </w:p>
    <w:p w14:paraId="649809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kemrilib@kemri.org</w:t>
      </w:r>
    </w:p>
    <w:p w14:paraId="37A5C2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ken.gunselman@macuniversity.edu</w:t>
      </w:r>
    </w:p>
    <w:p w14:paraId="6D2800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Ken.Homsley@lbpl.org</w:t>
      </w:r>
    </w:p>
    <w:p w14:paraId="329934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ken.lew@franklinlakes.bccls.org</w:t>
      </w:r>
    </w:p>
    <w:p w14:paraId="3A8A5A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ken.miller@buncombecounty.org</w:t>
      </w:r>
    </w:p>
    <w:p w14:paraId="68BE16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ken.pearson@twu.ca</w:t>
      </w:r>
    </w:p>
    <w:p w14:paraId="5F76A7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ken.scott@hct.ac.ae</w:t>
      </w:r>
    </w:p>
    <w:p w14:paraId="66124B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ken.scott@hct.ac.ae</w:t>
      </w:r>
    </w:p>
    <w:p w14:paraId="66D74C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ken.soehner@metmuseum.org</w:t>
      </w:r>
    </w:p>
    <w:p w14:paraId="6C953B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ken.solomon@kctcs.edu</w:t>
      </w:r>
    </w:p>
    <w:p w14:paraId="34174C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kendall.ramsey@gastongov.com</w:t>
      </w:r>
    </w:p>
    <w:p w14:paraId="7CF0D9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kendallmccurley@sjrstate.edu</w:t>
      </w:r>
    </w:p>
    <w:p w14:paraId="3ECE42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kendallmccurley@sjrstate.edu</w:t>
      </w:r>
    </w:p>
    <w:p w14:paraId="09D76A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Kendra.Bergenske@witcc.edu</w:t>
      </w:r>
    </w:p>
    <w:p w14:paraId="28280E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kendra.harrell@tamut.edu</w:t>
      </w:r>
    </w:p>
    <w:p w14:paraId="23C476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kendrick@door.net</w:t>
      </w:r>
    </w:p>
    <w:p w14:paraId="4301BB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kenf@shortgrass.ca</w:t>
      </w:r>
    </w:p>
    <w:p w14:paraId="3486CC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kengelbrecht@cmlibrary.org</w:t>
      </w:r>
    </w:p>
    <w:p w14:paraId="326F78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kenna.martin@bcplky.org</w:t>
      </w:r>
    </w:p>
    <w:p w14:paraId="795F9A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kennedy.mathis@simmons.edu</w:t>
      </w:r>
    </w:p>
    <w:p w14:paraId="63C528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kennerly@erskine.edu</w:t>
      </w:r>
    </w:p>
    <w:p w14:paraId="1DB113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Kenneth.Knape@cpl.org</w:t>
      </w:r>
    </w:p>
    <w:p w14:paraId="2D488E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Kenneth.McDonald@pima.gov</w:t>
      </w:r>
    </w:p>
    <w:p w14:paraId="539FC7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kenneth.rosenberg@qc.cuny.edu</w:t>
      </w:r>
    </w:p>
    <w:p w14:paraId="33A71D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kent.oliver@nashville.gov</w:t>
      </w:r>
    </w:p>
    <w:p w14:paraId="2D17E9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kente@gram.edu</w:t>
      </w:r>
    </w:p>
    <w:p w14:paraId="096D26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kente@gram.edu</w:t>
      </w:r>
    </w:p>
    <w:p w14:paraId="3B58EE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keolib@netins.net</w:t>
      </w:r>
    </w:p>
    <w:p w14:paraId="5DD4C0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keparker@adams.edu</w:t>
      </w:r>
    </w:p>
    <w:p w14:paraId="45DBFE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kerchecd@matc.edu</w:t>
      </w:r>
    </w:p>
    <w:p w14:paraId="23B850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kerdos@fit.edu</w:t>
      </w:r>
    </w:p>
    <w:p w14:paraId="70E4E3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keri.ohern@salem.edu</w:t>
      </w:r>
    </w:p>
    <w:p w14:paraId="17EF4C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keri.ohern@salem.edu</w:t>
      </w:r>
    </w:p>
    <w:p w14:paraId="52593E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keri@fadl.org</w:t>
      </w:r>
    </w:p>
    <w:p w14:paraId="44C371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kerns@juniata.edu</w:t>
      </w:r>
    </w:p>
    <w:p w14:paraId="18DEDB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kerogers@olemiss.edu</w:t>
      </w:r>
    </w:p>
    <w:p w14:paraId="38A934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kerri.goergen-doll@oregonstate.edu</w:t>
      </w:r>
    </w:p>
    <w:p w14:paraId="4E482F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kerrianne.tyler@wardnd.com</w:t>
      </w:r>
    </w:p>
    <w:p w14:paraId="425FF1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kerrie.burn@ctc.edu.au</w:t>
      </w:r>
    </w:p>
    <w:p w14:paraId="75C522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kerrie.wilkes@fredonia.edu</w:t>
      </w:r>
    </w:p>
    <w:p w14:paraId="26BCE1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kerrin.graul@roxburylibrary.org</w:t>
      </w:r>
    </w:p>
    <w:p w14:paraId="372E69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kerry.falloon@csi.cuny.edu</w:t>
      </w:r>
    </w:p>
    <w:p w14:paraId="0A8F8E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kerry.gilmour@canterbury.ac.nz</w:t>
      </w:r>
    </w:p>
    <w:p w14:paraId="405ADA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kerry@saranaclibrary.org</w:t>
      </w:r>
    </w:p>
    <w:p w14:paraId="786F1A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kerryg@zionsville.lib.in.us</w:t>
      </w:r>
    </w:p>
    <w:p w14:paraId="59482E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kerrymccrone@newtonfalls.org</w:t>
      </w:r>
    </w:p>
    <w:p w14:paraId="413D4D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kerryp@pascolibraries.org</w:t>
      </w:r>
    </w:p>
    <w:p w14:paraId="67C6CD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kerryreed@newtonfalls.org</w:t>
      </w:r>
    </w:p>
    <w:p w14:paraId="50B568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kerstin.dykiert@ub.tum.de</w:t>
      </w:r>
    </w:p>
    <w:p w14:paraId="5A817A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kerstin.strotmannfrehe@ub.uni-osnabrueck.de</w:t>
      </w:r>
    </w:p>
    <w:p w14:paraId="3439E3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Keryl.Collard@maitland.nsw.gov.au</w:t>
      </w:r>
    </w:p>
    <w:p w14:paraId="2BDB56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kesley.gittens@greenville.edu</w:t>
      </w:r>
    </w:p>
    <w:p w14:paraId="189A70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kessermann@lakescountrylibrary.org</w:t>
      </w:r>
    </w:p>
    <w:p w14:paraId="77E1F1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kestell@fslib.gov.za</w:t>
      </w:r>
    </w:p>
    <w:p w14:paraId="31F49B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ketchumd@cadl.org</w:t>
      </w:r>
    </w:p>
    <w:p w14:paraId="100DCC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ketty@sjtu.edu.cn</w:t>
      </w:r>
    </w:p>
    <w:p w14:paraId="7C5DC8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ketua_pustakawan@um.edu.my</w:t>
      </w:r>
    </w:p>
    <w:p w14:paraId="34EE9D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kevans@columbiacountyfla.com</w:t>
      </w:r>
    </w:p>
    <w:p w14:paraId="41163C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kevans@neflin.org</w:t>
      </w:r>
    </w:p>
    <w:p w14:paraId="0D0B13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kevin.crowley@umontana.edu</w:t>
      </w:r>
    </w:p>
    <w:p w14:paraId="7CF8A9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kevin.dixon@memphistn.gov</w:t>
      </w:r>
    </w:p>
    <w:p w14:paraId="6A956C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kevin.enns-rempel@fresno.edu</w:t>
      </w:r>
    </w:p>
    <w:p w14:paraId="0170D3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kevin.flickner@ciu.edu</w:t>
      </w:r>
    </w:p>
    <w:p w14:paraId="606718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kevin.lightfoot@templejc.edu</w:t>
      </w:r>
    </w:p>
    <w:p w14:paraId="6E24A7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kevin.manuel@ryerson.ca</w:t>
      </w:r>
    </w:p>
    <w:p w14:paraId="0F3D57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kevin.tanner@sait.ca</w:t>
      </w:r>
    </w:p>
    <w:p w14:paraId="3F5813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kevin.wong@pucp.pe</w:t>
      </w:r>
    </w:p>
    <w:p w14:paraId="30DFF0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kevin@banninglibrarydistrict.org</w:t>
      </w:r>
    </w:p>
    <w:p w14:paraId="1A0DE4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kevinm@perrotlibrary.org</w:t>
      </w:r>
    </w:p>
    <w:p w14:paraId="21FE7A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kewilson@soka.edu</w:t>
      </w:r>
    </w:p>
    <w:p w14:paraId="3AADB1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keyunda.miller@shawu.edu</w:t>
      </w:r>
    </w:p>
    <w:p w14:paraId="347D70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Kezia.Perry@jcu.edu.au</w:t>
      </w:r>
    </w:p>
    <w:p w14:paraId="4B5C60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kf@templejc.edu</w:t>
      </w:r>
    </w:p>
    <w:p w14:paraId="31F3CE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kf229@bath.ac.uk</w:t>
      </w:r>
    </w:p>
    <w:p w14:paraId="713CCF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kfair@massbay.edu</w:t>
      </w:r>
    </w:p>
    <w:p w14:paraId="44DE64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kfallis@uoguelph.ca</w:t>
      </w:r>
    </w:p>
    <w:p w14:paraId="22BFAE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kfance@hbu.edu</w:t>
      </w:r>
    </w:p>
    <w:p w14:paraId="2E99E6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kfarrell@jmrl.org</w:t>
      </w:r>
    </w:p>
    <w:p w14:paraId="613AB0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kfassbender@gladstone.k12.mi.us</w:t>
      </w:r>
    </w:p>
    <w:p w14:paraId="239EC1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kfaulkn3@calstatela.edu</w:t>
      </w:r>
    </w:p>
    <w:p w14:paraId="1C7541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kfeilmeyer@hamline.edu</w:t>
      </w:r>
    </w:p>
    <w:p w14:paraId="59656D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kferdinand@fortbend.lib.tx.us</w:t>
      </w:r>
    </w:p>
    <w:p w14:paraId="233237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kfernandez@highline.edu</w:t>
      </w:r>
    </w:p>
    <w:p w14:paraId="587A99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kfg4610@dcccd.edu</w:t>
      </w:r>
    </w:p>
    <w:p w14:paraId="7257F9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kfish@macalester.edu</w:t>
      </w:r>
    </w:p>
    <w:p w14:paraId="340814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kfish@macalester.edu</w:t>
      </w:r>
    </w:p>
    <w:p w14:paraId="34FBC7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kfisher@eureka.edu</w:t>
      </w:r>
    </w:p>
    <w:p w14:paraId="3A1FD9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kflanagan@benedictine.edu</w:t>
      </w:r>
    </w:p>
    <w:p w14:paraId="72D5AF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kfolger@umich.edu</w:t>
      </w:r>
    </w:p>
    <w:p w14:paraId="0AB0C5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kforsman@zblibrary.org</w:t>
      </w:r>
    </w:p>
    <w:p w14:paraId="3A8B04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kfountain@robesoncountylibrary.org</w:t>
      </w:r>
    </w:p>
    <w:p w14:paraId="0239B3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kfournie@harpercollege.edu</w:t>
      </w:r>
    </w:p>
    <w:p w14:paraId="7AAE6D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kfox@daytonmetrolibrary.org</w:t>
      </w:r>
    </w:p>
    <w:p w14:paraId="10BC0F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kfrederi@skidmore.edu</w:t>
      </w:r>
    </w:p>
    <w:p w14:paraId="19BA72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kfreiheit@rowlett.com</w:t>
      </w:r>
    </w:p>
    <w:p w14:paraId="20D5B5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kfreund@littlechutelibrary.org</w:t>
      </w:r>
    </w:p>
    <w:p w14:paraId="419048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kfrick@jdcpl.us</w:t>
      </w:r>
    </w:p>
    <w:p w14:paraId="572C1C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kfung@stanford.edu</w:t>
      </w:r>
    </w:p>
    <w:p w14:paraId="525FF6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kfurcron@lpls.info</w:t>
      </w:r>
    </w:p>
    <w:p w14:paraId="468798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kgallac@siue.edu</w:t>
      </w:r>
    </w:p>
    <w:p w14:paraId="5AEA9E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kgalvin@elmira.edu</w:t>
      </w:r>
    </w:p>
    <w:p w14:paraId="75BE88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kgapholapheladi@yahoo.com</w:t>
      </w:r>
    </w:p>
    <w:p w14:paraId="2981DB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kgarcia@mcallen.net</w:t>
      </w:r>
    </w:p>
    <w:p w14:paraId="75DE2C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kgardine@mdc.edu</w:t>
      </w:r>
    </w:p>
    <w:p w14:paraId="676A50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kgarrab@emory.edu</w:t>
      </w:r>
    </w:p>
    <w:p w14:paraId="749D35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kgasane.seemela@spu.ac.za</w:t>
      </w:r>
    </w:p>
    <w:p w14:paraId="4E25D4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kgashton@htu.edu</w:t>
      </w:r>
    </w:p>
    <w:p w14:paraId="1C4814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kgaugelofacha@joburg.org.za</w:t>
      </w:r>
    </w:p>
    <w:p w14:paraId="1445D3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kgaunce@cynthianalibrary.org</w:t>
      </w:r>
    </w:p>
    <w:p w14:paraId="55C522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kgbartol@usc.edu</w:t>
      </w:r>
    </w:p>
    <w:p w14:paraId="06BCE4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kgebhart@urbanafree.org</w:t>
      </w:r>
    </w:p>
    <w:p w14:paraId="1795E4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kgeoffrionscannell@noblenet.org</w:t>
      </w:r>
    </w:p>
    <w:p w14:paraId="6C7672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kgettelman@fclsonline.org</w:t>
      </w:r>
    </w:p>
    <w:p w14:paraId="171621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kghidiu@monroecc.edu</w:t>
      </w:r>
    </w:p>
    <w:p w14:paraId="470D63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kgibson@bcls.lib.nj.us</w:t>
      </w:r>
    </w:p>
    <w:p w14:paraId="67AC77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kgibson@bcls.lib.nj.us</w:t>
      </w:r>
    </w:p>
    <w:p w14:paraId="5E6EBC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kgibson@ursinus.edu</w:t>
      </w:r>
    </w:p>
    <w:p w14:paraId="59448E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kgilbert@jcplin.org</w:t>
      </w:r>
    </w:p>
    <w:p w14:paraId="362026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kgillespie@bcplib.org</w:t>
      </w:r>
    </w:p>
    <w:p w14:paraId="0A842E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kgivens3@rcsj.edu</w:t>
      </w:r>
    </w:p>
    <w:p w14:paraId="0BE650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kgoodwin@iredell.lib.nc.us</w:t>
      </w:r>
    </w:p>
    <w:p w14:paraId="1DAD30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kgordon@wgrls.org</w:t>
      </w:r>
    </w:p>
    <w:p w14:paraId="181D16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kgordon@wgrls.org</w:t>
      </w:r>
    </w:p>
    <w:p w14:paraId="2EF3CC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kgormley@crdl.org</w:t>
      </w:r>
    </w:p>
    <w:p w14:paraId="59F207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kgoss@lakemichigancollege.edu</w:t>
      </w:r>
    </w:p>
    <w:p w14:paraId="350E36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kgotsong@fslib.gov.za</w:t>
      </w:r>
    </w:p>
    <w:p w14:paraId="7D4A51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kgrafton@hartfordinternational.edu</w:t>
      </w:r>
    </w:p>
    <w:p w14:paraId="2725A9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kgreen@plainfieldlibrary.net</w:t>
      </w:r>
    </w:p>
    <w:p w14:paraId="6ADB62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kgreen@sheppardlibrary.org</w:t>
      </w:r>
    </w:p>
    <w:p w14:paraId="7D648F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kgreenstein@ohlone.edu</w:t>
      </w:r>
    </w:p>
    <w:p w14:paraId="15DE9A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kgrewal@necc.mass.edu</w:t>
      </w:r>
    </w:p>
    <w:p w14:paraId="17EBDE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kgriffin@mykpl.info</w:t>
      </w:r>
    </w:p>
    <w:p w14:paraId="4EBA4C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kgriffiths@sheltonstate.edu</w:t>
      </w:r>
    </w:p>
    <w:p w14:paraId="5C1063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kgrigs1@graceland.edu</w:t>
      </w:r>
    </w:p>
    <w:p w14:paraId="7BB5C1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kgrimwood@nccu.edu</w:t>
      </w:r>
    </w:p>
    <w:p w14:paraId="06C167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kgrimwood@nccu.edu</w:t>
      </w:r>
    </w:p>
    <w:p w14:paraId="44A190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KGrindrod@leegov.com</w:t>
      </w:r>
    </w:p>
    <w:p w14:paraId="0540EB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kgroscho@mc3.edu</w:t>
      </w:r>
    </w:p>
    <w:p w14:paraId="269D11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kguffey@myacpl.org</w:t>
      </w:r>
    </w:p>
    <w:p w14:paraId="72A9BF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kguill@trinitycounty.org</w:t>
      </w:r>
    </w:p>
    <w:p w14:paraId="7530C3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kha@penningtonlibrary.org</w:t>
      </w:r>
    </w:p>
    <w:p w14:paraId="6AC96B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khadeler@mahwahlibrary.org</w:t>
      </w:r>
    </w:p>
    <w:p w14:paraId="4C3D6B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khagerty@iara.in.gov</w:t>
      </w:r>
    </w:p>
    <w:p w14:paraId="6B5AFE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Khalid.jouamaa@umontreal.ca</w:t>
      </w:r>
    </w:p>
    <w:p w14:paraId="1CCF96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Khalid-Library@khawarizmi.com</w:t>
      </w:r>
    </w:p>
    <w:p w14:paraId="62CBA0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khalil.el-bathy@sowela.edu</w:t>
      </w:r>
    </w:p>
    <w:p w14:paraId="38CDD0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khan@ridgefieldpark.bccls.org</w:t>
      </w:r>
    </w:p>
    <w:p w14:paraId="4ABE97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khan@ridgefieldpark.bccls.org</w:t>
      </w:r>
    </w:p>
    <w:p w14:paraId="0CC92F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khandler@grandview.edu</w:t>
      </w:r>
    </w:p>
    <w:p w14:paraId="1D39BA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khankala@okrls.org</w:t>
      </w:r>
    </w:p>
    <w:p w14:paraId="4ABB8E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khannon-brobst@vtc.edu</w:t>
      </w:r>
    </w:p>
    <w:p w14:paraId="1858EC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khanyisile@imbabazane.com</w:t>
      </w:r>
    </w:p>
    <w:p w14:paraId="267A86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kharden@averett.edu</w:t>
      </w:r>
    </w:p>
    <w:p w14:paraId="4584B8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kharden@umhb.edu</w:t>
      </w:r>
    </w:p>
    <w:p w14:paraId="0FB368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kharder@mbts.edu</w:t>
      </w:r>
    </w:p>
    <w:p w14:paraId="70C439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khardin@clarkco.lib.in.us</w:t>
      </w:r>
    </w:p>
    <w:p w14:paraId="32E560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kharney@sailsinc.org</w:t>
      </w:r>
    </w:p>
    <w:p w14:paraId="24B36F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kharold@une.edu</w:t>
      </w:r>
    </w:p>
    <w:p w14:paraId="12CB73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kharrison@whatcom.edu</w:t>
      </w:r>
    </w:p>
    <w:p w14:paraId="22246C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khart@gsu.edu</w:t>
      </w:r>
    </w:p>
    <w:p w14:paraId="6A60B6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khartley1@gardner-webb.edu</w:t>
      </w:r>
    </w:p>
    <w:p w14:paraId="1B43D7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khartsell@stanlycountylibrary.org</w:t>
      </w:r>
    </w:p>
    <w:p w14:paraId="14BEA4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khauer@shawanolibrary.org</w:t>
      </w:r>
    </w:p>
    <w:p w14:paraId="70B46F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khawkins@tcc.edu</w:t>
      </w:r>
    </w:p>
    <w:p w14:paraId="553035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khayden2@rcsj.edu</w:t>
      </w:r>
    </w:p>
    <w:p w14:paraId="358149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khayuti@mcmaster.ca</w:t>
      </w:r>
    </w:p>
    <w:p w14:paraId="3BDBE0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khchen@ntu.edu.tw</w:t>
      </w:r>
    </w:p>
    <w:p w14:paraId="7D4BB5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kHead@bushnell.edu</w:t>
      </w:r>
    </w:p>
    <w:p w14:paraId="5C8361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khehla.thusi@ndwedwe.gov.za</w:t>
      </w:r>
    </w:p>
    <w:p w14:paraId="373FD2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khehla2013@gmail.com</w:t>
      </w:r>
    </w:p>
    <w:p w14:paraId="2671B2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kheistad@antigopl.org</w:t>
      </w:r>
    </w:p>
    <w:p w14:paraId="72E9E1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kheswva@unisa.ac.za</w:t>
      </w:r>
    </w:p>
    <w:p w14:paraId="116E56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khibbert@seekonkpl.org</w:t>
      </w:r>
    </w:p>
    <w:p w14:paraId="5106B4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khickman@ilfonline.org</w:t>
      </w:r>
    </w:p>
    <w:p w14:paraId="09589A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khickman@mecc.edu</w:t>
      </w:r>
    </w:p>
    <w:p w14:paraId="272290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khill@orangecountyva.gov</w:t>
      </w:r>
    </w:p>
    <w:p w14:paraId="740E2C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khindes@smcvt.edu</w:t>
      </w:r>
    </w:p>
    <w:p w14:paraId="5ED3FE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khipps@tusculum.edu</w:t>
      </w:r>
    </w:p>
    <w:p w14:paraId="05DDFE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khixson@yvl.org</w:t>
      </w:r>
    </w:p>
    <w:p w14:paraId="306626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khlot.vibolla@bnc-nlc.info</w:t>
      </w:r>
    </w:p>
    <w:p w14:paraId="59F160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kholeka.ntaka@newcastle.gov.za</w:t>
      </w:r>
    </w:p>
    <w:p w14:paraId="1C0F93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kholloman@docolib.org</w:t>
      </w:r>
    </w:p>
    <w:p w14:paraId="1C9296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kholman-steffel@swls.org</w:t>
      </w:r>
    </w:p>
    <w:p w14:paraId="3E93BA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kholmes@auburndalefl.com</w:t>
      </w:r>
    </w:p>
    <w:p w14:paraId="445E27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kholvoet@sdsu.edu</w:t>
      </w:r>
    </w:p>
    <w:p w14:paraId="6B1122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kholz@bloomfield.lib.in.us</w:t>
      </w:r>
    </w:p>
    <w:p w14:paraId="0B754E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khoman@wcpl.info</w:t>
      </w:r>
    </w:p>
    <w:p w14:paraId="2E5A79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khoran@mcallen.net</w:t>
      </w:r>
    </w:p>
    <w:p w14:paraId="5FF449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khorner@parkcountylibrary.org</w:t>
      </w:r>
    </w:p>
    <w:p w14:paraId="39BBE0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khoskins@email.sc.edu</w:t>
      </w:r>
    </w:p>
    <w:p w14:paraId="77A02F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khostetler@cocc.edu</w:t>
      </w:r>
    </w:p>
    <w:p w14:paraId="575564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khowe@vigo.lib.in.us</w:t>
      </w:r>
    </w:p>
    <w:p w14:paraId="020D68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khryner@smcm.edu</w:t>
      </w:r>
    </w:p>
    <w:p w14:paraId="577A94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khue.duong@csulb.edu</w:t>
      </w:r>
    </w:p>
    <w:p w14:paraId="148FBD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khughes@ala.org</w:t>
      </w:r>
    </w:p>
    <w:p w14:paraId="695386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khughes1@mdc.edu</w:t>
      </w:r>
    </w:p>
    <w:p w14:paraId="445783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khughes13@wctc.edu</w:t>
      </w:r>
    </w:p>
    <w:p w14:paraId="6C67D7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khummel@tiptonpl.org</w:t>
      </w:r>
    </w:p>
    <w:p w14:paraId="66D400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khuneycutt@robesoncountylibrary.org</w:t>
      </w:r>
    </w:p>
    <w:p w14:paraId="6E17D7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khurson@ivytech.edu</w:t>
      </w:r>
    </w:p>
    <w:p w14:paraId="23B04D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khutchinson@ssldl.info</w:t>
      </w:r>
    </w:p>
    <w:p w14:paraId="3DAB96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kibugisarah@tukenya.ac.ke</w:t>
      </w:r>
    </w:p>
    <w:p w14:paraId="7AB6DF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kickbuschs@mst.edu</w:t>
      </w:r>
    </w:p>
    <w:p w14:paraId="54A5BD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kidsrule@wcplfl.com</w:t>
      </w:r>
    </w:p>
    <w:p w14:paraId="75544E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kien@mtech.edu</w:t>
      </w:r>
    </w:p>
    <w:p w14:paraId="3E65F5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kiersten.bradley@ubishops.ca</w:t>
      </w:r>
    </w:p>
    <w:p w14:paraId="689784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Kierstenb@pascolibraries.org</w:t>
      </w:r>
    </w:p>
    <w:p w14:paraId="17B568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kigennyb@yahoo.com</w:t>
      </w:r>
    </w:p>
    <w:p w14:paraId="257676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kilde@ifls.lib.wi.us</w:t>
      </w:r>
    </w:p>
    <w:p w14:paraId="4CAFC6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killmref@dal.ca</w:t>
      </w:r>
    </w:p>
    <w:p w14:paraId="0E53D3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kilreference@abu.edu.ng</w:t>
      </w:r>
    </w:p>
    <w:p w14:paraId="40D8F2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Kim.Bonen@state.sd.us</w:t>
      </w:r>
    </w:p>
    <w:p w14:paraId="5DD78A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kim.c@baxtercountylibrary.org</w:t>
      </w:r>
    </w:p>
    <w:p w14:paraId="30EF9F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kim.chuppa-cornell@cgc.edu</w:t>
      </w:r>
    </w:p>
    <w:p w14:paraId="73CBD7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kim.coale@coastalalabama.edu</w:t>
      </w:r>
    </w:p>
    <w:p w14:paraId="6E1EE3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kim.johnson@tulsalibrary.org</w:t>
      </w:r>
    </w:p>
    <w:p w14:paraId="3210D1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kim.montenyohl@hclibrary.org</w:t>
      </w:r>
    </w:p>
    <w:p w14:paraId="4A4195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kim.spina@colliercountyfl.gov</w:t>
      </w:r>
    </w:p>
    <w:p w14:paraId="510E81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kim.stclair@abilenetx.com</w:t>
      </w:r>
    </w:p>
    <w:p w14:paraId="3496F5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kim.wagner@calgarypubliclibrary.com</w:t>
      </w:r>
    </w:p>
    <w:p w14:paraId="1E46FA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kim.wilks@highpointnc.gov</w:t>
      </w:r>
    </w:p>
    <w:p w14:paraId="240EC3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Kim@Chatham.edu</w:t>
      </w:r>
    </w:p>
    <w:p w14:paraId="656B72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kim@sheridan.lib.in.us</w:t>
      </w:r>
    </w:p>
    <w:p w14:paraId="660CE8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kimbera@multcolib.org</w:t>
      </w:r>
    </w:p>
    <w:p w14:paraId="182E88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kimberh@wacotx.gov</w:t>
      </w:r>
    </w:p>
    <w:p w14:paraId="4C497A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kimberley.balcos@cpcc.edu</w:t>
      </w:r>
    </w:p>
    <w:p w14:paraId="39FD67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kimberley.westberry@uwrf.edu</w:t>
      </w:r>
    </w:p>
    <w:p w14:paraId="497D78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kimberly.beaman@rps205.com</w:t>
      </w:r>
    </w:p>
    <w:p w14:paraId="6D8AB7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kimberly.bogelund@cbtsc.ca</w:t>
      </w:r>
    </w:p>
    <w:p w14:paraId="7DBAD7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kimberly.embleton@csun.edu</w:t>
      </w:r>
    </w:p>
    <w:p w14:paraId="03EEAA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Kimberly.Fraone@kinnelonlibrary.org</w:t>
      </w:r>
    </w:p>
    <w:p w14:paraId="7614C1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kimberly.grotewold@tamusa.edu</w:t>
      </w:r>
    </w:p>
    <w:p w14:paraId="154D2B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kimberly.hitt@wvup.edu</w:t>
      </w:r>
    </w:p>
    <w:p w14:paraId="4C868F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kimberly.kennedy@stonybrook.edu</w:t>
      </w:r>
    </w:p>
    <w:p w14:paraId="613D96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kimberly.rinaldo@trincoll.edu</w:t>
      </w:r>
    </w:p>
    <w:p w14:paraId="12CDE4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kimberly.sawtelle@maine.edu</w:t>
      </w:r>
    </w:p>
    <w:p w14:paraId="7FB664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Kimberly.Steelman@davidsoncountync.gov</w:t>
      </w:r>
    </w:p>
    <w:p w14:paraId="134665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Kimberly.Weston@sunyrockland.edu</w:t>
      </w:r>
    </w:p>
    <w:p w14:paraId="0EB800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kimberly.white@sdl.lib.mi.us</w:t>
      </w:r>
    </w:p>
    <w:p w14:paraId="44097F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KimberlyJackson@gs.edu</w:t>
      </w:r>
    </w:p>
    <w:p w14:paraId="3B743D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kimberlyl@hmmpl.org</w:t>
      </w:r>
    </w:p>
    <w:p w14:paraId="757205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kimberlylunt@waukeganpl.info</w:t>
      </w:r>
    </w:p>
    <w:p w14:paraId="324A11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kimberly-werner@bethel.edu</w:t>
      </w:r>
    </w:p>
    <w:p w14:paraId="5E89CF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kimgile@kclibrary.org</w:t>
      </w:r>
    </w:p>
    <w:p w14:paraId="67EEB3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kimgray0574@gmail.com</w:t>
      </w:r>
    </w:p>
    <w:p w14:paraId="4B6033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kimilenancy@mmarau.ac.ke</w:t>
      </w:r>
    </w:p>
    <w:p w14:paraId="44B257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kimiteirk@gmail.com</w:t>
      </w:r>
    </w:p>
    <w:p w14:paraId="08E463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kimpriest@sabethalibrary.org</w:t>
      </w:r>
    </w:p>
    <w:p w14:paraId="3CDAA8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kimura@usfca.edu</w:t>
      </w:r>
    </w:p>
    <w:p w14:paraId="2B72DD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kimura@usfca.edu</w:t>
      </w:r>
    </w:p>
    <w:p w14:paraId="709BF9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kinciardi@peirce.edu</w:t>
      </w:r>
    </w:p>
    <w:p w14:paraId="2ACC75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king@loganlibrary.org</w:t>
      </w:r>
    </w:p>
    <w:p w14:paraId="00C6E1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kinge3@rpi.edu</w:t>
      </w:r>
    </w:p>
    <w:p w14:paraId="68CC14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kingla@oplin.org</w:t>
      </w:r>
    </w:p>
    <w:p w14:paraId="782CA9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kingmanlib@sbcglobal.net</w:t>
      </w:r>
    </w:p>
    <w:p w14:paraId="646306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kingro@oplin.org</w:t>
      </w:r>
    </w:p>
    <w:p w14:paraId="45F69C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kingsburgh.library@durban.gov.za</w:t>
      </w:r>
    </w:p>
    <w:p w14:paraId="20DB1E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kinrose.library@govanmbheki.co.za</w:t>
      </w:r>
    </w:p>
    <w:p w14:paraId="111E50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kip.thorson@mnwest.edu</w:t>
      </w:r>
    </w:p>
    <w:p w14:paraId="52F646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kirbym@multcolib.org</w:t>
      </w:r>
    </w:p>
    <w:p w14:paraId="4CEC54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kirkmi@oplin.org</w:t>
      </w:r>
    </w:p>
    <w:p w14:paraId="216E97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kirsta.stapelfeldt@utoronto.ca</w:t>
      </w:r>
    </w:p>
    <w:p w14:paraId="2ABDEB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kirsten.boelt@aalborg.dk</w:t>
      </w:r>
    </w:p>
    <w:p w14:paraId="52F1AF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kirsten.l.mitchell@unimelb.edu.au</w:t>
      </w:r>
    </w:p>
    <w:p w14:paraId="1CF4CC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kirsten.mcdermid@mq.edu.au</w:t>
      </w:r>
    </w:p>
    <w:p w14:paraId="7665EA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kirsten.versendaal@mq.edu.au</w:t>
      </w:r>
    </w:p>
    <w:p w14:paraId="3EEB95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kirsti.thomas@seattlecolleges.edu</w:t>
      </w:r>
    </w:p>
    <w:p w14:paraId="6EC005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kirsti.thomas@seattlecolleges.edu</w:t>
      </w:r>
    </w:p>
    <w:p w14:paraId="579949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kirsti.thomas@seattlecolleges.edu</w:t>
      </w:r>
    </w:p>
    <w:p w14:paraId="2EAC23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kirsty.lingstadt@york.ac.uk</w:t>
      </w:r>
    </w:p>
    <w:p w14:paraId="1CDBB5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kirti.mistry@sheridancollege.ca</w:t>
      </w:r>
    </w:p>
    <w:p w14:paraId="33DF34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kiruki@teau.ac.ke</w:t>
      </w:r>
    </w:p>
    <w:p w14:paraId="14F449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kiselev@prlib.ru</w:t>
      </w:r>
    </w:p>
    <w:p w14:paraId="7AAEFB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kiselev@prlib.ru</w:t>
      </w:r>
    </w:p>
    <w:p w14:paraId="25F731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kiserbe@oplin.org</w:t>
      </w:r>
    </w:p>
    <w:p w14:paraId="172319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kiserjo@oplin.org</w:t>
      </w:r>
    </w:p>
    <w:p w14:paraId="38A163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kit.brewer@srls.info</w:t>
      </w:r>
    </w:p>
    <w:p w14:paraId="227E8E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kitayshr@stf.teu.ac.jp</w:t>
      </w:r>
    </w:p>
    <w:p w14:paraId="6C244B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kitty.berner@fnsb.gov</w:t>
      </w:r>
    </w:p>
    <w:p w14:paraId="4765B9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kitty.berner@fnsb.gov</w:t>
      </w:r>
    </w:p>
    <w:p w14:paraId="248917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Kiu.Geisler@cui.edu</w:t>
      </w:r>
    </w:p>
    <w:p w14:paraId="3A5BFF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kivy@craftonhills.edu</w:t>
      </w:r>
    </w:p>
    <w:p w14:paraId="765B7D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kiyengar@townhall.lib.wi.us</w:t>
      </w:r>
    </w:p>
    <w:p w14:paraId="2EF54B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kj2@uwm.edu</w:t>
      </w:r>
    </w:p>
    <w:p w14:paraId="135C8D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kjackson@cityoffortmeade.com</w:t>
      </w:r>
    </w:p>
    <w:p w14:paraId="60A421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kjaggers@hpplnj.org</w:t>
      </w:r>
    </w:p>
    <w:p w14:paraId="139E58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kjames@monmouthcountylib.org</w:t>
      </w:r>
    </w:p>
    <w:p w14:paraId="3CAD2B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kjank@manisteelibrary.org</w:t>
      </w:r>
    </w:p>
    <w:p w14:paraId="5A7CF8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kJarzabski@hpplnj.org</w:t>
      </w:r>
    </w:p>
    <w:p w14:paraId="075BE8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kjason@uplnj.org</w:t>
      </w:r>
    </w:p>
    <w:p w14:paraId="6BF520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kjb@tompkinscortland.edu</w:t>
      </w:r>
    </w:p>
    <w:p w14:paraId="35EA8A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kjemiso@tulsalibrary.org</w:t>
      </w:r>
    </w:p>
    <w:p w14:paraId="01C5EA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KJenkins@columbuslibrary.org</w:t>
      </w:r>
    </w:p>
    <w:p w14:paraId="20D34D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kjeter@bensonpl.lib.az.us</w:t>
      </w:r>
    </w:p>
    <w:p w14:paraId="6546D2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kjewell@greenwoodlibrary.us</w:t>
      </w:r>
    </w:p>
    <w:p w14:paraId="68FE23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kjo265@nyu.edu</w:t>
      </w:r>
    </w:p>
    <w:p w14:paraId="789345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kjohn4@gmu.edu</w:t>
      </w:r>
    </w:p>
    <w:p w14:paraId="44E787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kjohns37@montevallo.edu</w:t>
      </w:r>
    </w:p>
    <w:p w14:paraId="014CE9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kjohnson@ci.pasadena.tx.us</w:t>
      </w:r>
    </w:p>
    <w:p w14:paraId="7E9BB5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kjohnson@ci.pasadena.tx.us</w:t>
      </w:r>
    </w:p>
    <w:p w14:paraId="36A201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kjohnson@ocln.org</w:t>
      </w:r>
    </w:p>
    <w:p w14:paraId="00293F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kjohnson@transy.edu</w:t>
      </w:r>
    </w:p>
    <w:p w14:paraId="496F05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kjohnson497@radford.edu</w:t>
      </w:r>
    </w:p>
    <w:p w14:paraId="432782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kjones@cst.edu</w:t>
      </w:r>
    </w:p>
    <w:p w14:paraId="5DCAD0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kjones@cumberlandcountync.gov</w:t>
      </w:r>
    </w:p>
    <w:p w14:paraId="48B718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kjones@imb.org</w:t>
      </w:r>
    </w:p>
    <w:p w14:paraId="3322EE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kjones@louisburg.edu</w:t>
      </w:r>
    </w:p>
    <w:p w14:paraId="5E1683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kjones@springdalelibrary.org</w:t>
      </w:r>
    </w:p>
    <w:p w14:paraId="20C9C1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kjuliano@drew.edu</w:t>
      </w:r>
    </w:p>
    <w:p w14:paraId="771FC0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kjump@unionky.edu</w:t>
      </w:r>
    </w:p>
    <w:p w14:paraId="1819D7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kjwhitfield@ysu.edu</w:t>
      </w:r>
    </w:p>
    <w:p w14:paraId="3260AD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kk27@uscb.edu</w:t>
      </w:r>
    </w:p>
    <w:p w14:paraId="41EC93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kkalbach@oskaloosalibrary.org</w:t>
      </w:r>
    </w:p>
    <w:p w14:paraId="2BF43D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kkam@hunter.cuny.edu</w:t>
      </w:r>
    </w:p>
    <w:p w14:paraId="53F66C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kkanda@ksa.go.ke</w:t>
      </w:r>
    </w:p>
    <w:p w14:paraId="2F9EF8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kkarol@pccc.edu</w:t>
      </w:r>
    </w:p>
    <w:p w14:paraId="00BD3B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kkarp@westhartfordct.gov</w:t>
      </w:r>
    </w:p>
    <w:p w14:paraId="76A27C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kkarst@ciis.edu</w:t>
      </w:r>
    </w:p>
    <w:p w14:paraId="52835A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kkasacavage@woodfordlibrary.org</w:t>
      </w:r>
    </w:p>
    <w:p w14:paraId="1427C8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kkastanis@dunedinfl.net</w:t>
      </w:r>
    </w:p>
    <w:p w14:paraId="55444B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kkawahara@edu.miyazaki-mic.ac.jp</w:t>
      </w:r>
    </w:p>
    <w:p w14:paraId="3800A0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kkennedy@bridgeslibrarysystem.org</w:t>
      </w:r>
    </w:p>
    <w:p w14:paraId="0B0F64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kkenney@pclib.org</w:t>
      </w:r>
    </w:p>
    <w:p w14:paraId="688B98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kkenny@billericalibrary.org</w:t>
      </w:r>
    </w:p>
    <w:p w14:paraId="4E5387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kkeyes@schoolcraft.edu</w:t>
      </w:r>
    </w:p>
    <w:p w14:paraId="7589CB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kkhan@mfrl.org</w:t>
      </w:r>
    </w:p>
    <w:p w14:paraId="424AEF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kkiernan@wdlib.org</w:t>
      </w:r>
    </w:p>
    <w:p w14:paraId="4FDA5B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kkietzman@altoona-iowa.com</w:t>
      </w:r>
    </w:p>
    <w:p w14:paraId="070477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kkilpatrick@laurelridge.edu</w:t>
      </w:r>
    </w:p>
    <w:p w14:paraId="51654C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kkim@okanagan.bc.ca</w:t>
      </w:r>
    </w:p>
    <w:p w14:paraId="363AC9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kkimmel@rcls.org</w:t>
      </w:r>
    </w:p>
    <w:p w14:paraId="085533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kkire@bpl.org</w:t>
      </w:r>
    </w:p>
    <w:p w14:paraId="47B1EA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kkneisler@wegalibrary.org</w:t>
      </w:r>
    </w:p>
    <w:p w14:paraId="0F7B9A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kknight@alexlibraryva.org</w:t>
      </w:r>
    </w:p>
    <w:p w14:paraId="13EDF1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kknight@alexlibraryva.org</w:t>
      </w:r>
    </w:p>
    <w:p w14:paraId="2A57A0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kknox@orionlibrary.org</w:t>
      </w:r>
    </w:p>
    <w:p w14:paraId="7EA52F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kkortbein@marinettecountylibraries.org</w:t>
      </w:r>
    </w:p>
    <w:p w14:paraId="222A93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kkozup@portagelibrary.org</w:t>
      </w:r>
    </w:p>
    <w:p w14:paraId="567A70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kkrasny@iu.edu</w:t>
      </w:r>
    </w:p>
    <w:p w14:paraId="323015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kkraushaar@quincylibrary.org</w:t>
      </w:r>
    </w:p>
    <w:p w14:paraId="79AAEF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kkrusmark@ebsco.com</w:t>
      </w:r>
    </w:p>
    <w:p w14:paraId="2DADC3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kku@kku.edu.sa</w:t>
      </w:r>
    </w:p>
    <w:p w14:paraId="7E3DD4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kkubicek@ssc.coop</w:t>
      </w:r>
    </w:p>
    <w:p w14:paraId="2506BB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kkubisiak@earlibrary.org</w:t>
      </w:r>
    </w:p>
    <w:p w14:paraId="0E42F8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kkuchler@elmwoodparklibrary.org</w:t>
      </w:r>
    </w:p>
    <w:p w14:paraId="3A4BEB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kkulpa@sailsinc.org</w:t>
      </w:r>
    </w:p>
    <w:p w14:paraId="0D94A7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kkuningas@wauclib.org</w:t>
      </w:r>
    </w:p>
    <w:p w14:paraId="1AF30A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kkuryliw@ssarl.org</w:t>
      </w:r>
    </w:p>
    <w:p w14:paraId="78F4DC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kkvasnicka@thegdl.org</w:t>
      </w:r>
    </w:p>
    <w:p w14:paraId="64B69C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klaarwater.library@durban.gov.za</w:t>
      </w:r>
    </w:p>
    <w:p w14:paraId="4CB0D7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klabuda@apld.info</w:t>
      </w:r>
    </w:p>
    <w:p w14:paraId="3747F1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klalston@campbellsville.edu</w:t>
      </w:r>
    </w:p>
    <w:p w14:paraId="5DFD88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klang@bigbend.lib.wi.us</w:t>
      </w:r>
    </w:p>
    <w:p w14:paraId="6275CE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klansdow@depaul.edu</w:t>
      </w:r>
    </w:p>
    <w:p w14:paraId="5C794C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klarissa.myers@cisco.edu</w:t>
      </w:r>
    </w:p>
    <w:p w14:paraId="347E57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klarsen@tacomalibrary.org</w:t>
      </w:r>
    </w:p>
    <w:p w14:paraId="6DFDB8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klasky@josephinelibrary.org</w:t>
      </w:r>
    </w:p>
    <w:p w14:paraId="398E04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klatal@albany.edu</w:t>
      </w:r>
    </w:p>
    <w:p w14:paraId="184C06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klchacon@ucdavis.edu</w:t>
      </w:r>
    </w:p>
    <w:p w14:paraId="37B4DF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KlebergRylie@dallaslibrary.org</w:t>
      </w:r>
    </w:p>
    <w:p w14:paraId="30EAE4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klee.fraser@utoronto.ca</w:t>
      </w:r>
    </w:p>
    <w:p w14:paraId="3E3DC5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klee.fraser@utoronto.ca</w:t>
      </w:r>
    </w:p>
    <w:p w14:paraId="62CB32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klemaste@ccpl.lib.oh.us</w:t>
      </w:r>
    </w:p>
    <w:p w14:paraId="2863CF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klemay@kfpl.ca</w:t>
      </w:r>
    </w:p>
    <w:p w14:paraId="180ABB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klemke-elznic@unomaha.edu</w:t>
      </w:r>
    </w:p>
    <w:p w14:paraId="6ECEBE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klendved@cable.wislib.org</w:t>
      </w:r>
    </w:p>
    <w:p w14:paraId="0C61C4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klesley@moore.edu</w:t>
      </w:r>
    </w:p>
    <w:p w14:paraId="1DA8E1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klewis@crdl.org</w:t>
      </w:r>
    </w:p>
    <w:p w14:paraId="72EA8E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klfalls@midmich.edu</w:t>
      </w:r>
    </w:p>
    <w:p w14:paraId="2B75ED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klheng@smu.edu.sg</w:t>
      </w:r>
    </w:p>
    <w:p w14:paraId="663741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klibrary@wrlsweb.org</w:t>
      </w:r>
    </w:p>
    <w:p w14:paraId="70DE4F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kliment@nubsk.edu.mk</w:t>
      </w:r>
    </w:p>
    <w:p w14:paraId="1B8E65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klindberg@ncf.edu</w:t>
      </w:r>
    </w:p>
    <w:p w14:paraId="40EA07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klinefel@email.unc.edu</w:t>
      </w:r>
    </w:p>
    <w:p w14:paraId="6D3631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klinscott@plano.gov</w:t>
      </w:r>
    </w:p>
    <w:p w14:paraId="5315BC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klint@fas.harvard.edu</w:t>
      </w:r>
    </w:p>
    <w:p w14:paraId="03E627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kliplibrary@mweb.co.za</w:t>
      </w:r>
    </w:p>
    <w:p w14:paraId="2F8801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klippels@mtmary.edu</w:t>
      </w:r>
    </w:p>
    <w:p w14:paraId="0FB124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klkasara@hfcc.edu</w:t>
      </w:r>
    </w:p>
    <w:p w14:paraId="19D0CE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klkasara@hfcc.edu</w:t>
      </w:r>
    </w:p>
    <w:p w14:paraId="7A95E7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klkwiatkowski@carlow.edu</w:t>
      </w:r>
    </w:p>
    <w:p w14:paraId="63D21D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kll001@aquinas.edu</w:t>
      </w:r>
    </w:p>
    <w:p w14:paraId="0EB1AA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klm10013@cam.ac.uk</w:t>
      </w:r>
    </w:p>
    <w:p w14:paraId="50E234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klnoble@mckendree.edu</w:t>
      </w:r>
    </w:p>
    <w:p w14:paraId="110847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kloeckner.megan@eagerfreelibrary.org</w:t>
      </w:r>
    </w:p>
    <w:p w14:paraId="059F0C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klofgren@omahalibrary.org</w:t>
      </w:r>
    </w:p>
    <w:p w14:paraId="41C06E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klohrentz@ku.edu</w:t>
      </w:r>
    </w:p>
    <w:p w14:paraId="0E6DC5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kloof.library@durban.gov.za</w:t>
      </w:r>
    </w:p>
    <w:p w14:paraId="243B12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kls9wv@virginia.edu</w:t>
      </w:r>
    </w:p>
    <w:p w14:paraId="093447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kls9wv@virginia.edu</w:t>
      </w:r>
    </w:p>
    <w:p w14:paraId="359B37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kltanis@udel.edu</w:t>
      </w:r>
    </w:p>
    <w:p w14:paraId="1E9EC6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kltanis@udel.edu</w:t>
      </w:r>
    </w:p>
    <w:p w14:paraId="4C24A5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klusmeyer@wautomalibrary.org</w:t>
      </w:r>
    </w:p>
    <w:p w14:paraId="34FB74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klvoigt@mywfpl.com</w:t>
      </w:r>
    </w:p>
    <w:p w14:paraId="2DA9EB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klwochi@milwaukee.gov</w:t>
      </w:r>
    </w:p>
    <w:p w14:paraId="6ACC5B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klynch@hsc.edu</w:t>
      </w:r>
    </w:p>
    <w:p w14:paraId="3CDD5D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km_faqih@aabu.edu.jo</w:t>
      </w:r>
    </w:p>
    <w:p w14:paraId="1349F1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kmacfarline@rivier.edu</w:t>
      </w:r>
    </w:p>
    <w:p w14:paraId="16C7B4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kmacke@westongov.com</w:t>
      </w:r>
    </w:p>
    <w:p w14:paraId="065F05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kmacwatters@siena.edu</w:t>
      </w:r>
    </w:p>
    <w:p w14:paraId="06616A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kmadden@mec.cuny.edu</w:t>
      </w:r>
    </w:p>
    <w:p w14:paraId="6230CA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kmahar@oleanlibrary.org</w:t>
      </w:r>
    </w:p>
    <w:p w14:paraId="04C633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kmaki@gailborden.info</w:t>
      </w:r>
    </w:p>
    <w:p w14:paraId="42A100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kmaldonado@whittierlibrary.org</w:t>
      </w:r>
    </w:p>
    <w:p w14:paraId="359E9C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kmalmquist@cuyahogalibrary.org</w:t>
      </w:r>
    </w:p>
    <w:p w14:paraId="20DE2A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kmammoser@glenviewpl.org</w:t>
      </w:r>
    </w:p>
    <w:p w14:paraId="06013C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kmannino@cnr.edu</w:t>
      </w:r>
    </w:p>
    <w:p w14:paraId="788452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kmanuel@lib.nmsu.edu</w:t>
      </w:r>
    </w:p>
    <w:p w14:paraId="075A7C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kmarce@lacitec.on.ca</w:t>
      </w:r>
    </w:p>
    <w:p w14:paraId="357986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kmarcinowski@worcester.edu</w:t>
      </w:r>
    </w:p>
    <w:p w14:paraId="1222C9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kmarney@culver.edu</w:t>
      </w:r>
    </w:p>
    <w:p w14:paraId="5B8C0D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kmarsch@wauclib.org</w:t>
      </w:r>
    </w:p>
    <w:p w14:paraId="26F943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kmarsh@copperascovetx.gov</w:t>
      </w:r>
    </w:p>
    <w:p w14:paraId="43A4B4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kmartin-albright@ci.wasilla.ak.us</w:t>
      </w:r>
    </w:p>
    <w:p w14:paraId="20BA29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kmason17@emich.edu</w:t>
      </w:r>
    </w:p>
    <w:p w14:paraId="20D4BA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kmathurin@sfc.edu</w:t>
      </w:r>
    </w:p>
    <w:p w14:paraId="1C087F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kmay@jcls.org</w:t>
      </w:r>
    </w:p>
    <w:p w14:paraId="0D10BA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kmcarley@amherst.edu</w:t>
      </w:r>
    </w:p>
    <w:p w14:paraId="55C803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kmcbride@russell.lib.va.us</w:t>
      </w:r>
    </w:p>
    <w:p w14:paraId="753C06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kmcclure@okrls.org</w:t>
      </w:r>
    </w:p>
    <w:p w14:paraId="1AD4CF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kmcdade@uwa.edu</w:t>
      </w:r>
    </w:p>
    <w:p w14:paraId="711CDD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kmcdonou@nmu.edu</w:t>
      </w:r>
    </w:p>
    <w:p w14:paraId="7B74A2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kmcgarry001@dundee.ac.uk</w:t>
      </w:r>
    </w:p>
    <w:p w14:paraId="44791A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kmcgeath@desototexas.gov</w:t>
      </w:r>
    </w:p>
    <w:p w14:paraId="74FE25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kmclaughlin@westcoastuniversity.edu</w:t>
      </w:r>
    </w:p>
    <w:p w14:paraId="54F6D8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kmcmahon@simmonscollegeky.edu</w:t>
      </w:r>
    </w:p>
    <w:p w14:paraId="1CCB2B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kmcmain@bellarmine.edu</w:t>
      </w:r>
    </w:p>
    <w:p w14:paraId="3957C4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kmcsweeney@westcoastuniversity.edu</w:t>
      </w:r>
    </w:p>
    <w:p w14:paraId="772A5E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kmeharg@csuniv.edu</w:t>
      </w:r>
    </w:p>
    <w:p w14:paraId="2F6E0F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kmelgar@asburyparklibrary.org</w:t>
      </w:r>
    </w:p>
    <w:p w14:paraId="2C45E9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kmerucci@ssldl.info</w:t>
      </w:r>
    </w:p>
    <w:p w14:paraId="112569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KMetcalf@dbq.edu</w:t>
      </w:r>
    </w:p>
    <w:p w14:paraId="634887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kmgay@pvamu.edu</w:t>
      </w:r>
    </w:p>
    <w:p w14:paraId="7070FA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kmgeh@conncoll.edu</w:t>
      </w:r>
    </w:p>
    <w:p w14:paraId="39505E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kmgood-schiff@stcc.edu</w:t>
      </w:r>
    </w:p>
    <w:p w14:paraId="5B3721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kmhill6@uncg.edu</w:t>
      </w:r>
    </w:p>
    <w:p w14:paraId="6D028B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kmielke@monarchlibraries.org</w:t>
      </w:r>
    </w:p>
    <w:p w14:paraId="15B760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kmigaldi@clpl.org</w:t>
      </w:r>
    </w:p>
    <w:p w14:paraId="370660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kmilfajt@mchenrylibrary.org</w:t>
      </w:r>
    </w:p>
    <w:p w14:paraId="0AA9C5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kmillard@personcountync.gov</w:t>
      </w:r>
    </w:p>
    <w:p w14:paraId="2E0554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kmiller@floridapoly.edu</w:t>
      </w:r>
    </w:p>
    <w:p w14:paraId="1D8C88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kmiller@floridapolytechnic.org</w:t>
      </w:r>
    </w:p>
    <w:p w14:paraId="334FBD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kmiller@hillsidepl.org</w:t>
      </w:r>
    </w:p>
    <w:p w14:paraId="151BF0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kmiller@starklibrary.org</w:t>
      </w:r>
    </w:p>
    <w:p w14:paraId="6BE65D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kmiller@uplnj.org</w:t>
      </w:r>
    </w:p>
    <w:p w14:paraId="7FA972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kmiller@uplnj.org</w:t>
      </w:r>
    </w:p>
    <w:p w14:paraId="229ED5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kmillikan@dplindiana.org</w:t>
      </w:r>
    </w:p>
    <w:p w14:paraId="4277B2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kmills@lib.siu.edu</w:t>
      </w:r>
    </w:p>
    <w:p w14:paraId="0507A6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kmilton@wgrls.org</w:t>
      </w:r>
    </w:p>
    <w:p w14:paraId="1199B9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kmilton@wgrls.org</w:t>
      </w:r>
    </w:p>
    <w:p w14:paraId="515D84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kmintus@highland.lib.mi.us</w:t>
      </w:r>
    </w:p>
    <w:p w14:paraId="0BC0C0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kmitchell@munpl.org</w:t>
      </w:r>
    </w:p>
    <w:p w14:paraId="7C9D31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kmitchell@stchas.edu</w:t>
      </w:r>
    </w:p>
    <w:p w14:paraId="3577F6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kmlinfo@biblio.org</w:t>
      </w:r>
    </w:p>
    <w:p w14:paraId="56464B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kmmaboya@mpg.gov.za</w:t>
      </w:r>
    </w:p>
    <w:p w14:paraId="61BF2E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kmoe@kb.dk</w:t>
      </w:r>
    </w:p>
    <w:p w14:paraId="7E5B67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kmolseed@randolphcollege.edu</w:t>
      </w:r>
    </w:p>
    <w:p w14:paraId="13B02C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kmolseed@randolphcollege.edu</w:t>
      </w:r>
    </w:p>
    <w:p w14:paraId="68ACAB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kmolsonkopp@viterbo.edu</w:t>
      </w:r>
    </w:p>
    <w:p w14:paraId="432CC8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kmontgom@tulane.edu</w:t>
      </w:r>
    </w:p>
    <w:p w14:paraId="2802AE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kmontgom@tulane.edu</w:t>
      </w:r>
    </w:p>
    <w:p w14:paraId="09F11F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kmoodley@dut.ac.za</w:t>
      </w:r>
    </w:p>
    <w:p w14:paraId="02588E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kmoody@trrl.org</w:t>
      </w:r>
    </w:p>
    <w:p w14:paraId="1A6B4A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kmoore@gettysburg.edu</w:t>
      </w:r>
    </w:p>
    <w:p w14:paraId="211DBB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kmoore@gtu.edu</w:t>
      </w:r>
    </w:p>
    <w:p w14:paraId="0CAA36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kmora@greatfallslibrary.org</w:t>
      </w:r>
    </w:p>
    <w:p w14:paraId="78F9CA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kmoran@syracuse.lib.in.us</w:t>
      </w:r>
    </w:p>
    <w:p w14:paraId="21DB8A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kmorris@ncplibraries.org</w:t>
      </w:r>
    </w:p>
    <w:p w14:paraId="7E692B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kmorse@sno-isle.org</w:t>
      </w:r>
    </w:p>
    <w:p w14:paraId="23B4A5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kmostacero@biblio.org</w:t>
      </w:r>
    </w:p>
    <w:p w14:paraId="642EDD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kmountford@waterloo.lib.wi.us</w:t>
      </w:r>
    </w:p>
    <w:p w14:paraId="750163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kmoyer@arbor.edu</w:t>
      </w:r>
    </w:p>
    <w:p w14:paraId="515558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kmschemm@andoverlibrary.org</w:t>
      </w:r>
    </w:p>
    <w:p w14:paraId="523930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kmshannon@alaska.edu</w:t>
      </w:r>
    </w:p>
    <w:p w14:paraId="7701F9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KMuchowski@citytech.cuny.edu</w:t>
      </w:r>
    </w:p>
    <w:p w14:paraId="21CE15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kmulholland@freeholdpubliclibrary.org</w:t>
      </w:r>
    </w:p>
    <w:p w14:paraId="7A1F3D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kmullins@epl.lib.in.us</w:t>
      </w:r>
    </w:p>
    <w:p w14:paraId="1B8992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KMutch@natronacountylibrary.org</w:t>
      </w:r>
    </w:p>
    <w:p w14:paraId="07D4AC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kmvanosten@widener.edu</w:t>
      </w:r>
    </w:p>
    <w:p w14:paraId="04E531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kmyers@pcc.edu</w:t>
      </w:r>
    </w:p>
    <w:p w14:paraId="67A79F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knabsea@prairieinet.net</w:t>
      </w:r>
    </w:p>
    <w:p w14:paraId="24A212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knagra@bmcc.cuny.edu</w:t>
      </w:r>
    </w:p>
    <w:p w14:paraId="78BC51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knbray@cob.org</w:t>
      </w:r>
    </w:p>
    <w:p w14:paraId="6B8338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kneary@massasoit.mass.edu</w:t>
      </w:r>
    </w:p>
    <w:p w14:paraId="240A9C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knew@library.msstate.edu</w:t>
      </w:r>
    </w:p>
    <w:p w14:paraId="4620AB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kniebur@northgatech.edu</w:t>
      </w:r>
    </w:p>
    <w:p w14:paraId="6E5242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knielson@pardeevillelibrary.com</w:t>
      </w:r>
    </w:p>
    <w:p w14:paraId="64DC20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kniemla@mercyhurst.edu</w:t>
      </w:r>
    </w:p>
    <w:p w14:paraId="6BE076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Knight.Robert@wagga.nsw.gov.au</w:t>
      </w:r>
    </w:p>
    <w:p w14:paraId="1D3F6F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knight@grinnell.edu</w:t>
      </w:r>
    </w:p>
    <w:p w14:paraId="25B33E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knjiznica@pravo.hr</w:t>
      </w:r>
    </w:p>
    <w:p w14:paraId="686772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knjully993@gmail.com</w:t>
      </w:r>
    </w:p>
    <w:p w14:paraId="63A203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knls@knls.ac.ke</w:t>
      </w:r>
    </w:p>
    <w:p w14:paraId="5978D0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knoell@mrlib.org</w:t>
      </w:r>
    </w:p>
    <w:p w14:paraId="0ADDD0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knorris@huachucacityaz.gov</w:t>
      </w:r>
    </w:p>
    <w:p w14:paraId="7A8F0D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knorton@mtholyoke.edu</w:t>
      </w:r>
    </w:p>
    <w:p w14:paraId="5D0E43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knoxlib@austincounty.com</w:t>
      </w:r>
    </w:p>
    <w:p w14:paraId="074C08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knsetzkorn@cedarville.edu</w:t>
      </w:r>
    </w:p>
    <w:p w14:paraId="0AE87E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knuevejo@oplin.org</w:t>
      </w:r>
    </w:p>
    <w:p w14:paraId="143E0B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ko01@washcolibrary.org</w:t>
      </w:r>
    </w:p>
    <w:p w14:paraId="2B48FE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kobrien@sailsinc.org</w:t>
      </w:r>
    </w:p>
    <w:p w14:paraId="2A4943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kobrist@ci.monmouth.or.us</w:t>
      </w:r>
    </w:p>
    <w:p w14:paraId="57B9E7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kocevar-weidingerea@vmi.edu</w:t>
      </w:r>
    </w:p>
    <w:p w14:paraId="11EC91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kochanm@canisius.edu</w:t>
      </w:r>
    </w:p>
    <w:p w14:paraId="3B83A7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koech2sj@jmu.edu</w:t>
      </w:r>
    </w:p>
    <w:p w14:paraId="44AFA0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koen.bostoen@ugent.be</w:t>
      </w:r>
    </w:p>
    <w:p w14:paraId="209B6D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koenigsknechtc@cadl.org</w:t>
      </w:r>
    </w:p>
    <w:p w14:paraId="05C6DD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koffy@fslib.gov.za</w:t>
      </w:r>
    </w:p>
    <w:p w14:paraId="39207D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kofiacree@cornell.edu</w:t>
      </w:r>
    </w:p>
    <w:p w14:paraId="2E7252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kohai@um.edu.my</w:t>
      </w:r>
    </w:p>
    <w:p w14:paraId="72DC65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kohlenja@oplin.org</w:t>
      </w:r>
    </w:p>
    <w:p w14:paraId="0C3AB7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kohlweil@cf.edu</w:t>
      </w:r>
    </w:p>
    <w:p w14:paraId="43ADDC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kojagboro@yahoo.com</w:t>
      </w:r>
    </w:p>
    <w:p w14:paraId="7FF3F4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kojima@iuj.ac.jp</w:t>
      </w:r>
    </w:p>
    <w:p w14:paraId="4CF4F1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kokusai@lib.u-tokyo.ac.jp</w:t>
      </w:r>
    </w:p>
    <w:p w14:paraId="6BE3CD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kokusai@ndl.go.jp</w:t>
      </w:r>
    </w:p>
    <w:p w14:paraId="1D4D67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kokusai@tamajs.chuo-u.ac.jp</w:t>
      </w:r>
    </w:p>
    <w:p w14:paraId="3D9138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kokusaikikan@nihon-u.ac.jp</w:t>
      </w:r>
    </w:p>
    <w:p w14:paraId="07257F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KolgushkinaES@rsl.ru</w:t>
      </w:r>
    </w:p>
    <w:p w14:paraId="449FDB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kombarova_e@auca.kg</w:t>
      </w:r>
    </w:p>
    <w:p w14:paraId="43B2AF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konabwangu@yahoo.com</w:t>
      </w:r>
    </w:p>
    <w:p w14:paraId="38F760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kongchuml@mybrcc.edu</w:t>
      </w:r>
    </w:p>
    <w:p w14:paraId="054AC5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kongchuml@mybrcc.edu</w:t>
      </w:r>
    </w:p>
    <w:p w14:paraId="20880F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konoldm@sandhills.edu</w:t>
      </w:r>
    </w:p>
    <w:p w14:paraId="1EBEE4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Kons001@gannon.edu</w:t>
      </w:r>
    </w:p>
    <w:p w14:paraId="1C593D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koolib@ntu.edu.tw</w:t>
      </w:r>
    </w:p>
    <w:p w14:paraId="268951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koonzp@union.edu</w:t>
      </w:r>
    </w:p>
    <w:p w14:paraId="7D06AE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kopetsky@menashalibrary.org</w:t>
      </w:r>
    </w:p>
    <w:p w14:paraId="04622D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koppies@fslib.gov.za</w:t>
      </w:r>
    </w:p>
    <w:p w14:paraId="457024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kordas@andrews.edu</w:t>
      </w:r>
    </w:p>
    <w:p w14:paraId="7A42CF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korie.buerkle@newbergoregon.gov</w:t>
      </w:r>
    </w:p>
    <w:p w14:paraId="701F81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korinneh@bceln.ca</w:t>
      </w:r>
    </w:p>
    <w:p w14:paraId="03C810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kortebe@oplin.org</w:t>
      </w:r>
    </w:p>
    <w:p w14:paraId="2D2EE4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kortneyrupp@berkeley.edu</w:t>
      </w:r>
    </w:p>
    <w:p w14:paraId="7AF2C5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koskelah@macomb.edu</w:t>
      </w:r>
    </w:p>
    <w:p w14:paraId="4E7EF9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kosmoslibrary1277@gmail.com</w:t>
      </w:r>
    </w:p>
    <w:p w14:paraId="783322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kostell1@oplin.org</w:t>
      </w:r>
    </w:p>
    <w:p w14:paraId="5CAE8F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kostempski@ecc.edu</w:t>
      </w:r>
    </w:p>
    <w:p w14:paraId="2FBF9F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kourregi@isu.edu</w:t>
      </w:r>
    </w:p>
    <w:p w14:paraId="654B90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kowens@malone.edu</w:t>
      </w:r>
    </w:p>
    <w:p w14:paraId="1EFB9B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kozhokanova_t@auca.kg</w:t>
      </w:r>
    </w:p>
    <w:p w14:paraId="35974F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kpackett@fmarion.edu</w:t>
      </w:r>
    </w:p>
    <w:p w14:paraId="08E0B9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kpaone@lmxac.org</w:t>
      </w:r>
    </w:p>
    <w:p w14:paraId="302C6A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kparas@wcpl.lib.oh.us</w:t>
      </w:r>
    </w:p>
    <w:p w14:paraId="32F346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kpark@com.edu</w:t>
      </w:r>
    </w:p>
    <w:p w14:paraId="39F5AD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kparker@bladenco.org</w:t>
      </w:r>
    </w:p>
    <w:p w14:paraId="2120E1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kparker@wadecollege.edu</w:t>
      </w:r>
    </w:p>
    <w:p w14:paraId="057ECC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kparkop@upng.ac.pg</w:t>
      </w:r>
    </w:p>
    <w:p w14:paraId="6C75EB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kparris@clintoncollege.edu</w:t>
      </w:r>
    </w:p>
    <w:p w14:paraId="02C685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kpasieczna@ices.fr</w:t>
      </w:r>
    </w:p>
    <w:p w14:paraId="150B82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kpayne@cuyahogalibrary.org</w:t>
      </w:r>
    </w:p>
    <w:p w14:paraId="75AA84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kpayne@ithaca.edu</w:t>
      </w:r>
    </w:p>
    <w:p w14:paraId="29B0FC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kpeavy@wesleyancollege.edu</w:t>
      </w:r>
    </w:p>
    <w:p w14:paraId="05C432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kpelky@oneidanation.org</w:t>
      </w:r>
    </w:p>
    <w:p w14:paraId="52DA2B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kpenny@cambridge.gov</w:t>
      </w:r>
    </w:p>
    <w:p w14:paraId="16C7E2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kperry@earlibrary.org</w:t>
      </w:r>
    </w:p>
    <w:p w14:paraId="0D37F9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kpetche@iupui.edu</w:t>
      </w:r>
    </w:p>
    <w:p w14:paraId="376C33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kpetsche@iupui.edu</w:t>
      </w:r>
    </w:p>
    <w:p w14:paraId="4CF78A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kpetsche@iupui.edu</w:t>
      </w:r>
    </w:p>
    <w:p w14:paraId="4F807F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kpfernere@goshenschools.org</w:t>
      </w:r>
    </w:p>
    <w:p w14:paraId="0FB052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kphillips@christiancountylibrary.org</w:t>
      </w:r>
    </w:p>
    <w:p w14:paraId="7A5E47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kpladmin@kleberglibrary.com</w:t>
      </w:r>
    </w:p>
    <w:p w14:paraId="0DEF73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kplager@spokanelibrary.org</w:t>
      </w:r>
    </w:p>
    <w:p w14:paraId="362A6C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kplant@sulc.edu</w:t>
      </w:r>
    </w:p>
    <w:p w14:paraId="14A11F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kporter@bloomfield.lib.in.us</w:t>
      </w:r>
    </w:p>
    <w:p w14:paraId="044551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kpotts@toto.csustan.edu</w:t>
      </w:r>
    </w:p>
    <w:p w14:paraId="724322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kpoursha@mc3.edu</w:t>
      </w:r>
    </w:p>
    <w:p w14:paraId="149D22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kpowell@uci.edu</w:t>
      </w:r>
    </w:p>
    <w:p w14:paraId="6B34BA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kpowers1@unm.edu</w:t>
      </w:r>
    </w:p>
    <w:p w14:paraId="60D5CD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kprelitz@fullerton.edu</w:t>
      </w:r>
    </w:p>
    <w:p w14:paraId="0546BE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kprevend@fmcc.edu</w:t>
      </w:r>
    </w:p>
    <w:p w14:paraId="0606DE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kpudenz@iowalakes.edu</w:t>
      </w:r>
    </w:p>
    <w:p w14:paraId="5096E3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kpustaka@ukm.edu.my</w:t>
      </w:r>
    </w:p>
    <w:p w14:paraId="47A88D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kpuxley@nscad.ca</w:t>
      </w:r>
    </w:p>
    <w:p w14:paraId="2855EA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kradclif@bcls.lib.nj.us</w:t>
      </w:r>
    </w:p>
    <w:p w14:paraId="03041E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kraehling@blb-karlsruhe.de</w:t>
      </w:r>
    </w:p>
    <w:p w14:paraId="5019A4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krahn@santarosa.edu</w:t>
      </w:r>
    </w:p>
    <w:p w14:paraId="02BAFC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kraine@mtmercy.edu</w:t>
      </w:r>
    </w:p>
    <w:p w14:paraId="5A7002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kramera@faith.edu</w:t>
      </w:r>
    </w:p>
    <w:p w14:paraId="161DDC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kramerlm@mlc-wels.edu</w:t>
      </w:r>
    </w:p>
    <w:p w14:paraId="129645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kramnath@gettysburg.edu</w:t>
      </w:r>
    </w:p>
    <w:p w14:paraId="29FEEF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krampou@uj.ac.za</w:t>
      </w:r>
    </w:p>
    <w:p w14:paraId="342996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kramsdal@jccc.edu</w:t>
      </w:r>
    </w:p>
    <w:p w14:paraId="3A8111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kransom@azalealibraries.org</w:t>
      </w:r>
    </w:p>
    <w:p w14:paraId="047B3F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Kraushaarka@quincy.edu</w:t>
      </w:r>
    </w:p>
    <w:p w14:paraId="074DB4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krautheimanne@totowapl.org</w:t>
      </w:r>
    </w:p>
    <w:p w14:paraId="4B028F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krautheimanne@totowapl.org</w:t>
      </w:r>
    </w:p>
    <w:p w14:paraId="3C4EB7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kray@baconlibrary.org</w:t>
      </w:r>
    </w:p>
    <w:p w14:paraId="32F449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krbrett@library.tamu.edu</w:t>
      </w:r>
    </w:p>
    <w:p w14:paraId="60B7C4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krees@uintalibrary.org</w:t>
      </w:r>
    </w:p>
    <w:p w14:paraId="04FD27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krei@fontana.lib.wi.us</w:t>
      </w:r>
    </w:p>
    <w:p w14:paraId="7EDC5D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kreisl@oclc.org</w:t>
      </w:r>
    </w:p>
    <w:p w14:paraId="670B1A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krempf@lcc.edu</w:t>
      </w:r>
    </w:p>
    <w:p w14:paraId="2FF4E6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krempf@lcc.edu</w:t>
      </w:r>
    </w:p>
    <w:p w14:paraId="614D0F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krempf@lcc.edu</w:t>
      </w:r>
    </w:p>
    <w:p w14:paraId="6457D0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krepole@somervillenjlib.org</w:t>
      </w:r>
    </w:p>
    <w:p w14:paraId="17EC70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kresta@myhlc.org</w:t>
      </w:r>
    </w:p>
    <w:p w14:paraId="64B35C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kresta@myhlc.org</w:t>
      </w:r>
    </w:p>
    <w:p w14:paraId="4FE6EE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krevans@columbiacountyga.gov</w:t>
      </w:r>
    </w:p>
    <w:p w14:paraId="69548F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krevans@columbiacountyga.gov</w:t>
      </w:r>
    </w:p>
    <w:p w14:paraId="6C04AB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kreyna@rosellepark.net</w:t>
      </w:r>
    </w:p>
    <w:p w14:paraId="0A3AE3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kreynolds@suscc.edu</w:t>
      </w:r>
    </w:p>
    <w:p w14:paraId="104565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krhoades19@ivytech.edu</w:t>
      </w:r>
    </w:p>
    <w:p w14:paraId="515EC6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kri@loc.gov</w:t>
      </w:r>
    </w:p>
    <w:p w14:paraId="3BF41D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krice@loutitlibrary.org</w:t>
      </w:r>
    </w:p>
    <w:p w14:paraId="1F0BC2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krichards@linclib.org</w:t>
      </w:r>
    </w:p>
    <w:p w14:paraId="213A6A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krichards@monroeccc.edu</w:t>
      </w:r>
    </w:p>
    <w:p w14:paraId="5916B5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KRichardson@columbuslibrary.org</w:t>
      </w:r>
    </w:p>
    <w:p w14:paraId="5742DE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krielh@ais.up.ac.za</w:t>
      </w:r>
    </w:p>
    <w:p w14:paraId="3B6BD9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kriellibrary@mweb.co.za</w:t>
      </w:r>
    </w:p>
    <w:p w14:paraId="3392B6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kriley@kent.edu</w:t>
      </w:r>
    </w:p>
    <w:p w14:paraId="1E5D04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krinehart2@yorktech.edu</w:t>
      </w:r>
    </w:p>
    <w:p w14:paraId="717CCF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kris.abbott@portstephens.nsw.gov.au</w:t>
      </w:r>
    </w:p>
    <w:p w14:paraId="5C24F3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kris.farro@stocktonca.gov</w:t>
      </w:r>
    </w:p>
    <w:p w14:paraId="109B5C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krishnamurthis@cadl.org</w:t>
      </w:r>
    </w:p>
    <w:p w14:paraId="333EA4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krisjohnson@montana.edu</w:t>
      </w:r>
    </w:p>
    <w:p w14:paraId="0546F0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krisk22@berkeley.edu</w:t>
      </w:r>
    </w:p>
    <w:p w14:paraId="0D8246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krist@seolibraries.org</w:t>
      </w:r>
    </w:p>
    <w:p w14:paraId="59C5A9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krista.dietrich@kctcs.edu</w:t>
      </w:r>
    </w:p>
    <w:p w14:paraId="0EF8F2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Krista.riggs@fresnolibrary.org</w:t>
      </w:r>
    </w:p>
    <w:p w14:paraId="7F8A64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krista.riggs@maderacountylibrary.org</w:t>
      </w:r>
    </w:p>
    <w:p w14:paraId="7B2D17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kristanL@ci.salinas.ca.us</w:t>
      </w:r>
    </w:p>
    <w:p w14:paraId="0BD9F6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kristaq@morgancountylibrary.info</w:t>
      </w:r>
    </w:p>
    <w:p w14:paraId="43CEE5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kristein@alcorn.edu</w:t>
      </w:r>
    </w:p>
    <w:p w14:paraId="735674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kristen.bahler@alliant.edu</w:t>
      </w:r>
    </w:p>
    <w:p w14:paraId="56C166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kristen.howard@mcgill.ca</w:t>
      </w:r>
    </w:p>
    <w:p w14:paraId="547DF9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kristen.pool@kentfreelibrary.org</w:t>
      </w:r>
    </w:p>
    <w:p w14:paraId="7FD899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kristen.rasczyk@glenrock.bccls.org</w:t>
      </w:r>
    </w:p>
    <w:p w14:paraId="33962C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kristen.satterfield@rockspringsisd.net</w:t>
      </w:r>
    </w:p>
    <w:p w14:paraId="2340CF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kristen.smith@loras.edu</w:t>
      </w:r>
    </w:p>
    <w:p w14:paraId="0855AE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kristen.welzenbach@goucher.edu</w:t>
      </w:r>
    </w:p>
    <w:p w14:paraId="5A1EC0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kristen.williams@prairie.edu</w:t>
      </w:r>
    </w:p>
    <w:p w14:paraId="68D3FD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kristen@wrlsweb.org</w:t>
      </w:r>
    </w:p>
    <w:p w14:paraId="27B8B8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kristen_kruse@umanitoba.ca</w:t>
      </w:r>
    </w:p>
    <w:p w14:paraId="74847B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kristen_wilson@ncsu.edu</w:t>
      </w:r>
    </w:p>
    <w:p w14:paraId="198F63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kristent@wccls.org</w:t>
      </w:r>
    </w:p>
    <w:p w14:paraId="2CF7B6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Kristi.Petersen@smsu.edu</w:t>
      </w:r>
    </w:p>
    <w:p w14:paraId="3618D8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kristi.sisask@emu.ee</w:t>
      </w:r>
    </w:p>
    <w:p w14:paraId="72385E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kristie.coons@kerncountylibrary.org</w:t>
      </w:r>
    </w:p>
    <w:p w14:paraId="7789A2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kristie.coons@kerncountylibrary.org</w:t>
      </w:r>
    </w:p>
    <w:p w14:paraId="761F8A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kristif@northsld.org</w:t>
      </w:r>
    </w:p>
    <w:p w14:paraId="331B42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kristin.bernet@pit.edu</w:t>
      </w:r>
    </w:p>
    <w:p w14:paraId="37DD30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kristin.corbin@fgc.edu</w:t>
      </w:r>
    </w:p>
    <w:p w14:paraId="3BA002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Kristin.Cunningham@bloomsbury.com</w:t>
      </w:r>
    </w:p>
    <w:p w14:paraId="049883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Kristin.Echtenkamp@sdstate.edu</w:t>
      </w:r>
    </w:p>
    <w:p w14:paraId="69E6CC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kristin.farr@jeffcolibrary.org</w:t>
      </w:r>
    </w:p>
    <w:p w14:paraId="56397B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kristin.hronek@pepperdine.edu</w:t>
      </w:r>
    </w:p>
    <w:p w14:paraId="7651ED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kristin.oberholtzer@fandm.edu</w:t>
      </w:r>
    </w:p>
    <w:p w14:paraId="4004EF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kristin.robson@sterling.edu</w:t>
      </w:r>
    </w:p>
    <w:p w14:paraId="186024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kristin.whitman@oit.edu</w:t>
      </w:r>
    </w:p>
    <w:p w14:paraId="3B724C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kristina.edwards@uconn.edu</w:t>
      </w:r>
    </w:p>
    <w:p w14:paraId="2AF4A3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kristina@somersetlibrary.org</w:t>
      </w:r>
    </w:p>
    <w:p w14:paraId="0639DB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kristine.cwengros@scottsdalecc.edu</w:t>
      </w:r>
    </w:p>
    <w:p w14:paraId="74A102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kristine.goldsmith@rossfordlibrary.org</w:t>
      </w:r>
    </w:p>
    <w:p w14:paraId="5FDC99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kristine.gonzales@tamucc.edu</w:t>
      </w:r>
    </w:p>
    <w:p w14:paraId="2CE7EC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kristine.plastow@rdc.ab.ca</w:t>
      </w:r>
    </w:p>
    <w:p w14:paraId="586F6C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kristine.shaffer@fwcs.k12.in.us</w:t>
      </w:r>
    </w:p>
    <w:p w14:paraId="45AB31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kristinn@hmmpl.org</w:t>
      </w:r>
    </w:p>
    <w:p w14:paraId="5396E7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krobben@mariacollege.edu</w:t>
      </w:r>
    </w:p>
    <w:p w14:paraId="5F2C7D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kroberson@tclib.org</w:t>
      </w:r>
    </w:p>
    <w:p w14:paraId="48DC51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krobinso@kent.edu</w:t>
      </w:r>
    </w:p>
    <w:p w14:paraId="47269E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kroesler@meridenct.gov</w:t>
      </w:r>
    </w:p>
    <w:p w14:paraId="2F95DE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krogersc@emich.edu</w:t>
      </w:r>
    </w:p>
    <w:p w14:paraId="23794B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kroom@infodepot.org</w:t>
      </w:r>
    </w:p>
    <w:p w14:paraId="7F4D72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kroonstad@fslib.gov.za</w:t>
      </w:r>
    </w:p>
    <w:p w14:paraId="59289D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kross@sjf.edu</w:t>
      </w:r>
    </w:p>
    <w:p w14:paraId="062816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kroy@fus.edu</w:t>
      </w:r>
    </w:p>
    <w:p w14:paraId="4AEC54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krubin@uhcno.edu</w:t>
      </w:r>
    </w:p>
    <w:p w14:paraId="677A30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krussell@bakersfieldcollege.edu</w:t>
      </w:r>
    </w:p>
    <w:p w14:paraId="55B186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krussell@socalsem.edu</w:t>
      </w:r>
    </w:p>
    <w:p w14:paraId="167AD1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kruziel@tntech.edu</w:t>
      </w:r>
    </w:p>
    <w:p w14:paraId="00B79F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krystal.dean@uncp.edu</w:t>
      </w:r>
    </w:p>
    <w:p w14:paraId="1F7F85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krystleskye.limon@tamuk.edu</w:t>
      </w:r>
    </w:p>
    <w:p w14:paraId="7A423A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ks532@evansville.edu</w:t>
      </w:r>
    </w:p>
    <w:p w14:paraId="59CC39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ksalamat@binus.edu</w:t>
      </w:r>
    </w:p>
    <w:p w14:paraId="0AC3ED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ksamel@mtsac.edu</w:t>
      </w:r>
    </w:p>
    <w:p w14:paraId="19899E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ksandstrom@wilmingtonlibrary.org</w:t>
      </w:r>
    </w:p>
    <w:p w14:paraId="4F81B7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ksathi@wustl.edu</w:t>
      </w:r>
    </w:p>
    <w:p w14:paraId="3E57AB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ksawdon@peacelibrarysystem.ab.ca</w:t>
      </w:r>
    </w:p>
    <w:p w14:paraId="4454DE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ksb@ou.edu</w:t>
      </w:r>
    </w:p>
    <w:p w14:paraId="06ED9E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KScheffler@westvillelibrary.com</w:t>
      </w:r>
    </w:p>
    <w:p w14:paraId="64F5EA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kschneider@svlibrary.org</w:t>
      </w:r>
    </w:p>
    <w:p w14:paraId="493796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kscholl@hcplibrary.org</w:t>
      </w:r>
    </w:p>
    <w:p w14:paraId="74A509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kschooley@myalma.org</w:t>
      </w:r>
    </w:p>
    <w:p w14:paraId="7A6603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kschuermann@thrl.org</w:t>
      </w:r>
    </w:p>
    <w:p w14:paraId="36981B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kschwartz@fpl.info</w:t>
      </w:r>
    </w:p>
    <w:p w14:paraId="0465AD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ksclibrary@kempsey.nsw.gov.au</w:t>
      </w:r>
    </w:p>
    <w:p w14:paraId="4BC14A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ksconley@hacc.edu</w:t>
      </w:r>
    </w:p>
    <w:p w14:paraId="5158D4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kscott@ccitypl.org</w:t>
      </w:r>
    </w:p>
    <w:p w14:paraId="57EFA0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kscott@cerritos.edu</w:t>
      </w:r>
    </w:p>
    <w:p w14:paraId="1EFB05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  <w:highlight w:val="cyan"/>
        </w:rPr>
      </w:pPr>
      <w:r w:rsidRPr="00845FE5">
        <w:rPr>
          <w:rFonts w:ascii="Cambria" w:eastAsia="MS Mincho" w:hAnsi="Cambria" w:cs="Times New Roman"/>
          <w:sz w:val="22"/>
        </w:rPr>
        <w:t>kseago@uky.e</w:t>
      </w:r>
      <w:r w:rsidRPr="00845FE5">
        <w:rPr>
          <w:rFonts w:ascii="Cambria" w:eastAsia="MS Mincho" w:hAnsi="Cambria" w:cs="Times New Roman"/>
          <w:sz w:val="22"/>
          <w:highlight w:val="cyan"/>
        </w:rPr>
        <w:t>du</w:t>
      </w:r>
    </w:p>
    <w:p w14:paraId="1F1075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  <w:highlight w:val="cyan"/>
        </w:rPr>
      </w:pPr>
      <w:r w:rsidRPr="00845FE5">
        <w:rPr>
          <w:rFonts w:ascii="Cambria" w:eastAsia="MS Mincho" w:hAnsi="Cambria" w:cs="Times New Roman"/>
          <w:sz w:val="22"/>
          <w:highlight w:val="cyan"/>
        </w:rPr>
        <w:t>mo</w:t>
      </w:r>
      <w:r w:rsidRPr="00845FE5">
        <w:rPr>
          <w:rFonts w:ascii="Cambria" w:eastAsia="MS Mincho" w:hAnsi="Cambria" w:cs="Times New Roman"/>
          <w:sz w:val="22"/>
        </w:rPr>
        <w:t>ntgomery.emma@uky.e</w:t>
      </w:r>
      <w:r w:rsidRPr="00845FE5">
        <w:rPr>
          <w:rFonts w:ascii="Cambria" w:eastAsia="MS Mincho" w:hAnsi="Cambria" w:cs="Times New Roman"/>
          <w:sz w:val="22"/>
          <w:highlight w:val="cyan"/>
        </w:rPr>
        <w:t>du</w:t>
      </w:r>
    </w:p>
    <w:p w14:paraId="557389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  <w:highlight w:val="cyan"/>
        </w:rPr>
      </w:pPr>
      <w:r w:rsidRPr="00845FE5">
        <w:rPr>
          <w:rFonts w:ascii="Cambria" w:eastAsia="MS Mincho" w:hAnsi="Cambria" w:cs="Times New Roman"/>
          <w:sz w:val="22"/>
          <w:highlight w:val="cyan"/>
        </w:rPr>
        <w:t>je</w:t>
      </w:r>
      <w:r w:rsidRPr="00845FE5">
        <w:rPr>
          <w:rFonts w:ascii="Cambria" w:eastAsia="MS Mincho" w:hAnsi="Cambria" w:cs="Times New Roman"/>
          <w:sz w:val="22"/>
        </w:rPr>
        <w:t>n.bartlett@uky.e</w:t>
      </w:r>
      <w:r w:rsidRPr="00845FE5">
        <w:rPr>
          <w:rFonts w:ascii="Cambria" w:eastAsia="MS Mincho" w:hAnsi="Cambria" w:cs="Times New Roman"/>
          <w:sz w:val="22"/>
          <w:highlight w:val="cyan"/>
        </w:rPr>
        <w:t>du</w:t>
      </w:r>
    </w:p>
    <w:p w14:paraId="4C6001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  <w:highlight w:val="cyan"/>
        </w:rPr>
      </w:pPr>
      <w:r w:rsidRPr="00845FE5">
        <w:rPr>
          <w:rFonts w:ascii="Cambria" w:eastAsia="MS Mincho" w:hAnsi="Cambria" w:cs="Times New Roman"/>
          <w:sz w:val="22"/>
          <w:highlight w:val="cyan"/>
        </w:rPr>
        <w:t>ph</w:t>
      </w:r>
      <w:r w:rsidRPr="00845FE5">
        <w:rPr>
          <w:rFonts w:ascii="Cambria" w:eastAsia="MS Mincho" w:hAnsi="Cambria" w:cs="Times New Roman"/>
          <w:sz w:val="22"/>
        </w:rPr>
        <w:t>essel@email.uky.e</w:t>
      </w:r>
      <w:r w:rsidRPr="00845FE5">
        <w:rPr>
          <w:rFonts w:ascii="Cambria" w:eastAsia="MS Mincho" w:hAnsi="Cambria" w:cs="Times New Roman"/>
          <w:sz w:val="22"/>
          <w:highlight w:val="cyan"/>
        </w:rPr>
        <w:t>du</w:t>
      </w:r>
    </w:p>
    <w:p w14:paraId="1A373D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  <w:highlight w:val="cyan"/>
        </w:rPr>
        <w:t>ga</w:t>
      </w:r>
      <w:r w:rsidRPr="00845FE5">
        <w:rPr>
          <w:rFonts w:ascii="Cambria" w:eastAsia="MS Mincho" w:hAnsi="Cambria" w:cs="Times New Roman"/>
          <w:sz w:val="22"/>
        </w:rPr>
        <w:t>rity@fordham.edu</w:t>
      </w:r>
    </w:p>
    <w:p w14:paraId="5437F9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kseaver@rcpl.org</w:t>
      </w:r>
    </w:p>
    <w:p w14:paraId="02783D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ksefa-boakye@Fullerton.edu</w:t>
      </w:r>
    </w:p>
    <w:p w14:paraId="59CB83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kseidl@sjf.edu</w:t>
      </w:r>
    </w:p>
    <w:p w14:paraId="6F7152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Ksewe@ug.edu.gh</w:t>
      </w:r>
    </w:p>
    <w:p w14:paraId="697E1D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ksginanni@wcu.edu</w:t>
      </w:r>
    </w:p>
    <w:p w14:paraId="263ACE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ksgmau@gmail.com</w:t>
      </w:r>
    </w:p>
    <w:p w14:paraId="391CC5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kshortt@cityoffortmeade.com</w:t>
      </w:r>
    </w:p>
    <w:p w14:paraId="1FD555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kshumaker@worthingtonlibraries.org</w:t>
      </w:r>
    </w:p>
    <w:p w14:paraId="56467D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ksiewert@uco.edu</w:t>
      </w:r>
    </w:p>
    <w:p w14:paraId="694BD1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KSigsworth@lpls.info</w:t>
      </w:r>
    </w:p>
    <w:p w14:paraId="1CB50E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ksimpson@pccua.edu</w:t>
      </w:r>
    </w:p>
    <w:p w14:paraId="68F6A9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kskiles@cityofkennedale.com</w:t>
      </w:r>
    </w:p>
    <w:p w14:paraId="59D4B8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kskiles@khcpl.org</w:t>
      </w:r>
    </w:p>
    <w:p w14:paraId="50B165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kslade@highlandcity.org</w:t>
      </w:r>
    </w:p>
    <w:p w14:paraId="408571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kslater@hlpl.org</w:t>
      </w:r>
    </w:p>
    <w:p w14:paraId="5A4E2F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ksmith@monterey.org</w:t>
      </w:r>
    </w:p>
    <w:p w14:paraId="0485E0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ksmyth@ucc.ie</w:t>
      </w:r>
    </w:p>
    <w:p w14:paraId="1EFA8E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ksoederlind@polk.edu</w:t>
      </w:r>
    </w:p>
    <w:p w14:paraId="0D496F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ksoederlind@polk.edu</w:t>
      </w:r>
    </w:p>
    <w:p w14:paraId="5548D4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ksoehl@ci.dickinson.tx.us</w:t>
      </w:r>
    </w:p>
    <w:p w14:paraId="66085F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ksoohy@greenlee.az.gov</w:t>
      </w:r>
    </w:p>
    <w:p w14:paraId="6A44E8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ksouthern@ppl.lib.in.us</w:t>
      </w:r>
    </w:p>
    <w:p w14:paraId="70AB78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kspangler@cityu.edu</w:t>
      </w:r>
    </w:p>
    <w:p w14:paraId="7D3F3A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ksprague@wallingfordlibrary.org</w:t>
      </w:r>
    </w:p>
    <w:p w14:paraId="7DB489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kspratt@tadl.org</w:t>
      </w:r>
    </w:p>
    <w:p w14:paraId="12188C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kstahler@racc.edu</w:t>
      </w:r>
    </w:p>
    <w:p w14:paraId="52E2D3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kstalder@cityofboise.org</w:t>
      </w:r>
    </w:p>
    <w:p w14:paraId="62D62E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kstanley@rosenberg-library.org</w:t>
      </w:r>
    </w:p>
    <w:p w14:paraId="4DCD5F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kstanton@cts.edu</w:t>
      </w:r>
    </w:p>
    <w:p w14:paraId="5AE447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kstasik@harrassowitz.de</w:t>
      </w:r>
    </w:p>
    <w:p w14:paraId="02A74A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kstembridge@lexingtonma.gov</w:t>
      </w:r>
    </w:p>
    <w:p w14:paraId="66EF50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kstolfer@hansonlibrary.org</w:t>
      </w:r>
    </w:p>
    <w:p w14:paraId="05E3DD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kstorbeck@trl.org</w:t>
      </w:r>
    </w:p>
    <w:p w14:paraId="11B106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kstorz@wellesley.edu</w:t>
      </w:r>
    </w:p>
    <w:p w14:paraId="4F4B31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kstreet@otld.org</w:t>
      </w:r>
    </w:p>
    <w:p w14:paraId="12AC70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kstreet@otld.org</w:t>
      </w:r>
    </w:p>
    <w:p w14:paraId="7C756C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kstreet@otld.org</w:t>
      </w:r>
    </w:p>
    <w:p w14:paraId="3FC1BF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kstreet@otld.org</w:t>
      </w:r>
    </w:p>
    <w:p w14:paraId="06D49E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kstreet@otld.org</w:t>
      </w:r>
    </w:p>
    <w:p w14:paraId="25E2B0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kstreet@otld.org</w:t>
      </w:r>
    </w:p>
    <w:p w14:paraId="048828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kstrohme@hamilton.edu</w:t>
      </w:r>
    </w:p>
    <w:p w14:paraId="7680F1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kstutzman@ambs.edu</w:t>
      </w:r>
    </w:p>
    <w:p w14:paraId="4BC8BE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kstutzman@ambs.edu</w:t>
      </w:r>
    </w:p>
    <w:p w14:paraId="6F35B9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ksuhr@semo.edu</w:t>
      </w:r>
    </w:p>
    <w:p w14:paraId="7B1700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ksuthe4@lsu.edu</w:t>
      </w:r>
    </w:p>
    <w:p w14:paraId="3C71BB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kswart@pierce.ctc.edu</w:t>
      </w:r>
    </w:p>
    <w:p w14:paraId="722FD0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kswart20@calvin.edu</w:t>
      </w:r>
    </w:p>
    <w:p w14:paraId="2F6A86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kswart20@calvin.edu</w:t>
      </w:r>
    </w:p>
    <w:p w14:paraId="24B09C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ktalbot@cochise.az.gov</w:t>
      </w:r>
    </w:p>
    <w:p w14:paraId="266681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ktardiff@yvcc.edu</w:t>
      </w:r>
    </w:p>
    <w:p w14:paraId="458179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ktechavanich@wpbcitylibrary.org</w:t>
      </w:r>
    </w:p>
    <w:p w14:paraId="132440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ktepper@nymc.edu</w:t>
      </w:r>
    </w:p>
    <w:p w14:paraId="70B90F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kterry@haltomcitytx.com</w:t>
      </w:r>
    </w:p>
    <w:p w14:paraId="06A3F6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ktezla@carleton.edu</w:t>
      </w:r>
    </w:p>
    <w:p w14:paraId="5B23F2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kthomas23@cacc.edu</w:t>
      </w:r>
    </w:p>
    <w:p w14:paraId="0D254E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kthompson@amespubliclibrary.org</w:t>
      </w:r>
    </w:p>
    <w:p w14:paraId="6B3E83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kthompson@shrls.org</w:t>
      </w:r>
    </w:p>
    <w:p w14:paraId="5852AE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ktingelstad@jclibrary.info</w:t>
      </w:r>
    </w:p>
    <w:p w14:paraId="76F1E8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ktipton@mchenry.edu</w:t>
      </w:r>
    </w:p>
    <w:p w14:paraId="396672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ktmotabatselibrary@tshwane.gov.za</w:t>
      </w:r>
    </w:p>
    <w:p w14:paraId="2A3CCD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ktoledo@clintoncollege.edu</w:t>
      </w:r>
    </w:p>
    <w:p w14:paraId="7997BD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ktolman@sailsinc.org</w:t>
      </w:r>
    </w:p>
    <w:p w14:paraId="4D4D60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ktolpygo@email.unc.edu</w:t>
      </w:r>
    </w:p>
    <w:p w14:paraId="2C7E73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ktommila@whatcom.edu</w:t>
      </w:r>
    </w:p>
    <w:p w14:paraId="0A2BFE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ktorresdal@decorahlibrary.org</w:t>
      </w:r>
    </w:p>
    <w:p w14:paraId="54DF59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ktotleben@library.rochester.edu</w:t>
      </w:r>
    </w:p>
    <w:p w14:paraId="177D80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ktownsen@eou.edu</w:t>
      </w:r>
    </w:p>
    <w:p w14:paraId="44AA20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ktrahan@mcpls.org</w:t>
      </w:r>
    </w:p>
    <w:p w14:paraId="4DB826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ktran@neworleanspubliclibrary.org</w:t>
      </w:r>
    </w:p>
    <w:p w14:paraId="2C9C27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ktropf@fairfield.k12.in.us</w:t>
      </w:r>
    </w:p>
    <w:p w14:paraId="7DA7B7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ktroutman@walton.lib.in.us</w:t>
      </w:r>
    </w:p>
    <w:p w14:paraId="262471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ktsele@cut.ac.za</w:t>
      </w:r>
    </w:p>
    <w:p w14:paraId="5F219C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ktsheehan@noblenet.org</w:t>
      </w:r>
    </w:p>
    <w:p w14:paraId="277BC6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kttclibrary@yahoo.com</w:t>
      </w:r>
    </w:p>
    <w:p w14:paraId="5285F3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ktuel@unomaha.edu</w:t>
      </w:r>
    </w:p>
    <w:p w14:paraId="77CDC2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ktulib@ktu.edu.tr</w:t>
      </w:r>
    </w:p>
    <w:p w14:paraId="2BA711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ktullis@sjp.lib.mo.us</w:t>
      </w:r>
    </w:p>
    <w:p w14:paraId="435DFF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ktwright@mchs.com</w:t>
      </w:r>
    </w:p>
    <w:p w14:paraId="081524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ktyler@peacehealth.org</w:t>
      </w:r>
    </w:p>
    <w:p w14:paraId="2E2D85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kubashnee.perumal@durban.gov.za</w:t>
      </w:r>
    </w:p>
    <w:p w14:paraId="235CBD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kuchers@reedsburglibrary.org</w:t>
      </w:r>
    </w:p>
    <w:p w14:paraId="37D5A0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kuhlekwethu05@gmail.com</w:t>
      </w:r>
    </w:p>
    <w:p w14:paraId="19700E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kuhng@nicc.edu</w:t>
      </w:r>
    </w:p>
    <w:p w14:paraId="7AEA6C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kujimori@torrnet.com</w:t>
      </w:r>
    </w:p>
    <w:p w14:paraId="0E4681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Kula-Norma@MonroeCounty-Fl.gov</w:t>
      </w:r>
    </w:p>
    <w:p w14:paraId="41CFC3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kumar@bccls.org</w:t>
      </w:r>
    </w:p>
    <w:p w14:paraId="5A7D92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kumazawa@obirin.ac.jp</w:t>
      </w:r>
    </w:p>
    <w:p w14:paraId="1E6CAC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kumiko.vezina@concordia.ca</w:t>
      </w:r>
    </w:p>
    <w:p w14:paraId="4A2C27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Kumiko.Vezina@concordia.ca</w:t>
      </w:r>
    </w:p>
    <w:p w14:paraId="1AE30D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kundl_2022@toshokan.city.fukuoka.lg.jp</w:t>
      </w:r>
    </w:p>
    <w:p w14:paraId="1392FA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kunkel.ashlee@miltonpubliclibrary.org</w:t>
      </w:r>
    </w:p>
    <w:p w14:paraId="08A8AC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kunsworth@merrimaclibrary.org</w:t>
      </w:r>
    </w:p>
    <w:p w14:paraId="49F14D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kurzy@mareena.sk</w:t>
      </w:r>
    </w:p>
    <w:p w14:paraId="493460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kutchete@oplin.org</w:t>
      </w:r>
    </w:p>
    <w:p w14:paraId="796641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kutdokb@erciyes.edu.tr</w:t>
      </w:r>
    </w:p>
    <w:p w14:paraId="62F063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kutiwab@africau.edu</w:t>
      </w:r>
    </w:p>
    <w:p w14:paraId="3B13DD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kutlwanong@fslib.gov.za</w:t>
      </w:r>
    </w:p>
    <w:p w14:paraId="04268A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kutuphane@cu.edu.tr</w:t>
      </w:r>
    </w:p>
    <w:p w14:paraId="55898C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kutuphane@istanbul.edu.tr</w:t>
      </w:r>
    </w:p>
    <w:p w14:paraId="18E3BE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kutuphane@itu.edu.tr</w:t>
      </w:r>
    </w:p>
    <w:p w14:paraId="742028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kutuphane@tbmm.gov.tr</w:t>
      </w:r>
    </w:p>
    <w:p w14:paraId="10BC66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kutztownpl@berks.lib.pa.us</w:t>
      </w:r>
    </w:p>
    <w:p w14:paraId="26B6C7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Kuykendall.Karrah@rigov.org</w:t>
      </w:r>
    </w:p>
    <w:p w14:paraId="4D01EE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kv103@wellesley.edu</w:t>
      </w:r>
    </w:p>
    <w:p w14:paraId="5E1F7A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kvaias@bernardslibrary.org</w:t>
      </w:r>
    </w:p>
    <w:p w14:paraId="78B136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kvaldovinos@swls.org</w:t>
      </w:r>
    </w:p>
    <w:p w14:paraId="4183D0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kvanauken@wplc.org</w:t>
      </w:r>
    </w:p>
    <w:p w14:paraId="78D11B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kvanbeck@erwin-nc.org</w:t>
      </w:r>
    </w:p>
    <w:p w14:paraId="090E42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kvangaasbeck@scu.edu</w:t>
      </w:r>
    </w:p>
    <w:p w14:paraId="0323D9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kvautour@springfieldcollege.edu</w:t>
      </w:r>
    </w:p>
    <w:p w14:paraId="115919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kveldheer@ctu.edu</w:t>
      </w:r>
    </w:p>
    <w:p w14:paraId="222E0A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kvetbw@potsdam.edu</w:t>
      </w:r>
    </w:p>
    <w:p w14:paraId="5B4D37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kvilla@sagu.edu</w:t>
      </w:r>
    </w:p>
    <w:p w14:paraId="3C4FB2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kvochkina@nursat.kz</w:t>
      </w:r>
    </w:p>
    <w:p w14:paraId="5885B2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kw33@cornell.edu</w:t>
      </w:r>
    </w:p>
    <w:p w14:paraId="1C1E69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kw52@uscb.edu</w:t>
      </w:r>
    </w:p>
    <w:p w14:paraId="55CF28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kwade@buenapark.lib.ca.us</w:t>
      </w:r>
    </w:p>
    <w:p w14:paraId="0753CC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kwadson@bowvalleycollege.ca</w:t>
      </w:r>
    </w:p>
    <w:p w14:paraId="34D5EF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kwakwatsi@fslib.gov.za</w:t>
      </w:r>
    </w:p>
    <w:p w14:paraId="0E6037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kwales@rhpl.ca</w:t>
      </w:r>
    </w:p>
    <w:p w14:paraId="1C3A01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kwalker@marjon.ac.uk</w:t>
      </w:r>
    </w:p>
    <w:p w14:paraId="78555D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kwalker@mylakealfred.com</w:t>
      </w:r>
    </w:p>
    <w:p w14:paraId="7DDDE8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kwallace@fontanalib.org</w:t>
      </w:r>
    </w:p>
    <w:p w14:paraId="4522AC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kwallace@fontanalib.org</w:t>
      </w:r>
    </w:p>
    <w:p w14:paraId="5E3109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kwalton2@wcupa.edu</w:t>
      </w:r>
    </w:p>
    <w:p w14:paraId="1A41C7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kwamakhutha.library@durban.gov.za</w:t>
      </w:r>
    </w:p>
    <w:p w14:paraId="688883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kwamashu.library1@durban.gov.za</w:t>
      </w:r>
    </w:p>
    <w:p w14:paraId="5816C4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kwamsanelibrary@gmail.com</w:t>
      </w:r>
    </w:p>
    <w:p w14:paraId="7C8FC8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kwanamak@kutztown.edu</w:t>
      </w:r>
    </w:p>
    <w:p w14:paraId="330D63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kwanda.ndlovu@kokstad.gov.za</w:t>
      </w:r>
    </w:p>
    <w:p w14:paraId="23BE3B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kwandwalane.library@gmail.com</w:t>
      </w:r>
    </w:p>
    <w:p w14:paraId="53FDB2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kwandwalane.library@gmail.com</w:t>
      </w:r>
    </w:p>
    <w:p w14:paraId="46B9CF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kwarab@suffolk.edu</w:t>
      </w:r>
    </w:p>
    <w:p w14:paraId="616CAA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kward@seolibraries.org</w:t>
      </w:r>
    </w:p>
    <w:p w14:paraId="20DD58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kwarren@angier.org</w:t>
      </w:r>
    </w:p>
    <w:p w14:paraId="66A032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kwast@callutheran.edu</w:t>
      </w:r>
    </w:p>
    <w:p w14:paraId="2AC20F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kwbrown@mailbox.sc.edu</w:t>
      </w:r>
    </w:p>
    <w:p w14:paraId="71DB19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kwebb@oplin.org</w:t>
      </w:r>
    </w:p>
    <w:p w14:paraId="7D7E1E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kwedwards@clark.edu</w:t>
      </w:r>
    </w:p>
    <w:p w14:paraId="6A6D44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kweih@wcjc.edu</w:t>
      </w:r>
    </w:p>
    <w:p w14:paraId="7CE1EE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kwellnitz@baycountylibrary.org</w:t>
      </w:r>
    </w:p>
    <w:p w14:paraId="027A20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kwenning@uindy.edu</w:t>
      </w:r>
    </w:p>
    <w:p w14:paraId="222FD4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kwentworth@losmedanos.edu</w:t>
      </w:r>
    </w:p>
    <w:p w14:paraId="1FE9C1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kwheeler@southalabama.edu</w:t>
      </w:r>
    </w:p>
    <w:p w14:paraId="65B799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kwhite@cityofbalchsprings.com</w:t>
      </w:r>
    </w:p>
    <w:p w14:paraId="4F7A89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kwhite@georgialibraries.org</w:t>
      </w:r>
    </w:p>
    <w:p w14:paraId="2AF1B0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kwhite@lclsonline.org </w:t>
      </w:r>
    </w:p>
    <w:p w14:paraId="151A74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kwhitehurst@earlibrary.org</w:t>
      </w:r>
    </w:p>
    <w:p w14:paraId="32EBED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kwhitt@seolibraries.org</w:t>
      </w:r>
    </w:p>
    <w:p w14:paraId="1FF8F3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kwicks@tufl.info</w:t>
      </w:r>
    </w:p>
    <w:p w14:paraId="2C906A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kwikoff@ithaca.edu</w:t>
      </w:r>
    </w:p>
    <w:p w14:paraId="3B5C10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KwikPJ@troymi.gov</w:t>
      </w:r>
    </w:p>
    <w:p w14:paraId="55EC4D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KWiley@cityofroseburg.org</w:t>
      </w:r>
    </w:p>
    <w:p w14:paraId="655D44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kwilfong@bates.edu</w:t>
      </w:r>
    </w:p>
    <w:p w14:paraId="461CCC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kwilkins@seolibraries.org </w:t>
      </w:r>
    </w:p>
    <w:p w14:paraId="59EDFD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kwilks@rrnm.gov</w:t>
      </w:r>
    </w:p>
    <w:p w14:paraId="1A13D5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kwillems@marinettecountylibraries.org</w:t>
      </w:r>
    </w:p>
    <w:p w14:paraId="05EB5C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kwilliams@bluecc.edu</w:t>
      </w:r>
    </w:p>
    <w:p w14:paraId="31472B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kwilliams@blythelibrary.org</w:t>
      </w:r>
    </w:p>
    <w:p w14:paraId="125BD6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kwils@escanabalibrary.org</w:t>
      </w:r>
    </w:p>
    <w:p w14:paraId="684FAE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kwilson@krl.org</w:t>
      </w:r>
    </w:p>
    <w:p w14:paraId="53D56F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kwinters@wgrls.org</w:t>
      </w:r>
    </w:p>
    <w:p w14:paraId="3E1DE4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kwinters@wgrls.org</w:t>
      </w:r>
    </w:p>
    <w:p w14:paraId="1BC879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kwiseman@wpl.lib.in.us</w:t>
      </w:r>
    </w:p>
    <w:p w14:paraId="74DDAE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kwmorse@uri.edu</w:t>
      </w:r>
    </w:p>
    <w:p w14:paraId="7788E2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kwolfe@kenai.city</w:t>
      </w:r>
    </w:p>
    <w:p w14:paraId="595490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kwolskyl@lextheo.edu</w:t>
      </w:r>
    </w:p>
    <w:p w14:paraId="1C3A08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kwong@cityofirving.org</w:t>
      </w:r>
    </w:p>
    <w:p w14:paraId="7965E9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kwoodard@shsd151.org</w:t>
      </w:r>
    </w:p>
    <w:p w14:paraId="55B4FD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kwoughter@nmc.edu</w:t>
      </w:r>
    </w:p>
    <w:p w14:paraId="1B6EFE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kwrenn@mgcc.edu</w:t>
      </w:r>
    </w:p>
    <w:p w14:paraId="0C36D6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kwright@brook.lib.in.us</w:t>
      </w:r>
    </w:p>
    <w:p w14:paraId="2EE187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kwuerker@ipswichlibrary.org</w:t>
      </w:r>
    </w:p>
    <w:p w14:paraId="1D2323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kwurmann@winnipeg.ca</w:t>
      </w:r>
    </w:p>
    <w:p w14:paraId="682349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kwyly@uw.edu</w:t>
      </w:r>
    </w:p>
    <w:p w14:paraId="2CC29F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kyah@uncleremus.org</w:t>
      </w:r>
    </w:p>
    <w:p w14:paraId="417DF5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kyelinek@bloomu.edu</w:t>
      </w:r>
    </w:p>
    <w:p w14:paraId="183F33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kyelinek@bloomu.edu</w:t>
      </w:r>
    </w:p>
    <w:p w14:paraId="4BB5B0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kyeu@berkeley.edu</w:t>
      </w:r>
    </w:p>
    <w:p w14:paraId="1449AA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kyle.jenkins@richmond.edu</w:t>
      </w:r>
    </w:p>
    <w:p w14:paraId="6925D0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kyle.mccarrell@trnty.edu</w:t>
      </w:r>
    </w:p>
    <w:p w14:paraId="6AC11D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kyle.sutton@centralia.edu</w:t>
      </w:r>
    </w:p>
    <w:p w14:paraId="0D93E6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kylenapoli@reed.edu</w:t>
      </w:r>
    </w:p>
    <w:p w14:paraId="7DEF29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kylenapoli@reed.edu</w:t>
      </w:r>
    </w:p>
    <w:p w14:paraId="5B1F58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Kylie.Aston@unisa.edu.au</w:t>
      </w:r>
    </w:p>
    <w:p w14:paraId="5C97A6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kyliehp@multco.us</w:t>
      </w:r>
    </w:p>
    <w:p w14:paraId="40CFD5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kymberly.keeton@austintexas.gov</w:t>
      </w:r>
    </w:p>
    <w:p w14:paraId="004193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kyna.stys@lamanlibrary.org</w:t>
      </w:r>
    </w:p>
    <w:p w14:paraId="6ED449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kyotoundl@gmail.com</w:t>
      </w:r>
    </w:p>
    <w:p w14:paraId="610A32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kzeeb@calbaptist.edu</w:t>
      </w:r>
    </w:p>
    <w:p w14:paraId="5F3B82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kzoller@ndc.edu</w:t>
      </w:r>
    </w:p>
    <w:p w14:paraId="09021C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l.a.leonowa@spbu.ru</w:t>
      </w:r>
    </w:p>
    <w:p w14:paraId="310E85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l.anderson@wingate.edu</w:t>
      </w:r>
    </w:p>
    <w:p w14:paraId="151D7F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l.anna@wustl.edu</w:t>
      </w:r>
    </w:p>
    <w:p w14:paraId="27BC62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l.annable@newportlibrary.org</w:t>
      </w:r>
    </w:p>
    <w:p w14:paraId="012A9D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l.bailey@keele.ac.uk</w:t>
      </w:r>
    </w:p>
    <w:p w14:paraId="5AFBF8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l.bell@uwinnipeg.ca</w:t>
      </w:r>
    </w:p>
    <w:p w14:paraId="0F8AA7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L.Cartwright@ru.ac.za</w:t>
      </w:r>
    </w:p>
    <w:p w14:paraId="553A26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l.cresswell@uwtsd.ac.uk</w:t>
      </w:r>
    </w:p>
    <w:p w14:paraId="32E6DF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l.curanzy@newportlibrary.org</w:t>
      </w:r>
    </w:p>
    <w:p w14:paraId="5E0D5C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l.f.yarwood@staff.ac.uk</w:t>
      </w:r>
    </w:p>
    <w:p w14:paraId="419FA4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l.fairchild@wallercounty.us</w:t>
      </w:r>
    </w:p>
    <w:p w14:paraId="247999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l.hazle@dundee.ac.uk</w:t>
      </w:r>
    </w:p>
    <w:p w14:paraId="6805BE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l.hopkins@tamuct.edu</w:t>
      </w:r>
    </w:p>
    <w:p w14:paraId="3F68FD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l.hopkins@tamuct.edu</w:t>
      </w:r>
    </w:p>
    <w:p w14:paraId="39D2E8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l.horswell@mosman.nsw.gov.au</w:t>
      </w:r>
    </w:p>
    <w:p w14:paraId="6B20FE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l.kimberly@newportlibrary.org</w:t>
      </w:r>
    </w:p>
    <w:p w14:paraId="6BC7C9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l.m.hoff@sunyocc.edu</w:t>
      </w:r>
    </w:p>
    <w:p w14:paraId="6A77E6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l.martin@vlc.lib.mi.us</w:t>
      </w:r>
    </w:p>
    <w:p w14:paraId="14CA69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l.newman@lboro.ac.uk</w:t>
      </w:r>
    </w:p>
    <w:p w14:paraId="343076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L.P.Hamrick@tcu.edu</w:t>
      </w:r>
    </w:p>
    <w:p w14:paraId="423080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l.wornek@northeastern.edu</w:t>
      </w:r>
    </w:p>
    <w:p w14:paraId="59C302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l.zhao@deakin.edu.au</w:t>
      </w:r>
    </w:p>
    <w:p w14:paraId="294FE8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l6doyle@uwaterloo.ca</w:t>
      </w:r>
    </w:p>
    <w:p w14:paraId="7995DD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l7schwartz@ucsd.edu</w:t>
      </w:r>
    </w:p>
    <w:p w14:paraId="05548B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la.source@iam.net.ma</w:t>
      </w:r>
    </w:p>
    <w:p w14:paraId="17851F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la2649@nyu.edu</w:t>
      </w:r>
    </w:p>
    <w:p w14:paraId="6921E8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laamouri.hajer@gmail.com</w:t>
      </w:r>
    </w:p>
    <w:p w14:paraId="54EF6D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labare@hws.edu</w:t>
      </w:r>
    </w:p>
    <w:p w14:paraId="005B0E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labroughton@nmhu.edu</w:t>
      </w:r>
    </w:p>
    <w:p w14:paraId="403AAB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lacee.sheffield@ung.edu</w:t>
      </w:r>
    </w:p>
    <w:p w14:paraId="25C238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lacevedo@fpl.info</w:t>
      </w:r>
    </w:p>
    <w:p w14:paraId="26F775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lackeyp@mail.wbu.edu</w:t>
      </w:r>
    </w:p>
    <w:p w14:paraId="7E51AC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ladams@eup.k12.mi.us</w:t>
      </w:r>
    </w:p>
    <w:p w14:paraId="1E5514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ladlawan@marincounty.org</w:t>
      </w:r>
    </w:p>
    <w:p w14:paraId="410FDB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ladoga@ladoga.lib.in.us</w:t>
      </w:r>
    </w:p>
    <w:p w14:paraId="1876DB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ladonna@bcplib.org</w:t>
      </w:r>
    </w:p>
    <w:p w14:paraId="22D10F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ladreesman@dmacc.edu</w:t>
      </w:r>
    </w:p>
    <w:p w14:paraId="49402D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ladybrand@sacr.fs.gov.za</w:t>
      </w:r>
    </w:p>
    <w:p w14:paraId="3E2166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lafargepl@wrlsweb.org</w:t>
      </w:r>
    </w:p>
    <w:p w14:paraId="226FA1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lafayette@3riverslibrary.com</w:t>
      </w:r>
    </w:p>
    <w:p w14:paraId="2F8EC0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laffey@mcdl.info</w:t>
      </w:r>
    </w:p>
    <w:p w14:paraId="127FE7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laflib@comcast.net</w:t>
      </w:r>
    </w:p>
    <w:p w14:paraId="4FD786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lafontll@pgcc.edu</w:t>
      </w:r>
    </w:p>
    <w:p w14:paraId="1A4FA6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lageneser@wellingtoncolorado.gov</w:t>
      </w:r>
    </w:p>
    <w:p w14:paraId="7CBFF4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laguas@delmar.edu</w:t>
      </w:r>
    </w:p>
    <w:p w14:paraId="6B0252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lagyemang@bournemouth.ac.uk</w:t>
      </w:r>
    </w:p>
    <w:p w14:paraId="532FE9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laigner@swls.org</w:t>
      </w:r>
    </w:p>
    <w:p w14:paraId="701CC7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laila@tedata.net.eg</w:t>
      </w:r>
    </w:p>
    <w:p w14:paraId="1B1141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lailarizk@darelkotob.gov.eg</w:t>
      </w:r>
    </w:p>
    <w:p w14:paraId="000D31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lailarizk@darelkototb.gov.eg</w:t>
      </w:r>
    </w:p>
    <w:p w14:paraId="1525E7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laima.siudikiene@bl.vtu.lt</w:t>
      </w:r>
    </w:p>
    <w:p w14:paraId="6A2139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laingha@oplin.org</w:t>
      </w:r>
    </w:p>
    <w:p w14:paraId="17B920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laityam@oplin.org</w:t>
      </w:r>
    </w:p>
    <w:p w14:paraId="340E5A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laityam@oplin.org</w:t>
      </w:r>
    </w:p>
    <w:p w14:paraId="25AEDB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lakejackson@bcls.lib.tx.us</w:t>
      </w:r>
    </w:p>
    <w:p w14:paraId="401B9C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lakesha.smith@hindscc.edu</w:t>
      </w:r>
    </w:p>
    <w:p w14:paraId="7E3C84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lakeview@madisonpubliclibrary.org</w:t>
      </w:r>
    </w:p>
    <w:p w14:paraId="72B39D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lakewood@dallaslibrary.org</w:t>
      </w:r>
    </w:p>
    <w:p w14:paraId="6F9EEB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laldana@umbc.edu</w:t>
      </w:r>
    </w:p>
    <w:p w14:paraId="3EC32D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lallbaugh@summitcc.net</w:t>
      </w:r>
    </w:p>
    <w:p w14:paraId="60AACF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lallen@messiah.edu</w:t>
      </w:r>
    </w:p>
    <w:p w14:paraId="13E856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lallen@messiah.edu</w:t>
      </w:r>
    </w:p>
    <w:p w14:paraId="534B01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lallen@negeorgialibraries.org</w:t>
      </w:r>
    </w:p>
    <w:p w14:paraId="7F877F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lallen920@halifaxcc.edu</w:t>
      </w:r>
    </w:p>
    <w:p w14:paraId="0C464A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laltman@clamsnet.org</w:t>
      </w:r>
    </w:p>
    <w:p w14:paraId="7FA6F9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lalucia.library@durban.gov.za</w:t>
      </w:r>
    </w:p>
    <w:p w14:paraId="43B44F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lalvey@texascitytx.gov</w:t>
      </w:r>
    </w:p>
    <w:p w14:paraId="776875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Lama.yassine@iul.edu.lb</w:t>
      </w:r>
    </w:p>
    <w:p w14:paraId="7D6F98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lamara@seekonkschools.org</w:t>
      </w:r>
    </w:p>
    <w:p w14:paraId="3D495F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lamberths@vinelandlibrary.org</w:t>
      </w:r>
    </w:p>
    <w:p w14:paraId="42DF01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lambkaren1@nts-online.net</w:t>
      </w:r>
    </w:p>
    <w:p w14:paraId="00573B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lambriz@epcc.edu</w:t>
      </w:r>
    </w:p>
    <w:p w14:paraId="2D89CA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lambriz@epcc.edu</w:t>
      </w:r>
    </w:p>
    <w:p w14:paraId="1A3A4E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lamonica.sanford@gcsu.edu</w:t>
      </w:r>
    </w:p>
    <w:p w14:paraId="49EADD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lamontville.library@durban.gov.za</w:t>
      </w:r>
    </w:p>
    <w:p w14:paraId="524656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lamoureauxc@carnegielibrary.org</w:t>
      </w:r>
    </w:p>
    <w:p w14:paraId="6F7883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lamoya.burks@texarkanacollege.edu</w:t>
      </w:r>
    </w:p>
    <w:p w14:paraId="7D698A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lamperaa@plu.edu</w:t>
      </w:r>
    </w:p>
    <w:p w14:paraId="54E085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lamperskia2@northlandlibrary.org</w:t>
      </w:r>
    </w:p>
    <w:p w14:paraId="446ACB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lampley@purdue.edu</w:t>
      </w:r>
    </w:p>
    <w:p w14:paraId="500A52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Lana.Harman@yolocounty.org</w:t>
      </w:r>
    </w:p>
    <w:p w14:paraId="3717BC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lana.wood@csueastbay.edu</w:t>
      </w:r>
    </w:p>
    <w:p w14:paraId="24B953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lana.wood@csueastbay.edu</w:t>
      </w:r>
    </w:p>
    <w:p w14:paraId="74D4AE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lancasterc5@michigan.gov</w:t>
      </w:r>
    </w:p>
    <w:p w14:paraId="1E3CAE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lancasterkiest@dallaslibrary.org</w:t>
      </w:r>
    </w:p>
    <w:p w14:paraId="19081E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lanced@ngrl.org</w:t>
      </w:r>
    </w:p>
    <w:p w14:paraId="677A10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landersk@grinnell.edu</w:t>
      </w:r>
    </w:p>
    <w:p w14:paraId="50C927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landrews@sailsinc.org</w:t>
      </w:r>
    </w:p>
    <w:p w14:paraId="4FED6F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langby@ifls.lib.wi.us</w:t>
      </w:r>
    </w:p>
    <w:p w14:paraId="62CEF8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langeberg_t@cde.state.co.us</w:t>
      </w:r>
    </w:p>
    <w:p w14:paraId="3926CA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langer.joseph@als.lib.wi.us</w:t>
      </w:r>
    </w:p>
    <w:p w14:paraId="204019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langer@prescottpubliclibrary.org</w:t>
      </w:r>
    </w:p>
    <w:p w14:paraId="562DB8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langleylibrarydirector@gmail.com</w:t>
      </w:r>
    </w:p>
    <w:p w14:paraId="32FA0F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language@lapl.org</w:t>
      </w:r>
    </w:p>
    <w:p w14:paraId="3E29FB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languages@utlists.utexas.edu</w:t>
      </w:r>
    </w:p>
    <w:p w14:paraId="6BA61B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lanhamkr@oplin.org</w:t>
      </w:r>
    </w:p>
    <w:p w14:paraId="5E82DE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lannon@noblenet.org</w:t>
      </w:r>
    </w:p>
    <w:p w14:paraId="5D9EC1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lanorthr@samford.edu</w:t>
      </w:r>
    </w:p>
    <w:p w14:paraId="2E6770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lant@nt.gov.au</w:t>
      </w:r>
    </w:p>
    <w:p w14:paraId="515AE6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lantunes@town.dartmouth.ma.us</w:t>
      </w:r>
    </w:p>
    <w:p w14:paraId="274E8E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lapo@bsu.by</w:t>
      </w:r>
    </w:p>
    <w:p w14:paraId="0BB9A5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laquantis.neal@greensboro.edu</w:t>
      </w:r>
    </w:p>
    <w:p w14:paraId="6C171B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lara.little@pfeiffer.edu</w:t>
      </w:r>
    </w:p>
    <w:p w14:paraId="4D98E5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lara.mannequins@gmail.com</w:t>
      </w:r>
    </w:p>
    <w:p w14:paraId="7DAF8C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lara.wright@viu.ca</w:t>
      </w:r>
    </w:p>
    <w:p w14:paraId="52A3E6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larh@kb.dk</w:t>
      </w:r>
    </w:p>
    <w:p w14:paraId="74BDCE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larm@minlib.net</w:t>
      </w:r>
    </w:p>
    <w:p w14:paraId="30B54F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larnold@jcls.org</w:t>
      </w:r>
    </w:p>
    <w:p w14:paraId="36AEEE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Laroi.lawton@bcc.cuny.edu</w:t>
      </w:r>
    </w:p>
    <w:p w14:paraId="6FFC7A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larose@augustalibrary.org</w:t>
      </w:r>
    </w:p>
    <w:p w14:paraId="4401AE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laroseal@forsyth.cc</w:t>
      </w:r>
    </w:p>
    <w:p w14:paraId="0F98CB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laroseal@forsyth.cc</w:t>
      </w:r>
    </w:p>
    <w:p w14:paraId="73C75E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larredondo@gptx.org</w:t>
      </w:r>
    </w:p>
    <w:p w14:paraId="428653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Larrinaga@littlefallslibrary.org</w:t>
      </w:r>
    </w:p>
    <w:p w14:paraId="36412F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larriola@berkeley.edu</w:t>
      </w:r>
    </w:p>
    <w:p w14:paraId="7DD3BF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larry.treadwell@shawu.edu</w:t>
      </w:r>
    </w:p>
    <w:p w14:paraId="3F7631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larsj@lake.ollusa.edu</w:t>
      </w:r>
    </w:p>
    <w:p w14:paraId="34623F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lasallem@matc.edu</w:t>
      </w:r>
    </w:p>
    <w:p w14:paraId="383C0E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lashr@stls.org</w:t>
      </w:r>
    </w:p>
    <w:p w14:paraId="72F286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lassenlibrary@citlink.net</w:t>
      </w:r>
    </w:p>
    <w:p w14:paraId="5D2DD8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latham@ramsey.bccls.org</w:t>
      </w:r>
    </w:p>
    <w:p w14:paraId="42C67B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latisha.reynolds@louisville.edu</w:t>
      </w:r>
    </w:p>
    <w:p w14:paraId="53793B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laubetty@cityu.edu</w:t>
      </w:r>
    </w:p>
    <w:p w14:paraId="6CE579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laudium@tshwane.gov.za</w:t>
      </w:r>
    </w:p>
    <w:p w14:paraId="3A8266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lauer@msu.edu</w:t>
      </w:r>
    </w:p>
    <w:p w14:paraId="37B00A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Laura Jasken</w:t>
      </w:r>
    </w:p>
    <w:p w14:paraId="778A7D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laura.alary@utoronto.ca</w:t>
      </w:r>
    </w:p>
    <w:p w14:paraId="170A2B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laura.armstrong@uea.ac.uk</w:t>
      </w:r>
    </w:p>
    <w:p w14:paraId="7C2EB1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laura.baker@furman.edu</w:t>
      </w:r>
    </w:p>
    <w:p w14:paraId="264956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Laura.Boschetti@etf.europa.eu</w:t>
      </w:r>
    </w:p>
    <w:p w14:paraId="669664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laura.brownell@countylibrary.org</w:t>
      </w:r>
    </w:p>
    <w:p w14:paraId="32A8EA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laura.bultman@waldwick.bccls.org</w:t>
      </w:r>
    </w:p>
    <w:p w14:paraId="153CC7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laura.delancey@wku.edu</w:t>
      </w:r>
    </w:p>
    <w:p w14:paraId="57C8C8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laura.egan@UND.edu</w:t>
      </w:r>
    </w:p>
    <w:p w14:paraId="4CCA55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laura.gaastra@randolphlib.org</w:t>
      </w:r>
    </w:p>
    <w:p w14:paraId="092EA6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laura.gonzales@dcccd.edu</w:t>
      </w:r>
    </w:p>
    <w:p w14:paraId="5DACB1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laura.harper@countylibrary.org</w:t>
      </w:r>
    </w:p>
    <w:p w14:paraId="452BFE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laura.hauch@buchananlibrary.com</w:t>
      </w:r>
    </w:p>
    <w:p w14:paraId="43BDF0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laura.hicks@maryland.gov</w:t>
      </w:r>
    </w:p>
    <w:p w14:paraId="68BC2A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laura.hornepopp@rockhurst.edu</w:t>
      </w:r>
    </w:p>
    <w:p w14:paraId="15C8D1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laura.jones@duplincountync.com</w:t>
      </w:r>
    </w:p>
    <w:p w14:paraId="54253B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laura.kelsey@indwes.edu</w:t>
      </w:r>
    </w:p>
    <w:p w14:paraId="3379C6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laura.krier@sonoma.edu</w:t>
      </w:r>
    </w:p>
    <w:p w14:paraId="61ADB6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Laura.Kromer@sos.mo.gov</w:t>
      </w:r>
    </w:p>
    <w:p w14:paraId="605191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laura.krossner@drake.edu</w:t>
      </w:r>
    </w:p>
    <w:p w14:paraId="34561E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laura.ladwig@prts.edu</w:t>
      </w:r>
    </w:p>
    <w:p w14:paraId="66D49D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laura.lintz@libraryweb.org</w:t>
      </w:r>
    </w:p>
    <w:p w14:paraId="059EAC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laura.luiz@bakersfieldcollege.edu</w:t>
      </w:r>
    </w:p>
    <w:p w14:paraId="33410D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laura.martin@wisc.edu</w:t>
      </w:r>
    </w:p>
    <w:p w14:paraId="61A059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laura.patrie@collegeboreal.ca</w:t>
      </w:r>
    </w:p>
    <w:p w14:paraId="5F95EF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laura.pfenninger@zb.uzh.ch</w:t>
      </w:r>
    </w:p>
    <w:p w14:paraId="160BE2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laura.salisbury@fnsb.gov</w:t>
      </w:r>
    </w:p>
    <w:p w14:paraId="60EED9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laura.slavin@uah.edu</w:t>
      </w:r>
    </w:p>
    <w:p w14:paraId="46221C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laura.smith@sfcc.edu</w:t>
      </w:r>
    </w:p>
    <w:p w14:paraId="25B182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laura.sobel@uvm.edu</w:t>
      </w:r>
    </w:p>
    <w:p w14:paraId="25D697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laura.stirling@ncdcr.gov</w:t>
      </w:r>
    </w:p>
    <w:p w14:paraId="348DF3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laura.walters@tufts.edu</w:t>
      </w:r>
    </w:p>
    <w:p w14:paraId="44B013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laura.wight@enmu.edu</w:t>
      </w:r>
    </w:p>
    <w:p w14:paraId="31E620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laura.wood@co.marathon.wi.us</w:t>
      </w:r>
    </w:p>
    <w:p w14:paraId="648A06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laura.zaliene@ucd.ie</w:t>
      </w:r>
    </w:p>
    <w:p w14:paraId="1E1EC3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laura@fortbranchlibrary.com</w:t>
      </w:r>
    </w:p>
    <w:p w14:paraId="1D3F08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laura_pleiss@ivcc.edu</w:t>
      </w:r>
    </w:p>
    <w:p w14:paraId="162977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laura_semrau@baylor.edu</w:t>
      </w:r>
    </w:p>
    <w:p w14:paraId="4FE591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laurabwilcoxon@missouri.edu</w:t>
      </w:r>
    </w:p>
    <w:p w14:paraId="350F4E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lauraga@cctexas.com</w:t>
      </w:r>
    </w:p>
    <w:p w14:paraId="274F25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laurak@iup.edu</w:t>
      </w:r>
    </w:p>
    <w:p w14:paraId="226B0C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lauralee@shortgrass.ca</w:t>
      </w:r>
    </w:p>
    <w:p w14:paraId="7FCD9B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lauram@bceln.ca</w:t>
      </w:r>
    </w:p>
    <w:p w14:paraId="0DE37B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lauraq@cookman.edu</w:t>
      </w:r>
    </w:p>
    <w:p w14:paraId="6B0ADA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lauras@nipissingu.ca</w:t>
      </w:r>
    </w:p>
    <w:p w14:paraId="1A5B39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  <w:highlight w:val="cyan"/>
        </w:rPr>
      </w:pPr>
      <w:r w:rsidRPr="00845FE5">
        <w:rPr>
          <w:rFonts w:ascii="Cambria" w:eastAsia="MS Mincho" w:hAnsi="Cambria" w:cs="Times New Roman"/>
          <w:sz w:val="22"/>
        </w:rPr>
        <w:t>lauraturner@sandiego.e</w:t>
      </w:r>
      <w:r w:rsidRPr="00845FE5">
        <w:rPr>
          <w:rFonts w:ascii="Cambria" w:eastAsia="MS Mincho" w:hAnsi="Cambria" w:cs="Times New Roman"/>
          <w:sz w:val="22"/>
          <w:highlight w:val="cyan"/>
        </w:rPr>
        <w:t>du</w:t>
      </w:r>
    </w:p>
    <w:p w14:paraId="38AB60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  <w:highlight w:val="cyan"/>
        </w:rPr>
      </w:pPr>
      <w:r w:rsidRPr="00845FE5">
        <w:rPr>
          <w:rFonts w:ascii="Cambria" w:eastAsia="MS Mincho" w:hAnsi="Cambria" w:cs="Times New Roman"/>
          <w:sz w:val="22"/>
          <w:highlight w:val="cyan"/>
        </w:rPr>
        <w:t>ar</w:t>
      </w:r>
      <w:r w:rsidRPr="00845FE5">
        <w:rPr>
          <w:rFonts w:ascii="Cambria" w:eastAsia="MS Mincho" w:hAnsi="Cambria" w:cs="Times New Roman"/>
          <w:sz w:val="22"/>
        </w:rPr>
        <w:t>ickey@sandiego.e</w:t>
      </w:r>
      <w:r w:rsidRPr="00845FE5">
        <w:rPr>
          <w:rFonts w:ascii="Cambria" w:eastAsia="MS Mincho" w:hAnsi="Cambria" w:cs="Times New Roman"/>
          <w:sz w:val="22"/>
          <w:highlight w:val="cyan"/>
        </w:rPr>
        <w:t>du</w:t>
      </w:r>
    </w:p>
    <w:p w14:paraId="21ABCE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  <w:highlight w:val="cyan"/>
        </w:rPr>
        <w:t>ep</w:t>
      </w:r>
      <w:r w:rsidRPr="00845FE5">
        <w:rPr>
          <w:rFonts w:ascii="Cambria" w:eastAsia="MS Mincho" w:hAnsi="Cambria" w:cs="Times New Roman"/>
          <w:sz w:val="22"/>
        </w:rPr>
        <w:t>stein@SanDiego.edu</w:t>
      </w:r>
    </w:p>
    <w:p w14:paraId="570C2E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laure.guez@univ-amu.fr</w:t>
      </w:r>
    </w:p>
    <w:p w14:paraId="095248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laurel.griffith@lpl.org</w:t>
      </w:r>
    </w:p>
    <w:p w14:paraId="34C5B5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laurel.hicks@gastongov.com</w:t>
      </w:r>
    </w:p>
    <w:p w14:paraId="1FDE0D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laurel.morris@gastongov.com</w:t>
      </w:r>
    </w:p>
    <w:p w14:paraId="24B19A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laurelb@unr.edu</w:t>
      </w:r>
    </w:p>
    <w:p w14:paraId="4C8E0F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Lauren.Capellan@guttman.cuny.edu</w:t>
      </w:r>
    </w:p>
    <w:p w14:paraId="00FD78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lauren.davy@muswellbrook.nsw.gov.au</w:t>
      </w:r>
    </w:p>
    <w:p w14:paraId="16FC40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lauren.delaubell@cortland.edu</w:t>
      </w:r>
    </w:p>
    <w:p w14:paraId="664B8F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Lauren.Erwin@haynerlibrary.org</w:t>
      </w:r>
    </w:p>
    <w:p w14:paraId="7BC005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lauren.johnson@nsc.edu</w:t>
      </w:r>
    </w:p>
    <w:p w14:paraId="10A798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lauren.kelley@vermont.gov</w:t>
      </w:r>
    </w:p>
    <w:p w14:paraId="0890F1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lauren.nicholson@wakegov.com</w:t>
      </w:r>
    </w:p>
    <w:p w14:paraId="3B8FDD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lauren.watkins@gastongov.com</w:t>
      </w:r>
    </w:p>
    <w:p w14:paraId="19222C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laurence.bebbington@abdn.ac.uk</w:t>
      </w:r>
    </w:p>
    <w:p w14:paraId="4F19AB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laurence.drouin@dauphine.psl.eu</w:t>
      </w:r>
    </w:p>
    <w:p w14:paraId="26CEFA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laurence.huot@uqo.ca</w:t>
      </w:r>
    </w:p>
    <w:p w14:paraId="6D5BAF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laurence.laveine@univ-avignon.fr</w:t>
      </w:r>
    </w:p>
    <w:p w14:paraId="716B4E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laurence.mcdonnell@blacktown.nsw.gov.au</w:t>
      </w:r>
    </w:p>
    <w:p w14:paraId="3CB441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Laurence.Prevot@utc.fr</w:t>
      </w:r>
    </w:p>
    <w:p w14:paraId="6A35D2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laurence.sauboy@universite-paris-saclay.fr</w:t>
      </w:r>
    </w:p>
    <w:p w14:paraId="2DD4F4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laureno@trpld.org</w:t>
      </w:r>
    </w:p>
    <w:p w14:paraId="5DBF8E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laurenr@preblelibrary.org</w:t>
      </w:r>
    </w:p>
    <w:p w14:paraId="18BE0E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laurens.rijken@etf.europa.eu</w:t>
      </w:r>
    </w:p>
    <w:p w14:paraId="4E500F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laurent.quinson@enssib.fr</w:t>
      </w:r>
    </w:p>
    <w:p w14:paraId="705DC4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laurent.seguin@univ-paris1.fr</w:t>
      </w:r>
    </w:p>
    <w:p w14:paraId="583AFD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Laurie.Jorgensen@pine.edu</w:t>
      </w:r>
    </w:p>
    <w:p w14:paraId="6A2E83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Laurie.Lyda@rowancountync.gov</w:t>
      </w:r>
    </w:p>
    <w:p w14:paraId="1567DB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laurie.robb@rccc.edu</w:t>
      </w:r>
    </w:p>
    <w:p w14:paraId="4C55F4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laurie.willis@hayward-ca.gov</w:t>
      </w:r>
    </w:p>
    <w:p w14:paraId="188E6A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lauriehogue@yorktownlib.org</w:t>
      </w:r>
    </w:p>
    <w:p w14:paraId="2A9CD6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laurieo@willmar.lib.mn.us</w:t>
      </w:r>
    </w:p>
    <w:p w14:paraId="5DD592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lauteritano@library.rochester.edu</w:t>
      </w:r>
    </w:p>
    <w:p w14:paraId="656C91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lautzenheiserj@bibblib.org</w:t>
      </w:r>
    </w:p>
    <w:p w14:paraId="110807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lavallel@uwec.edu</w:t>
      </w:r>
    </w:p>
    <w:p w14:paraId="7C2451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lavena.r.nohrenberg@ci.eugene.or.us</w:t>
      </w:r>
    </w:p>
    <w:p w14:paraId="185A96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lavern.sanderson@mbombela.gov.za</w:t>
      </w:r>
    </w:p>
    <w:p w14:paraId="663D16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laverne.sanderson@mbombela.gov.za</w:t>
      </w:r>
    </w:p>
    <w:p w14:paraId="508E2E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LaVonne@ScioOregon.gov</w:t>
      </w:r>
    </w:p>
    <w:p w14:paraId="799879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lawood@richemp.org.za</w:t>
      </w:r>
    </w:p>
    <w:p w14:paraId="69688C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lawrence.busenbark@bc.edu</w:t>
      </w:r>
    </w:p>
    <w:p w14:paraId="6AE63E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lawrence@townofclifton.com</w:t>
      </w:r>
    </w:p>
    <w:p w14:paraId="1DF566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lawrmemlib3@outlook.com</w:t>
      </w:r>
    </w:p>
    <w:p w14:paraId="6A6004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lawson@kenrick.edu</w:t>
      </w:r>
    </w:p>
    <w:p w14:paraId="008E3B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lawson_sae@ccsu.edu</w:t>
      </w:r>
    </w:p>
    <w:p w14:paraId="6B7EF4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layanan_referensi@perpusnas.go.id</w:t>
      </w:r>
    </w:p>
    <w:p w14:paraId="006CE2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lazaann@uwl.ac.uk</w:t>
      </w:r>
    </w:p>
    <w:p w14:paraId="6C3AA7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lazure.annie@occ.edu</w:t>
      </w:r>
    </w:p>
    <w:p w14:paraId="21468E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lb.lib@cbs.dk</w:t>
      </w:r>
    </w:p>
    <w:p w14:paraId="2AE1E2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lb@lbmv.de</w:t>
      </w:r>
    </w:p>
    <w:p w14:paraId="36C9D4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lbadal@callutheran.edu</w:t>
      </w:r>
    </w:p>
    <w:p w14:paraId="77F237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lbadger@indiana.edu</w:t>
      </w:r>
    </w:p>
    <w:p w14:paraId="22459E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lbadger@indiana.edu</w:t>
      </w:r>
    </w:p>
    <w:p w14:paraId="63CD34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lbailey@mckinneytexas.org</w:t>
      </w:r>
    </w:p>
    <w:p w14:paraId="52758B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lbaker3@loyola.edu</w:t>
      </w:r>
    </w:p>
    <w:p w14:paraId="0282CC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lbalark@ccc.edu</w:t>
      </w:r>
    </w:p>
    <w:p w14:paraId="6EE9BE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lball@westmoreland-county.org</w:t>
      </w:r>
    </w:p>
    <w:p w14:paraId="184D72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lballard@chelseadistrictlibrary.org</w:t>
      </w:r>
    </w:p>
    <w:p w14:paraId="6E1DF8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lbander@up.net</w:t>
      </w:r>
    </w:p>
    <w:p w14:paraId="0ECC75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lbartlett@wakegov.com</w:t>
      </w:r>
    </w:p>
    <w:p w14:paraId="54C65D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lbartnik@northlakelibrary.org</w:t>
      </w:r>
    </w:p>
    <w:p w14:paraId="58F1F8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lbcelia@ust.hk</w:t>
      </w:r>
    </w:p>
    <w:p w14:paraId="55E15A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lbeach@selco.info</w:t>
      </w:r>
    </w:p>
    <w:p w14:paraId="415914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lbednar@illinoisheartland.org</w:t>
      </w:r>
    </w:p>
    <w:p w14:paraId="116F6B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lbeebe@pvld.org</w:t>
      </w:r>
    </w:p>
    <w:p w14:paraId="7A84E2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lbeene@mcneese.edu</w:t>
      </w:r>
    </w:p>
    <w:p w14:paraId="56ECE6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lbeene@ntcc.edu</w:t>
      </w:r>
    </w:p>
    <w:p w14:paraId="5946FE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lbegraft@bernardslibrary.org</w:t>
      </w:r>
    </w:p>
    <w:p w14:paraId="139D55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lbelongia@marshfieldlibrary.org</w:t>
      </w:r>
    </w:p>
    <w:p w14:paraId="15EBBE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lbennett@starklibrary.org</w:t>
      </w:r>
    </w:p>
    <w:p w14:paraId="0FF86F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lbentley@briggslibrary.org</w:t>
      </w:r>
    </w:p>
    <w:p w14:paraId="48C9EA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lberrini@ncwc.edu</w:t>
      </w:r>
    </w:p>
    <w:p w14:paraId="052F0B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lbetham@haslet.org</w:t>
      </w:r>
    </w:p>
    <w:p w14:paraId="78C6F1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lbisabella@ust.hk</w:t>
      </w:r>
    </w:p>
    <w:p w14:paraId="031B1E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lbitterman@dcls.org</w:t>
      </w:r>
    </w:p>
    <w:p w14:paraId="425E87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lbivens@sjcme.edu</w:t>
      </w:r>
    </w:p>
    <w:p w14:paraId="3F90E5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lblackwell@sju.edu</w:t>
      </w:r>
    </w:p>
    <w:p w14:paraId="34D02A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lblisak@polyu.edu.hk</w:t>
      </w:r>
    </w:p>
    <w:p w14:paraId="30EA26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lbliss@sdsu.edu</w:t>
      </w:r>
    </w:p>
    <w:p w14:paraId="21E0D2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lbmeili@polyu.edu.hk</w:t>
      </w:r>
    </w:p>
    <w:p w14:paraId="48E850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lboehm@depaul.edu</w:t>
      </w:r>
    </w:p>
    <w:p w14:paraId="136586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lboezi@stonehill.edu</w:t>
      </w:r>
    </w:p>
    <w:p w14:paraId="38D6B5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lbogart@hccc.edu</w:t>
      </w:r>
    </w:p>
    <w:p w14:paraId="2009DE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lboris@walsh.edu</w:t>
      </w:r>
    </w:p>
    <w:p w14:paraId="3596A6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lbpatti@ust.hk</w:t>
      </w:r>
    </w:p>
    <w:p w14:paraId="6F78AA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LBradshaw@tunxis.edu</w:t>
      </w:r>
    </w:p>
    <w:p w14:paraId="032A43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lbrenner@saintjoehigh.com</w:t>
      </w:r>
    </w:p>
    <w:p w14:paraId="076BBB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lbrickley@anamosa.lib.ia.us</w:t>
      </w:r>
    </w:p>
    <w:p w14:paraId="4AF579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lbriese@community.lib.wi.us</w:t>
      </w:r>
    </w:p>
    <w:p w14:paraId="464D09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lbriese@communitylib.org</w:t>
      </w:r>
    </w:p>
    <w:p w14:paraId="147F70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lbrightwell@ci.zephyrhills.fl.us</w:t>
      </w:r>
    </w:p>
    <w:p w14:paraId="77FD28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lbrinegar@gcsc.k12.in.us</w:t>
      </w:r>
    </w:p>
    <w:p w14:paraId="45F976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lbrooks1@trinity.edu</w:t>
      </w:r>
    </w:p>
    <w:p w14:paraId="0E3642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lbrough@ivytech.edu</w:t>
      </w:r>
    </w:p>
    <w:p w14:paraId="52A334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lbrown@bgsu.edu</w:t>
      </w:r>
    </w:p>
    <w:p w14:paraId="5A1365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lbrungardt@tscpl.org</w:t>
      </w:r>
    </w:p>
    <w:p w14:paraId="3529A9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lbsclui@polyu.edu.hk</w:t>
      </w:r>
    </w:p>
    <w:p w14:paraId="1A6ACA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lburger@princetonlibrary.org</w:t>
      </w:r>
    </w:p>
    <w:p w14:paraId="0DF281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LBurgert@sdccd.edu</w:t>
      </w:r>
    </w:p>
    <w:p w14:paraId="2B6298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lburgess@mcdowellpubliclibrary.org</w:t>
      </w:r>
    </w:p>
    <w:p w14:paraId="008A29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lburton@wgrls.org</w:t>
      </w:r>
    </w:p>
    <w:p w14:paraId="4F56DA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lbutcher@jaycpl.lib.in.us</w:t>
      </w:r>
    </w:p>
    <w:p w14:paraId="5211F2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lbuterakos@bluefield.edu</w:t>
      </w:r>
    </w:p>
    <w:p w14:paraId="1580CC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lbwalker@firstregional.org</w:t>
      </w:r>
    </w:p>
    <w:p w14:paraId="093C83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lbwkbc@ust.hk</w:t>
      </w:r>
    </w:p>
    <w:p w14:paraId="719907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lbxwang@ust.hk</w:t>
      </w:r>
    </w:p>
    <w:p w14:paraId="16D38D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lbykso@cityu.edu.hk</w:t>
      </w:r>
    </w:p>
    <w:p w14:paraId="4CDFFB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lcaldwell@fvrl.org</w:t>
      </w:r>
    </w:p>
    <w:p w14:paraId="47BCFF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lcaley@newingtonct.gov</w:t>
      </w:r>
    </w:p>
    <w:p w14:paraId="38AE43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lcampbel@uow.edu.au</w:t>
      </w:r>
    </w:p>
    <w:p w14:paraId="1067F6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lcannon@joplinpubliclibrary.org</w:t>
      </w:r>
    </w:p>
    <w:p w14:paraId="7F77E3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lcapuz@macalester.edu</w:t>
      </w:r>
    </w:p>
    <w:p w14:paraId="3566ED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lcaraway@paris.cc.tx.us</w:t>
      </w:r>
    </w:p>
    <w:p w14:paraId="48A28B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lcarruthers@ccm.edu</w:t>
      </w:r>
    </w:p>
    <w:p w14:paraId="1EDC3E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lcarter@cityofapalachicola.com </w:t>
      </w:r>
    </w:p>
    <w:p w14:paraId="02475A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lcatalano@flaglercounty.org</w:t>
      </w:r>
    </w:p>
    <w:p w14:paraId="066FEE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lcc042@SHSU.EDU</w:t>
      </w:r>
    </w:p>
    <w:p w14:paraId="0F1224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lcclib@uproc.lib.mi.us</w:t>
      </w:r>
    </w:p>
    <w:p w14:paraId="461F4F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lcericson@alaska.edu</w:t>
      </w:r>
    </w:p>
    <w:p w14:paraId="3A26F6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lcericson@alaska.edu</w:t>
      </w:r>
    </w:p>
    <w:p w14:paraId="03BE00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lchang@luc.edu</w:t>
      </w:r>
    </w:p>
    <w:p w14:paraId="2B14A9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lchavez-brumell@nhfpl.org</w:t>
      </w:r>
    </w:p>
    <w:p w14:paraId="52C87D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lchu@lockhaven.edu</w:t>
      </w:r>
    </w:p>
    <w:p w14:paraId="708C60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lchunter@oaklandcc.edu</w:t>
      </w:r>
    </w:p>
    <w:p w14:paraId="545CFC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lchunter@oaklandcc.edu</w:t>
      </w:r>
    </w:p>
    <w:p w14:paraId="0E5893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lcifelli@kean.edu</w:t>
      </w:r>
    </w:p>
    <w:p w14:paraId="773017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lclark@bluefieldstate.edu</w:t>
      </w:r>
    </w:p>
    <w:p w14:paraId="0AFA0E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lclark@chestateelibrary.org</w:t>
      </w:r>
    </w:p>
    <w:p w14:paraId="3613F3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lclark@eplib.org</w:t>
      </w:r>
    </w:p>
    <w:p w14:paraId="3666C3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lcline@daltonstate.edu</w:t>
      </w:r>
    </w:p>
    <w:p w14:paraId="1F53A3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lcmorales@wm.edu</w:t>
      </w:r>
    </w:p>
    <w:p w14:paraId="66A311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lcoates@kfpl.ca</w:t>
      </w:r>
    </w:p>
    <w:p w14:paraId="18E604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lcocklin@voorhees.edu</w:t>
      </w:r>
    </w:p>
    <w:p w14:paraId="4B5302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lCoelho@sailsinc.org</w:t>
      </w:r>
    </w:p>
    <w:p w14:paraId="4A9363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lcole@bexar.org</w:t>
      </w:r>
    </w:p>
    <w:p w14:paraId="135679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lcollins@hplibrary.info</w:t>
      </w:r>
    </w:p>
    <w:p w14:paraId="7776E0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lcoyner@elon.edu</w:t>
      </w:r>
    </w:p>
    <w:p w14:paraId="269BBE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lcpascua@usf.edu</w:t>
      </w:r>
    </w:p>
    <w:p w14:paraId="3FDC38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LCPL@lyonlibrary.org</w:t>
      </w:r>
    </w:p>
    <w:p w14:paraId="7E7D5E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lcrooks@alexandercountync.gov</w:t>
      </w:r>
    </w:p>
    <w:p w14:paraId="2A92EE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lcrume@gentrylibrary.us</w:t>
      </w:r>
    </w:p>
    <w:p w14:paraId="61E375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lcrumithancock@defiance.edu</w:t>
      </w:r>
    </w:p>
    <w:p w14:paraId="6E110D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lcs0089@auburn.edu</w:t>
      </w:r>
    </w:p>
    <w:p w14:paraId="1F3A80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lcspagnolo@ucdavis.edu</w:t>
      </w:r>
    </w:p>
    <w:p w14:paraId="22560A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lcunnin1@cbu.edu</w:t>
      </w:r>
    </w:p>
    <w:p w14:paraId="59CADF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lcurrie@ku.edu</w:t>
      </w:r>
    </w:p>
    <w:p w14:paraId="56FB2C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lcutler@oaklandlibrary.org</w:t>
      </w:r>
    </w:p>
    <w:p w14:paraId="7CD8B7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lcwgardener@noblenet.org</w:t>
      </w:r>
    </w:p>
    <w:p w14:paraId="210CDD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lczech@pitt.edu</w:t>
      </w:r>
    </w:p>
    <w:p w14:paraId="059A07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ldamato@bw.edu</w:t>
      </w:r>
    </w:p>
    <w:p w14:paraId="012E47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ldanckaert@cityofzeeland.com</w:t>
      </w:r>
    </w:p>
    <w:p w14:paraId="676748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ldavis@stanlycountylibrary.org</w:t>
      </w:r>
    </w:p>
    <w:p w14:paraId="004EC3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ldcunningham@sl.on.ca</w:t>
      </w:r>
    </w:p>
    <w:p w14:paraId="68B24D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ldegreve@ben.edu</w:t>
      </w:r>
    </w:p>
    <w:p w14:paraId="1B56D2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ldengerink@denverlibrary.org</w:t>
      </w:r>
    </w:p>
    <w:p w14:paraId="6CD46A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ldennis4735@stanly.edu</w:t>
      </w:r>
    </w:p>
    <w:p w14:paraId="2BF490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ldepope@umd.edu</w:t>
      </w:r>
    </w:p>
    <w:p w14:paraId="6048C4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ldevlin@camdencountylibrary.org</w:t>
      </w:r>
    </w:p>
    <w:p w14:paraId="62B2F5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ldevlin@camdencountylibrary.org</w:t>
      </w:r>
    </w:p>
    <w:p w14:paraId="068A4A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ldhays@mnu.edu</w:t>
      </w:r>
    </w:p>
    <w:p w14:paraId="026726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ldill@mcls.lib.wi.us</w:t>
      </w:r>
    </w:p>
    <w:p w14:paraId="4A3BEB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ldiskin@glendaleca.gov</w:t>
      </w:r>
    </w:p>
    <w:p w14:paraId="77C6EE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ldoll@dconc.gov</w:t>
      </w:r>
    </w:p>
    <w:p w14:paraId="25BBD3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ldonadio@vermontlaw.edu</w:t>
      </w:r>
    </w:p>
    <w:p w14:paraId="31BB00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ldonahue@sailsinc.org</w:t>
      </w:r>
    </w:p>
    <w:p w14:paraId="6E0672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ldonahue@worcester.edu</w:t>
      </w:r>
    </w:p>
    <w:p w14:paraId="086234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ldoucet@cigrovestx.com</w:t>
      </w:r>
    </w:p>
    <w:p w14:paraId="3A9029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ldrost@kennesaw.edu</w:t>
      </w:r>
    </w:p>
    <w:p w14:paraId="479271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lds@mcplib.info</w:t>
      </w:r>
    </w:p>
    <w:p w14:paraId="58161D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ldutka@nd.edu</w:t>
      </w:r>
    </w:p>
    <w:p w14:paraId="63849B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ldwyatt@temple.edu</w:t>
      </w:r>
    </w:p>
    <w:p w14:paraId="713FED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ldykes@tusculum.edu</w:t>
      </w:r>
    </w:p>
    <w:p w14:paraId="3C8417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lea.bidault@univ-reims.fr</w:t>
      </w:r>
    </w:p>
    <w:p w14:paraId="327577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lea.helfenstein@unibe.ch</w:t>
      </w:r>
    </w:p>
    <w:p w14:paraId="5F7986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leah.berger@kentfreelibrary.org</w:t>
      </w:r>
    </w:p>
    <w:p w14:paraId="5437B0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leah.cover@evergreen.edu</w:t>
      </w:r>
    </w:p>
    <w:p w14:paraId="776E19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leah.giordano@co.marathon.wi.us</w:t>
      </w:r>
    </w:p>
    <w:p w14:paraId="55E709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Leah.Golan@biu.ac.il</w:t>
      </w:r>
    </w:p>
    <w:p w14:paraId="1B5E75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leah.grote@ks.gov</w:t>
      </w:r>
    </w:p>
    <w:p w14:paraId="11CD6A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leah.hamrick@unthsc.edu</w:t>
      </w:r>
    </w:p>
    <w:p w14:paraId="106DAF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leah.hatch@midway.edu</w:t>
      </w:r>
    </w:p>
    <w:p w14:paraId="5B0526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leah@deerfieldpl.org</w:t>
      </w:r>
    </w:p>
    <w:p w14:paraId="6F9A09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leah@sailsinc.org</w:t>
      </w:r>
    </w:p>
    <w:p w14:paraId="035BCA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leahh@bceln.ca</w:t>
      </w:r>
    </w:p>
    <w:p w14:paraId="736F3A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leamym@mjc.edu</w:t>
      </w:r>
    </w:p>
    <w:p w14:paraId="0D1CD1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leandra.library@govanmbheki.co.za</w:t>
      </w:r>
    </w:p>
    <w:p w14:paraId="259C00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leandra@muskingumlibrary.org</w:t>
      </w:r>
    </w:p>
    <w:p w14:paraId="6CC13D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leann.haste@citynmb.com</w:t>
      </w:r>
    </w:p>
    <w:p w14:paraId="4C5604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leann.lydon@garfield.bccls.org</w:t>
      </w:r>
    </w:p>
    <w:p w14:paraId="1AF4B2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leanna_fry@byu.edu</w:t>
      </w:r>
    </w:p>
    <w:p w14:paraId="3867F7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leanne.mccann@rmit.edu.au</w:t>
      </w:r>
    </w:p>
    <w:p w14:paraId="079876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Leanne.Roseberry@llcc.edu</w:t>
      </w:r>
    </w:p>
    <w:p w14:paraId="7EF9F4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leanne.wells@holmesglen.edu.au</w:t>
      </w:r>
    </w:p>
    <w:p w14:paraId="563660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leanne@crookedtreelibrary.org</w:t>
      </w:r>
    </w:p>
    <w:p w14:paraId="7F1543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learningservices@sae.edu.au</w:t>
      </w:r>
    </w:p>
    <w:p w14:paraId="6DC17C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leasterwood@folsom.ca.us</w:t>
      </w:r>
    </w:p>
    <w:p w14:paraId="32D74E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leavy@leecountylibrary.org</w:t>
      </w:r>
    </w:p>
    <w:p w14:paraId="08E21A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lebanon@oplin.lib.oh.us</w:t>
      </w:r>
    </w:p>
    <w:p w14:paraId="65107F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lebelea@biust.ac.bw</w:t>
      </w:r>
    </w:p>
    <w:p w14:paraId="450127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lebrewster@ucdavis.edu</w:t>
      </w:r>
    </w:p>
    <w:p w14:paraId="586037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lecampbell@northeaststate.edu</w:t>
      </w:r>
    </w:p>
    <w:p w14:paraId="7E463E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lecariem@oldwestbury.edu</w:t>
      </w:r>
    </w:p>
    <w:p w14:paraId="67D1BD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led2150@columbia.edu</w:t>
      </w:r>
    </w:p>
    <w:p w14:paraId="7464D4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Leduc@uqtr.ca</w:t>
      </w:r>
    </w:p>
    <w:p w14:paraId="5B43C9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lee.adams@csueastbay.edu</w:t>
      </w:r>
    </w:p>
    <w:p w14:paraId="52A2CD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lee.adams@csueastbay.edu</w:t>
      </w:r>
    </w:p>
    <w:p w14:paraId="4ABE91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lee.burchfield@lfpl.org</w:t>
      </w:r>
    </w:p>
    <w:p w14:paraId="0BEC85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lee.davis@quinnipiac.edu</w:t>
      </w:r>
    </w:p>
    <w:p w14:paraId="0BCDF8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Lee.Fallin@hull.ac.uk</w:t>
      </w:r>
    </w:p>
    <w:p w14:paraId="77C050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lee.heckle@lr.edu</w:t>
      </w:r>
    </w:p>
    <w:p w14:paraId="27CED6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Lee.shqeir@arlingtontx.gov</w:t>
      </w:r>
    </w:p>
    <w:p w14:paraId="45024F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lee.webb@spst.edu</w:t>
      </w:r>
    </w:p>
    <w:p w14:paraId="04A838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lee_bowman@wilmington.edu</w:t>
      </w:r>
    </w:p>
    <w:p w14:paraId="447B1B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leeann.stonge@ubishops.ca</w:t>
      </w:r>
    </w:p>
    <w:p w14:paraId="41E349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leeb@uca.edu</w:t>
      </w:r>
    </w:p>
    <w:p w14:paraId="477DC2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leej@canton.edu</w:t>
      </w:r>
    </w:p>
    <w:p w14:paraId="3EA87A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leenawati.razali@taylors.edu.my</w:t>
      </w:r>
    </w:p>
    <w:p w14:paraId="606FD2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lees@brandonu.ca</w:t>
      </w:r>
    </w:p>
    <w:p w14:paraId="3CF3B7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leetb@lcc.edu</w:t>
      </w:r>
    </w:p>
    <w:p w14:paraId="6CCE08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leev@limalibrary.com</w:t>
      </w:r>
    </w:p>
    <w:p w14:paraId="3718E8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leew@hsu.edu</w:t>
      </w:r>
    </w:p>
    <w:p w14:paraId="519456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leffelan@oplin.org</w:t>
      </w:r>
    </w:p>
    <w:p w14:paraId="42DA2E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legation@legation.org</w:t>
      </w:r>
    </w:p>
    <w:p w14:paraId="473BC6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leholecek@rrt.net</w:t>
      </w:r>
    </w:p>
    <w:p w14:paraId="5B4C71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leia.verfuerth@wisc.edu</w:t>
      </w:r>
    </w:p>
    <w:p w14:paraId="1E9CED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leigh@worthlib.org</w:t>
      </w:r>
    </w:p>
    <w:p w14:paraId="055BEA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LeighE@SalineCountyLibrary.org</w:t>
      </w:r>
    </w:p>
    <w:p w14:paraId="323F20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leijin@ryerson.ca</w:t>
      </w:r>
    </w:p>
    <w:p w14:paraId="3AD6D0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leila.torrington@vuw.ac.nz</w:t>
      </w:r>
    </w:p>
    <w:p w14:paraId="5E0A2F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leilani@csus.edu</w:t>
      </w:r>
    </w:p>
    <w:p w14:paraId="47BD8F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leinstadter@amadorgov.org</w:t>
      </w:r>
    </w:p>
    <w:p w14:paraId="4E26A0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leisa.stamey@buncombecounty.org</w:t>
      </w:r>
    </w:p>
    <w:p w14:paraId="3ADC85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lelias@southeast.edu</w:t>
      </w:r>
    </w:p>
    <w:p w14:paraId="38F159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lemohang@ditsong.org.za</w:t>
      </w:r>
    </w:p>
    <w:p w14:paraId="1DF5B9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lemohang@ditsong.org.za</w:t>
      </w:r>
    </w:p>
    <w:p w14:paraId="76D2CF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lena.hernandez@unf.edu</w:t>
      </w:r>
    </w:p>
    <w:p w14:paraId="106F96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Lena.Kroeker@uni-bayreuth.de</w:t>
      </w:r>
    </w:p>
    <w:p w14:paraId="23FA0C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Lena.Phelps@southflorida.edu</w:t>
      </w:r>
    </w:p>
    <w:p w14:paraId="4AB96B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lena.sam@ntu.edu.sg</w:t>
      </w:r>
    </w:p>
    <w:p w14:paraId="4664E3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lena.zaghmouri@deltacollege.edu</w:t>
      </w:r>
    </w:p>
    <w:p w14:paraId="2786F7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lena@bib.sdu.dk</w:t>
      </w:r>
    </w:p>
    <w:p w14:paraId="7FC8E5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lenaghan@lewisu.edu</w:t>
      </w:r>
    </w:p>
    <w:p w14:paraId="591200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lener@vt.edu</w:t>
      </w:r>
    </w:p>
    <w:p w14:paraId="22A3A7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lenka.shipton@uwl.ac.uk</w:t>
      </w:r>
    </w:p>
    <w:p w14:paraId="7B6945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Lenny.Allen@bloomsbury.com</w:t>
      </w:r>
    </w:p>
    <w:p w14:paraId="108A0A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lents1lr@cmich.edu</w:t>
      </w:r>
    </w:p>
    <w:p w14:paraId="1ABE5B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leo.appleton@hughbaird.ac.uk</w:t>
      </w:r>
    </w:p>
    <w:p w14:paraId="13C912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leo.o’neill@beds.ac.uk</w:t>
      </w:r>
    </w:p>
    <w:p w14:paraId="23E79D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leocadia.hooks@tsu.edu</w:t>
      </w:r>
    </w:p>
    <w:p w14:paraId="07A1B3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leonard.muaka@howard.edu</w:t>
      </w:r>
    </w:p>
    <w:p w14:paraId="61752C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leonard@wyckoff.bccls.org</w:t>
      </w:r>
    </w:p>
    <w:p w14:paraId="6732BA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leonard@wyckoff.bccls.org</w:t>
      </w:r>
    </w:p>
    <w:p w14:paraId="203B09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leonardkm@beloit.edu</w:t>
      </w:r>
    </w:p>
    <w:p w14:paraId="13D7B6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leonardla@twinsburglibrary.org</w:t>
      </w:r>
    </w:p>
    <w:p w14:paraId="558616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leonardo.arellano@colorado.edu</w:t>
      </w:r>
    </w:p>
    <w:p w14:paraId="1409E4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leoni.albert@uni-wuerzburg.de</w:t>
      </w:r>
    </w:p>
    <w:p w14:paraId="5A7F42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leonie.boerkamp@ua.aw</w:t>
      </w:r>
    </w:p>
    <w:p w14:paraId="5F17EF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leonie.miller@ccc.govt.nz</w:t>
      </w:r>
    </w:p>
    <w:p w14:paraId="343EBA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leora.troper@pcc.edu</w:t>
      </w:r>
    </w:p>
    <w:p w14:paraId="657A53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lephoi@fslib.gov.za</w:t>
      </w:r>
    </w:p>
    <w:p w14:paraId="20E523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leratswana@fslib.gov.za</w:t>
      </w:r>
    </w:p>
    <w:p w14:paraId="119BD4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leroymelcat@gmail.com</w:t>
      </w:r>
    </w:p>
    <w:p w14:paraId="223803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Leslee.Stover@glenville.edu</w:t>
      </w:r>
    </w:p>
    <w:p w14:paraId="59E41F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lesley.karczewski@chesterlib.org</w:t>
      </w:r>
    </w:p>
    <w:p w14:paraId="1F9693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lesley.mason@carteretcountync.gov</w:t>
      </w:r>
    </w:p>
    <w:p w14:paraId="6E964B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lesley.whitehead@bscc.edu</w:t>
      </w:r>
    </w:p>
    <w:p w14:paraId="16ED6F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leslie.burke@kzoo.edu</w:t>
      </w:r>
    </w:p>
    <w:p w14:paraId="2DCD90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leslie.hayes@neo.edu</w:t>
      </w:r>
    </w:p>
    <w:p w14:paraId="422478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leslie.langley@seolibraries.com</w:t>
      </w:r>
    </w:p>
    <w:p w14:paraId="0C3E83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leslie.polott@hudson.lib.oh.us</w:t>
      </w:r>
    </w:p>
    <w:p w14:paraId="5552C8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Leslie.Rios@llcc.edu</w:t>
      </w:r>
    </w:p>
    <w:p w14:paraId="63EB7A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leslie.rosa@njc.edu</w:t>
      </w:r>
    </w:p>
    <w:p w14:paraId="5BC4DF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leslie.taylor@englewood.bccls.org</w:t>
      </w:r>
    </w:p>
    <w:p w14:paraId="2AC3B4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leslie.williams@ucdenver.edu</w:t>
      </w:r>
    </w:p>
    <w:p w14:paraId="30FBCE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leslie.wongloock@ncc.edu</w:t>
      </w:r>
    </w:p>
    <w:p w14:paraId="472911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leslie@carrollcountylibrary.org</w:t>
      </w:r>
    </w:p>
    <w:p w14:paraId="0D9789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leslie@wcplib.lib.oh.us</w:t>
      </w:r>
    </w:p>
    <w:p w14:paraId="09948F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Leslie_Scott@prospertx.gov</w:t>
      </w:r>
    </w:p>
    <w:p w14:paraId="23422E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lesposito@sanduskylib.org</w:t>
      </w:r>
    </w:p>
    <w:p w14:paraId="3CF86F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lester@maplewood.bccls.org</w:t>
      </w:r>
    </w:p>
    <w:p w14:paraId="21EB03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lethomas@nhcgov.com</w:t>
      </w:r>
    </w:p>
    <w:p w14:paraId="4FFB09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letty@edinburglibrary.us</w:t>
      </w:r>
    </w:p>
    <w:p w14:paraId="6CB9BA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lettyhernandez@vanhorntexas.org</w:t>
      </w:r>
    </w:p>
    <w:p w14:paraId="2C3460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leubanks@chrl.org</w:t>
      </w:r>
    </w:p>
    <w:p w14:paraId="7060F1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leungwc@hkbu.edu.hk</w:t>
      </w:r>
    </w:p>
    <w:p w14:paraId="521BAE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levans@amherst.edu</w:t>
      </w:r>
    </w:p>
    <w:p w14:paraId="0B0924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levans@covinaca.gov</w:t>
      </w:r>
    </w:p>
    <w:p w14:paraId="78C079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levernem@infodepot.org</w:t>
      </w:r>
    </w:p>
    <w:p w14:paraId="0AFB49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levers@wataugatx.org</w:t>
      </w:r>
    </w:p>
    <w:p w14:paraId="653916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levi.damsma@ru.nl</w:t>
      </w:r>
    </w:p>
    <w:p w14:paraId="5A147D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levi.damsma@ru.nl</w:t>
      </w:r>
    </w:p>
    <w:p w14:paraId="5F0F8C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levi.fischer@frontrange.edu</w:t>
      </w:r>
    </w:p>
    <w:p w14:paraId="728B57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levina@iibr.gov.il</w:t>
      </w:r>
    </w:p>
    <w:p w14:paraId="669CB6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lewell@cowtx.org</w:t>
      </w:r>
    </w:p>
    <w:p w14:paraId="251667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lewisca@gram.edu</w:t>
      </w:r>
    </w:p>
    <w:p w14:paraId="678791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lewisja@ecu.edu</w:t>
      </w:r>
    </w:p>
    <w:p w14:paraId="56EBA9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lewisrc@vmi.edu</w:t>
      </w:r>
    </w:p>
    <w:p w14:paraId="29C256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lewistonlibrary@montmorencylibrary.com</w:t>
      </w:r>
    </w:p>
    <w:p w14:paraId="1F75D9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lexlibrary@yahoo.com</w:t>
      </w:r>
    </w:p>
    <w:p w14:paraId="072DD9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lfarrell@benedictine.edu</w:t>
      </w:r>
    </w:p>
    <w:p w14:paraId="0507BB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lfarrell@kcai.edu</w:t>
      </w:r>
    </w:p>
    <w:p w14:paraId="14B59B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lfarrow@lagrange.edu</w:t>
      </w:r>
    </w:p>
    <w:p w14:paraId="162BB2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lfaust@seolibraries.org</w:t>
      </w:r>
    </w:p>
    <w:p w14:paraId="25767A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lfazzino@cnr.edu</w:t>
      </w:r>
    </w:p>
    <w:p w14:paraId="4D50C8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lfclende@indiana.edu</w:t>
      </w:r>
    </w:p>
    <w:p w14:paraId="2F338C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lfields@uindy.edu</w:t>
      </w:r>
    </w:p>
    <w:p w14:paraId="6792AD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lfinder@hunter.cuny.edu</w:t>
      </w:r>
    </w:p>
    <w:p w14:paraId="0113B1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lfinke@berlinpeck.org</w:t>
      </w:r>
    </w:p>
    <w:p w14:paraId="6B9C77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lfitterling@kansascity.edu</w:t>
      </w:r>
    </w:p>
    <w:p w14:paraId="6CAA1D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lfitz77@nmsu.edu</w:t>
      </w:r>
    </w:p>
    <w:p w14:paraId="552B17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lflynn@mailroom.blinncol.edu</w:t>
      </w:r>
    </w:p>
    <w:p w14:paraId="71233F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Lfogarty@springfieldlibrary.org</w:t>
      </w:r>
    </w:p>
    <w:p w14:paraId="7038BA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lfogarty@springfieldlibrary.org</w:t>
      </w:r>
    </w:p>
    <w:p w14:paraId="4B6292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lfogle@voorhees.edu</w:t>
      </w:r>
    </w:p>
    <w:p w14:paraId="1F89DF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lforster@gwinnettpl.org</w:t>
      </w:r>
    </w:p>
    <w:p w14:paraId="074694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lfox@sailsinc.org</w:t>
      </w:r>
    </w:p>
    <w:p w14:paraId="39CE4F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lfrench@bcls.lib.nj.us</w:t>
      </w:r>
    </w:p>
    <w:p w14:paraId="3AC343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lfriedman1@dmacc.edu</w:t>
      </w:r>
    </w:p>
    <w:p w14:paraId="701201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lfthompson@pittstate.edu</w:t>
      </w:r>
    </w:p>
    <w:p w14:paraId="7DBFA9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lfuller@pocolibrary.org</w:t>
      </w:r>
    </w:p>
    <w:p w14:paraId="3CD50E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lfultz@wcpl.lib.oh.us</w:t>
      </w:r>
    </w:p>
    <w:p w14:paraId="549552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lgaillar@suno.edu</w:t>
      </w:r>
    </w:p>
    <w:p w14:paraId="7F7C09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lgalindo@fhisd.net</w:t>
      </w:r>
    </w:p>
    <w:p w14:paraId="54794A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lgalka@cayuga-cc.edu</w:t>
      </w:r>
    </w:p>
    <w:p w14:paraId="4C294F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lgallegos@tollesonaz.org</w:t>
      </w:r>
    </w:p>
    <w:p w14:paraId="67E09C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lgallina@cumberland.edu</w:t>
      </w:r>
    </w:p>
    <w:p w14:paraId="2ECE3F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lgallina@rclstn.org</w:t>
      </w:r>
    </w:p>
    <w:p w14:paraId="39561B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lgarci16@mdc.edu</w:t>
      </w:r>
    </w:p>
    <w:p w14:paraId="3759DF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lgardner@templetx.gov</w:t>
      </w:r>
    </w:p>
    <w:p w14:paraId="0DDC46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lgarza1@trinity.edu</w:t>
      </w:r>
    </w:p>
    <w:p w14:paraId="5677BC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lgatlin@ciis.edu</w:t>
      </w:r>
    </w:p>
    <w:p w14:paraId="4A82D1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lgatter@wallingfordlibrary.org</w:t>
      </w:r>
    </w:p>
    <w:p w14:paraId="17B648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lgcd1@st-andrews.ac.uk</w:t>
      </w:r>
    </w:p>
    <w:p w14:paraId="46F74A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lgelskey@haileypubliclibrary.org</w:t>
      </w:r>
    </w:p>
    <w:p w14:paraId="180354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lgentle@prlib.org</w:t>
      </w:r>
    </w:p>
    <w:p w14:paraId="52DBCD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lgentry@middlebury.edu</w:t>
      </w:r>
    </w:p>
    <w:p w14:paraId="5575BC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lgess@unionky.edu</w:t>
      </w:r>
    </w:p>
    <w:p w14:paraId="20C1E8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LGEST@hartland.lib.wi.us</w:t>
      </w:r>
    </w:p>
    <w:p w14:paraId="4A0975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lgg@spu.edu</w:t>
      </w:r>
    </w:p>
    <w:p w14:paraId="67EB5C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lgiacobb@monmouth.edu</w:t>
      </w:r>
    </w:p>
    <w:p w14:paraId="4B4481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lgianett@wvup.edu</w:t>
      </w:r>
    </w:p>
    <w:p w14:paraId="1E2B0F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lglisson@bmcc.cuny.edu</w:t>
      </w:r>
    </w:p>
    <w:p w14:paraId="750D2F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lgolomb@ou.edu</w:t>
      </w:r>
    </w:p>
    <w:p w14:paraId="15D629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lgonzalez@ctu.edu</w:t>
      </w:r>
    </w:p>
    <w:p w14:paraId="54155B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lgonzalez@palni.edu</w:t>
      </w:r>
    </w:p>
    <w:p w14:paraId="5255A5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lgoodwater@scu.edu</w:t>
      </w:r>
    </w:p>
    <w:p w14:paraId="3AB744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lgray@crrl.org</w:t>
      </w:r>
    </w:p>
    <w:p w14:paraId="23DAF5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lgray@lonmorris.edu</w:t>
      </w:r>
    </w:p>
    <w:p w14:paraId="2200C1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lgriciuswest@anselm.edu</w:t>
      </w:r>
    </w:p>
    <w:p w14:paraId="11FF6B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lgriffin@caldwellcountync.org</w:t>
      </w:r>
    </w:p>
    <w:p w14:paraId="0ED2E2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lgriffin@frrls.net</w:t>
      </w:r>
    </w:p>
    <w:p w14:paraId="4B5A78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lgriffiths@christiancountylibrary.org</w:t>
      </w:r>
    </w:p>
    <w:p w14:paraId="68D9EE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LGrutzeck@uarts.edu</w:t>
      </w:r>
    </w:p>
    <w:p w14:paraId="0BA43D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lguilmartin@sbc.edu</w:t>
      </w:r>
    </w:p>
    <w:p w14:paraId="36E78F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lgyles@scotlandcounty.org</w:t>
      </w:r>
    </w:p>
    <w:p w14:paraId="6C6E62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lhacker@brockport.edu</w:t>
      </w:r>
    </w:p>
    <w:p w14:paraId="61C234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lhale@doorcountylibrary.org</w:t>
      </w:r>
    </w:p>
    <w:p w14:paraId="726FA0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lhall@seolibraries.org</w:t>
      </w:r>
    </w:p>
    <w:p w14:paraId="3F5A9E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lhall1@csustan.edu</w:t>
      </w:r>
    </w:p>
    <w:p w14:paraId="128382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lhallman@neflin.org</w:t>
      </w:r>
    </w:p>
    <w:p w14:paraId="5A33C6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lhancock@midland.edu</w:t>
      </w:r>
    </w:p>
    <w:p w14:paraId="0F65D6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lhansen@southplainfield.lib.nj.us</w:t>
      </w:r>
    </w:p>
    <w:p w14:paraId="50E165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lhartfield@cityofvidor.com</w:t>
      </w:r>
    </w:p>
    <w:p w14:paraId="71EE8B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lhauner@otld.org</w:t>
      </w:r>
    </w:p>
    <w:p w14:paraId="675937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lhayes@prlib.org</w:t>
      </w:r>
    </w:p>
    <w:p w14:paraId="64BAE7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lhays@cslibrary.org</w:t>
      </w:r>
    </w:p>
    <w:p w14:paraId="714C53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lhefner@email.unc.edu</w:t>
      </w:r>
    </w:p>
    <w:p w14:paraId="183203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lheinbach@tusculum.edu</w:t>
      </w:r>
    </w:p>
    <w:p w14:paraId="51BB9E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lhenders@shoreline.edu</w:t>
      </w:r>
    </w:p>
    <w:p w14:paraId="25CDF5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lhenderson@addison.lib.mi.us</w:t>
      </w:r>
    </w:p>
    <w:p w14:paraId="695870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lhenderson@dcccd.edu</w:t>
      </w:r>
    </w:p>
    <w:p w14:paraId="00D0A0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lhenderson@escc.edu</w:t>
      </w:r>
    </w:p>
    <w:p w14:paraId="5E9B1A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lheston@yumalibrary.org</w:t>
      </w:r>
    </w:p>
    <w:p w14:paraId="7F5F1E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lhibbler@brandeis.edu</w:t>
      </w:r>
    </w:p>
    <w:p w14:paraId="7F223A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lhickok@sunnyvale.ca.gov</w:t>
      </w:r>
    </w:p>
    <w:p w14:paraId="5F382D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lhicks@ahrlib.org</w:t>
      </w:r>
    </w:p>
    <w:p w14:paraId="092C3C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lhighfill@cmlibrary.org</w:t>
      </w:r>
    </w:p>
    <w:p w14:paraId="011E9A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lhilke@jcls.org</w:t>
      </w:r>
    </w:p>
    <w:p w14:paraId="0E0E42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lhitchcock@mylakealfred.com</w:t>
      </w:r>
    </w:p>
    <w:p w14:paraId="5414A7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lhobbs@pendleton.lib.in.us</w:t>
      </w:r>
    </w:p>
    <w:p w14:paraId="37603F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lholcomb@ivytech.edu</w:t>
      </w:r>
    </w:p>
    <w:p w14:paraId="0269BD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lholton@cityofmulberryfl.com</w:t>
      </w:r>
    </w:p>
    <w:p w14:paraId="2D893F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lhopp@marionpubliclibrary.info</w:t>
      </w:r>
    </w:p>
    <w:p w14:paraId="0543D7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LHourigan@leegov.com</w:t>
      </w:r>
    </w:p>
    <w:p w14:paraId="16B0E4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lhouse@mountain-home.us</w:t>
      </w:r>
    </w:p>
    <w:p w14:paraId="1B47AA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LHouston@leegov.com</w:t>
      </w:r>
    </w:p>
    <w:p w14:paraId="2762ED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lhuddy@wesleyan.edu</w:t>
      </w:r>
    </w:p>
    <w:p w14:paraId="193554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lhudecek@mycdl.org</w:t>
      </w:r>
    </w:p>
    <w:p w14:paraId="2DFF08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lhuff@eastaltonlibrary.org </w:t>
      </w:r>
    </w:p>
    <w:p w14:paraId="2BEF6C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LHughes@ColoradoMesa.edu</w:t>
      </w:r>
    </w:p>
    <w:p w14:paraId="1B1A0A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lhull@glynncounty-ga.gov</w:t>
      </w:r>
    </w:p>
    <w:p w14:paraId="510B22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lhunter1@wcccd.edu</w:t>
      </w:r>
    </w:p>
    <w:p w14:paraId="332D63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lhurst@uw.edu</w:t>
      </w:r>
    </w:p>
    <w:p w14:paraId="6F47D6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li.kang@paradisevalley.edu</w:t>
      </w:r>
    </w:p>
    <w:p w14:paraId="31EF1A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Lia.bushong@surfcity-hb.org</w:t>
      </w:r>
    </w:p>
    <w:p w14:paraId="3CD342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liadi@hdq.colman.ac.il</w:t>
      </w:r>
    </w:p>
    <w:p w14:paraId="0FA02F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liam.harty@du.edu</w:t>
      </w:r>
    </w:p>
    <w:p w14:paraId="0F47E3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liana@bcu.ubbcluj.ro</w:t>
      </w:r>
    </w:p>
    <w:p w14:paraId="53FDF7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liana@birzeit.edu</w:t>
      </w:r>
    </w:p>
    <w:p w14:paraId="510F64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lianne.smith@manchester.ac.uk</w:t>
      </w:r>
    </w:p>
    <w:p w14:paraId="569AA7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lib.acqtechnion.ac.il</w:t>
      </w:r>
    </w:p>
    <w:p w14:paraId="0627E8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Lib.Acquisition@qu.edu.qa</w:t>
      </w:r>
    </w:p>
    <w:p w14:paraId="440DE2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lib.acquisitions@strath.ac.uk</w:t>
      </w:r>
    </w:p>
    <w:p w14:paraId="63C142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lib.eresources@qu.edu.qa</w:t>
      </w:r>
    </w:p>
    <w:p w14:paraId="0817BB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lib.mim@manipal.edu</w:t>
      </w:r>
    </w:p>
    <w:p w14:paraId="118638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lib.norjud@gmail.com</w:t>
      </w:r>
    </w:p>
    <w:p w14:paraId="651F45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Lib.Ref@biu.ac.il</w:t>
      </w:r>
    </w:p>
    <w:p w14:paraId="7BB615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lib@jpf.go.jp</w:t>
      </w:r>
    </w:p>
    <w:p w14:paraId="13515F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lib@maseno.ac.ke</w:t>
      </w:r>
    </w:p>
    <w:p w14:paraId="33BBF1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lib@umma.ac.ke</w:t>
      </w:r>
    </w:p>
    <w:p w14:paraId="4C3AD3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lib@umma.ac.ke</w:t>
      </w:r>
    </w:p>
    <w:p w14:paraId="07C807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lib_ahh@shsu.edu</w:t>
      </w:r>
    </w:p>
    <w:p w14:paraId="1FD11E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lib1@aiu.ac.jp</w:t>
      </w:r>
    </w:p>
    <w:p w14:paraId="349D98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lib1@hamoon.usb.ac.ir</w:t>
      </w:r>
    </w:p>
    <w:p w14:paraId="1CF853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liba@supreme.court.gov.il</w:t>
      </w:r>
    </w:p>
    <w:p w14:paraId="7DAF4B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libacq@amherst.edu</w:t>
      </w:r>
    </w:p>
    <w:p w14:paraId="48DEE9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libacq@bangor.ac.uk</w:t>
      </w:r>
    </w:p>
    <w:p w14:paraId="2AAF7F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libacq@csub.edu</w:t>
      </w:r>
    </w:p>
    <w:p w14:paraId="29C7BC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libacq@imperial.ac.uk</w:t>
      </w:r>
    </w:p>
    <w:p w14:paraId="6E9E69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libacq@syr.edu</w:t>
      </w:r>
    </w:p>
    <w:p w14:paraId="4E34E6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libacq@uwstout.edu</w:t>
      </w:r>
    </w:p>
    <w:p w14:paraId="5E767E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libacqreq@middlebury.edu</w:t>
      </w:r>
    </w:p>
    <w:p w14:paraId="02EEA3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libacquire@oru.edu</w:t>
      </w:r>
    </w:p>
    <w:p w14:paraId="17F138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lib-acquisitions@evergreen.edu</w:t>
      </w:r>
    </w:p>
    <w:p w14:paraId="1C061B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libacquisitions@utdallas.edu</w:t>
      </w:r>
    </w:p>
    <w:p w14:paraId="316C24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lib-admin@fuller.edu</w:t>
      </w:r>
    </w:p>
    <w:p w14:paraId="1CC7FF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lib-alc@gcu.ac.uk</w:t>
      </w:r>
    </w:p>
    <w:p w14:paraId="3F9DE4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libarc@tauex.tau.ac.il</w:t>
      </w:r>
    </w:p>
    <w:p w14:paraId="2749DF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lib-arts@ncl.ac.uk</w:t>
      </w:r>
    </w:p>
    <w:p w14:paraId="580F84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libboker@bgumail.bgu.ac.il</w:t>
      </w:r>
    </w:p>
    <w:p w14:paraId="6656E3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libbpd@imperial.ac.uk</w:t>
      </w:r>
    </w:p>
    <w:p w14:paraId="2E56BA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libby.cass@nla.gov.au</w:t>
      </w:r>
    </w:p>
    <w:p w14:paraId="502E2F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libby.homer@aru.ac.uk</w:t>
      </w:r>
    </w:p>
    <w:p w14:paraId="16D26A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libbyh@plano.gov</w:t>
      </w:r>
    </w:p>
    <w:p w14:paraId="213FA6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libbyngo@caspercollege.edu</w:t>
      </w:r>
    </w:p>
    <w:p w14:paraId="21D1FD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libcole.36@gmail.com</w:t>
      </w:r>
    </w:p>
    <w:p w14:paraId="0FF96A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libcollections@ggc.edu</w:t>
      </w:r>
    </w:p>
    <w:p w14:paraId="6E65A4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libdirector@epclibrary.com</w:t>
      </w:r>
    </w:p>
    <w:p w14:paraId="4C5B01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lib-ejs@ncl.ac.uk</w:t>
      </w:r>
    </w:p>
    <w:p w14:paraId="5A665A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libekk@emory.edu</w:t>
      </w:r>
    </w:p>
    <w:p w14:paraId="23AC07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libenqs@soton.ac.uk</w:t>
      </w:r>
    </w:p>
    <w:p w14:paraId="19A48E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libera@indiana.edu</w:t>
      </w:r>
    </w:p>
    <w:p w14:paraId="58F8B2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liberm@american.edu</w:t>
      </w:r>
    </w:p>
    <w:p w14:paraId="57D86C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liberr@emory.edu</w:t>
      </w:r>
    </w:p>
    <w:p w14:paraId="24CAF3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libfor@nckcn.com</w:t>
      </w:r>
    </w:p>
    <w:p w14:paraId="18FC12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libhelp@snu.ac.kr</w:t>
      </w:r>
    </w:p>
    <w:p w14:paraId="196559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lib-hot-line@metu.edu.tr</w:t>
      </w:r>
    </w:p>
    <w:p w14:paraId="601FD2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libill@fgcu.edu</w:t>
      </w:r>
    </w:p>
    <w:p w14:paraId="3FE468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libinfo.ankara@britishcouncil.org.tr</w:t>
      </w:r>
    </w:p>
    <w:p w14:paraId="388956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lib-koku@seinan-gu.ac.jp</w:t>
      </w:r>
    </w:p>
    <w:p w14:paraId="07C2BD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lib-linguistics@york.ac.uk</w:t>
      </w:r>
    </w:p>
    <w:p w14:paraId="54F8F6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libman@batelco.com.bh</w:t>
      </w:r>
    </w:p>
    <w:p w14:paraId="6E093B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libmang@darelkotob.org</w:t>
      </w:r>
    </w:p>
    <w:p w14:paraId="7330C9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libmedia@mail.cgu.edu.tw</w:t>
      </w:r>
    </w:p>
    <w:p w14:paraId="31C23D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liboc@libnet.sh.cn</w:t>
      </w:r>
    </w:p>
    <w:p w14:paraId="03CEF5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liborder@uci.edu</w:t>
      </w:r>
    </w:p>
    <w:p w14:paraId="35A2B8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libpb@emory.edu</w:t>
      </w:r>
    </w:p>
    <w:p w14:paraId="3E8C8E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libpublic@ut.ac.ir</w:t>
      </w:r>
    </w:p>
    <w:p w14:paraId="313E88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librarian.ndulinde@gmail.com</w:t>
      </w:r>
    </w:p>
    <w:p w14:paraId="471167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librarian.unn@unn.edu.ng</w:t>
      </w:r>
    </w:p>
    <w:p w14:paraId="01C7D7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Librarian@aiu.ac.ke</w:t>
      </w:r>
    </w:p>
    <w:p w14:paraId="6AA219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Librarian@cityofonalaska.us</w:t>
      </w:r>
    </w:p>
    <w:p w14:paraId="67A79D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librarian@cityofyoakum.org</w:t>
      </w:r>
    </w:p>
    <w:p w14:paraId="24618E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librarian@egerton.ac.ke</w:t>
      </w:r>
    </w:p>
    <w:p w14:paraId="4DAEEB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librarian@ipstc.org</w:t>
      </w:r>
    </w:p>
    <w:p w14:paraId="4A9F38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librarian@iu.ac.ke</w:t>
      </w:r>
    </w:p>
    <w:p w14:paraId="5950E5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librarian@jtdlibrary.net</w:t>
      </w:r>
    </w:p>
    <w:p w14:paraId="0F79CD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librarian@kenpoly.ac.ke</w:t>
      </w:r>
    </w:p>
    <w:p w14:paraId="4EBD80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librarian@mku.ac.ke</w:t>
      </w:r>
    </w:p>
    <w:p w14:paraId="56E898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librarian@piu.ac.ke</w:t>
      </w:r>
    </w:p>
    <w:p w14:paraId="341EEB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librarian@puea.ac.ke</w:t>
      </w:r>
    </w:p>
    <w:p w14:paraId="214E4A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librarian@rawsonlibrary.org</w:t>
      </w:r>
    </w:p>
    <w:p w14:paraId="5391C0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librarian@rongovarsity.ac.ke</w:t>
      </w:r>
    </w:p>
    <w:p w14:paraId="198B44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librarian@schleicherlibrary.com</w:t>
      </w:r>
    </w:p>
    <w:p w14:paraId="0ED1DB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librarian@scott.ac.ke</w:t>
      </w:r>
    </w:p>
    <w:p w14:paraId="23E6FD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librarian@spu.ac.ke</w:t>
      </w:r>
    </w:p>
    <w:p w14:paraId="6F9457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librarian@tum.ac.ke</w:t>
      </w:r>
    </w:p>
    <w:p w14:paraId="28E4DF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librarian@uoeld.ac.ke</w:t>
      </w:r>
    </w:p>
    <w:p w14:paraId="6F6912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librarian@yfts.org</w:t>
      </w:r>
    </w:p>
    <w:p w14:paraId="2CFE8B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librarian1.manguzi@gmail.com</w:t>
      </w:r>
    </w:p>
    <w:p w14:paraId="3C297D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librarian-arts@uonbi.ac.ke</w:t>
      </w:r>
    </w:p>
    <w:p w14:paraId="1EADCF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librarian-fed@uonbi.ac.ke</w:t>
      </w:r>
    </w:p>
    <w:p w14:paraId="0D0330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librarian-ksm@uonbi.ac.ke</w:t>
      </w:r>
    </w:p>
    <w:p w14:paraId="4E72FB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librarian-msa@uonbi.ac.ke</w:t>
      </w:r>
    </w:p>
    <w:p w14:paraId="2C1D2E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librarianshakaskraal@gmail.com</w:t>
      </w:r>
    </w:p>
    <w:p w14:paraId="769927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librarianzim@aol.com</w:t>
      </w:r>
    </w:p>
    <w:p w14:paraId="6C8FCF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libraries.acquisitions@arts.ac.uk</w:t>
      </w:r>
    </w:p>
    <w:p w14:paraId="640EA1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libraries@dm.gov.ae</w:t>
      </w:r>
    </w:p>
    <w:p w14:paraId="20581C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libraries247@coventry.gov.uk</w:t>
      </w:r>
    </w:p>
    <w:p w14:paraId="6F4A2D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library.ashburton@gmail.com</w:t>
      </w:r>
    </w:p>
    <w:p w14:paraId="0BC12B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library.assistant@aercafrica.org</w:t>
      </w:r>
    </w:p>
    <w:p w14:paraId="0C9D3C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library.bhutan@gmail.com</w:t>
      </w:r>
    </w:p>
    <w:p w14:paraId="071B96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library.glencoe@gmail.com</w:t>
      </w:r>
    </w:p>
    <w:p w14:paraId="4871E6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library.ratanda@gmail.com</w:t>
      </w:r>
    </w:p>
    <w:p w14:paraId="5492D5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library.service@parliament.fi</w:t>
      </w:r>
    </w:p>
    <w:p w14:paraId="200C5E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library.services@cra.go.ke</w:t>
      </w:r>
    </w:p>
    <w:p w14:paraId="15811C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library.vischkuil@gmail.com</w:t>
      </w:r>
    </w:p>
    <w:p w14:paraId="152D27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library@abaqulusi.co.za</w:t>
      </w:r>
    </w:p>
    <w:p w14:paraId="005888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library@airadv.net</w:t>
      </w:r>
    </w:p>
    <w:p w14:paraId="5F8599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library@anadolu.edu.tr</w:t>
      </w:r>
    </w:p>
    <w:p w14:paraId="23688D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library@ausied.com</w:t>
      </w:r>
    </w:p>
    <w:p w14:paraId="7D0A6B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library@austingrad.edu</w:t>
      </w:r>
    </w:p>
    <w:p w14:paraId="13C735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library@avonbytheseanj.com</w:t>
      </w:r>
    </w:p>
    <w:p w14:paraId="5C6886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library@balsamlakepl.org</w:t>
      </w:r>
    </w:p>
    <w:p w14:paraId="30F2C0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library@bmcc.edu</w:t>
      </w:r>
    </w:p>
    <w:p w14:paraId="6BDF49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library@bukuracollege.ac.ke</w:t>
      </w:r>
    </w:p>
    <w:p w14:paraId="701700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library@caldwelltx.gov</w:t>
      </w:r>
    </w:p>
    <w:p w14:paraId="3D7600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library@cityofidalou.com</w:t>
      </w:r>
    </w:p>
    <w:p w14:paraId="72F172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library@cityofjustin.com</w:t>
      </w:r>
    </w:p>
    <w:p w14:paraId="33CAFB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library@cityoflg.com</w:t>
      </w:r>
    </w:p>
    <w:p w14:paraId="0D29A9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library@cityofnocona.com</w:t>
      </w:r>
    </w:p>
    <w:p w14:paraId="1253CE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library@cityofpenitas.com</w:t>
      </w:r>
    </w:p>
    <w:p w14:paraId="34350D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library@cityofpilotpoint.org</w:t>
      </w:r>
    </w:p>
    <w:p w14:paraId="72470C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library@co.jeff-davis.tx.us</w:t>
      </w:r>
    </w:p>
    <w:p w14:paraId="2ABC46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library@east.ac.ke</w:t>
      </w:r>
    </w:p>
    <w:p w14:paraId="13E741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library@eastland.net</w:t>
      </w:r>
    </w:p>
    <w:p w14:paraId="29CF87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library@embuni.ac.ke</w:t>
      </w:r>
    </w:p>
    <w:p w14:paraId="199C8A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library@etss.edu</w:t>
      </w:r>
    </w:p>
    <w:p w14:paraId="256C8B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library@familyoffaith.edu</w:t>
      </w:r>
    </w:p>
    <w:p w14:paraId="5026FF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library@gau.ac.ke</w:t>
      </w:r>
    </w:p>
    <w:p w14:paraId="0336D8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library@glenoaks.edu</w:t>
      </w:r>
    </w:p>
    <w:p w14:paraId="6A20BA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library@gluk.ac.ke</w:t>
      </w:r>
    </w:p>
    <w:p w14:paraId="04A94F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library@gotoltc.edu</w:t>
      </w:r>
    </w:p>
    <w:p w14:paraId="6E4A03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library@handong.edu</w:t>
      </w:r>
    </w:p>
    <w:p w14:paraId="287CFE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library@hawkinspl.org</w:t>
      </w:r>
    </w:p>
    <w:p w14:paraId="5E4647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library@hclibrary.us</w:t>
      </w:r>
    </w:p>
    <w:p w14:paraId="493B3A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library@hebrewcollege.edu</w:t>
      </w:r>
    </w:p>
    <w:p w14:paraId="003128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library@hekima.ac.ke</w:t>
      </w:r>
    </w:p>
    <w:p w14:paraId="78E019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library@ihmsisters.org</w:t>
      </w:r>
    </w:p>
    <w:p w14:paraId="483295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library@ipu.ac.nz</w:t>
      </w:r>
    </w:p>
    <w:p w14:paraId="5798D3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library@isikun.edu.tr</w:t>
      </w:r>
    </w:p>
    <w:p w14:paraId="1CFE35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library@jkuat.ac.ke</w:t>
      </w:r>
    </w:p>
    <w:p w14:paraId="5F5251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library@kabarak.ac.ke</w:t>
      </w:r>
    </w:p>
    <w:p w14:paraId="741EF2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library@kabianga.ac.ke</w:t>
      </w:r>
    </w:p>
    <w:p w14:paraId="6250CC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library@kafuco.ac.ke</w:t>
      </w:r>
    </w:p>
    <w:p w14:paraId="50BEB1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library@kewi.or.ke</w:t>
      </w:r>
    </w:p>
    <w:p w14:paraId="3EB922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Library@kibu.ac.ke</w:t>
      </w:r>
    </w:p>
    <w:p w14:paraId="5F6C83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library@kmfri.co.ke</w:t>
      </w:r>
    </w:p>
    <w:p w14:paraId="610EF5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library@ksg.ac.ke</w:t>
      </w:r>
    </w:p>
    <w:p w14:paraId="15DE52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library@ksl.ac.ke</w:t>
      </w:r>
    </w:p>
    <w:p w14:paraId="0D1745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library@kwasani.co.za</w:t>
      </w:r>
    </w:p>
    <w:p w14:paraId="50D1A9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library@kws.go.ke</w:t>
      </w:r>
    </w:p>
    <w:p w14:paraId="166231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library@kyu.ac.ke</w:t>
      </w:r>
    </w:p>
    <w:p w14:paraId="500788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library@lacma.org</w:t>
      </w:r>
    </w:p>
    <w:p w14:paraId="4C0543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library@lbl.gov</w:t>
      </w:r>
    </w:p>
    <w:p w14:paraId="0105CD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library@machakosUniversity.ac.ke</w:t>
      </w:r>
    </w:p>
    <w:p w14:paraId="569D5E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library@mail.cgust.edu.tw</w:t>
      </w:r>
    </w:p>
    <w:p w14:paraId="6E314B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library@michukitech.ac.ke</w:t>
      </w:r>
    </w:p>
    <w:p w14:paraId="742254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library@miuc.ac.ke</w:t>
      </w:r>
    </w:p>
    <w:p w14:paraId="64199E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library@mksu.ac.ke</w:t>
      </w:r>
    </w:p>
    <w:p w14:paraId="45D1D0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library@mu.edu.mm</w:t>
      </w:r>
    </w:p>
    <w:p w14:paraId="1D27C0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library@mua.ac.ke</w:t>
      </w:r>
    </w:p>
    <w:p w14:paraId="190306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library@museums.or.ke</w:t>
      </w:r>
    </w:p>
    <w:p w14:paraId="240E42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library@neptunecitynj.com</w:t>
      </w:r>
    </w:p>
    <w:p w14:paraId="521EE7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library@nlk.gov.kw</w:t>
      </w:r>
    </w:p>
    <w:p w14:paraId="06B2E1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library@nlpub.bishkek.gov.kg</w:t>
      </w:r>
    </w:p>
    <w:p w14:paraId="1787BC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library@parliament.gov.za</w:t>
      </w:r>
    </w:p>
    <w:p w14:paraId="4D699F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library@riu.ac.ke</w:t>
      </w:r>
    </w:p>
    <w:p w14:paraId="681BEC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library@riveroakstx.com</w:t>
      </w:r>
    </w:p>
    <w:p w14:paraId="123A74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library@roysecity.com</w:t>
      </w:r>
    </w:p>
    <w:p w14:paraId="678C8A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library@san-juan-bautista.ca.us</w:t>
      </w:r>
    </w:p>
    <w:p w14:paraId="15B603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library@seku.ac.ke</w:t>
      </w:r>
    </w:p>
    <w:p w14:paraId="02A04A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library@sqcc.org</w:t>
      </w:r>
    </w:p>
    <w:p w14:paraId="5A62EA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library@tc.columbia.edu</w:t>
      </w:r>
    </w:p>
    <w:p w14:paraId="1FD586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library@tm.net</w:t>
      </w:r>
    </w:p>
    <w:p w14:paraId="5D8CFB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library@ucu.ac.ug</w:t>
      </w:r>
    </w:p>
    <w:p w14:paraId="04A5CA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library@ueab.ac.ke</w:t>
      </w:r>
    </w:p>
    <w:p w14:paraId="674482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library@ugm.ac.id</w:t>
      </w:r>
    </w:p>
    <w:p w14:paraId="4A5BC4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library@umvoti.gov.za</w:t>
      </w:r>
    </w:p>
    <w:p w14:paraId="3D8A5E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library@usiu.ac.ke</w:t>
      </w:r>
    </w:p>
    <w:p w14:paraId="005993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library@vi.readstown.wi.gov</w:t>
      </w:r>
    </w:p>
    <w:p w14:paraId="078308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library@webster.edu</w:t>
      </w:r>
    </w:p>
    <w:p w14:paraId="48EACA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library@webster.nl</w:t>
      </w:r>
    </w:p>
    <w:p w14:paraId="727140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library@whitewright.com</w:t>
      </w:r>
    </w:p>
    <w:p w14:paraId="7DCAC6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library@wolfforthtx.us</w:t>
      </w:r>
    </w:p>
    <w:p w14:paraId="6732AE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library2@ci.garden-ridge.tx.us</w:t>
      </w:r>
    </w:p>
    <w:p w14:paraId="1E5114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library2@columbustexas.net</w:t>
      </w:r>
    </w:p>
    <w:p w14:paraId="2790DF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library2@hantam.gov.za</w:t>
      </w:r>
    </w:p>
    <w:p w14:paraId="7BDCB1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library-acquisitions@qmul.ac.uk</w:t>
      </w:r>
    </w:p>
    <w:p w14:paraId="5C9D41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LibraryAdmin@santabarbaraca.gov</w:t>
      </w:r>
    </w:p>
    <w:p w14:paraId="17D8C2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librarybasrah@yahoo.com</w:t>
      </w:r>
    </w:p>
    <w:p w14:paraId="71B3C3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library-contentmanagement@towson.edu</w:t>
      </w:r>
    </w:p>
    <w:p w14:paraId="185FBC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library-csir@csir.co.za</w:t>
      </w:r>
    </w:p>
    <w:p w14:paraId="2BC0DB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librarydirector@centurytel.net</w:t>
      </w:r>
    </w:p>
    <w:p w14:paraId="20A39A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librarydirector@cityofmarfa.com</w:t>
      </w:r>
    </w:p>
    <w:p w14:paraId="3F68BA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librarydirector@library.lacounty.gov</w:t>
      </w:r>
    </w:p>
    <w:p w14:paraId="2FD68E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librarydirector@nblibrary.org</w:t>
      </w:r>
    </w:p>
    <w:p w14:paraId="55259D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libraryeresource@uwosh.edu</w:t>
      </w:r>
    </w:p>
    <w:p w14:paraId="1F2702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library-hss@qmul.ac.uk</w:t>
      </w:r>
    </w:p>
    <w:p w14:paraId="36869E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LibraryInfo@GlendaleCA.gov</w:t>
      </w:r>
    </w:p>
    <w:p w14:paraId="65886A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libraryinfo@gov.bm</w:t>
      </w:r>
    </w:p>
    <w:p w14:paraId="3D5A88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librarylainie@yahoo.com</w:t>
      </w:r>
    </w:p>
    <w:p w14:paraId="5533DE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librarylink@austin.rr.com</w:t>
      </w:r>
    </w:p>
    <w:p w14:paraId="41DCAD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librarynancy1950@gmail.com</w:t>
      </w:r>
    </w:p>
    <w:p w14:paraId="4A04F6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librarypc@mtshezi.co.za</w:t>
      </w:r>
    </w:p>
    <w:p w14:paraId="3B5E5E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librarypurchasing@mail.cfcc.edu</w:t>
      </w:r>
    </w:p>
    <w:p w14:paraId="2E5682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libraryref@forsythtech.edu</w:t>
      </w:r>
    </w:p>
    <w:p w14:paraId="47D1BB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LibrarySSTE@usc.edu.au</w:t>
      </w:r>
    </w:p>
    <w:p w14:paraId="541253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libues@umd.edu</w:t>
      </w:r>
    </w:p>
    <w:p w14:paraId="5E07D1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libyanjihad@libsc.org.ly</w:t>
      </w:r>
    </w:p>
    <w:p w14:paraId="6D0BE0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licdigos@umindanao.edu.ph</w:t>
      </w:r>
    </w:p>
    <w:p w14:paraId="7BC1FB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licensing@bceln.ca</w:t>
      </w:r>
    </w:p>
    <w:p w14:paraId="5BDF4D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licensing@coppul.ca</w:t>
      </w:r>
    </w:p>
    <w:p w14:paraId="20B08E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liebau@sub.uni-goettingen.de</w:t>
      </w:r>
    </w:p>
    <w:p w14:paraId="305E16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liebermanv@nicc.edu</w:t>
      </w:r>
    </w:p>
    <w:p w14:paraId="249CB6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Liestman_d@heritage.edu</w:t>
      </w:r>
    </w:p>
    <w:p w14:paraId="2B0957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lietheme@grace.edu</w:t>
      </w:r>
    </w:p>
    <w:p w14:paraId="205E3D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lifkar@northriversidelibrary.org</w:t>
      </w:r>
    </w:p>
    <w:p w14:paraId="5A77DF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liforrest@davidson.edu</w:t>
      </w:r>
    </w:p>
    <w:p w14:paraId="43B72C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ligget@rose-hulman.edu</w:t>
      </w:r>
    </w:p>
    <w:p w14:paraId="6528C5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lihp@hkbu.edu.hk</w:t>
      </w:r>
    </w:p>
    <w:p w14:paraId="6826DE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likhang.moloi@fslib.gov.za</w:t>
      </w:r>
    </w:p>
    <w:p w14:paraId="36360D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lili.schmidt@milton-freewater-or.gov</w:t>
      </w:r>
    </w:p>
    <w:p w14:paraId="52B9DF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lilian.munyekenye@africainternational.edu</w:t>
      </w:r>
    </w:p>
    <w:p w14:paraId="3FAEFC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Liliana.Galindo@utrgv.edu</w:t>
      </w:r>
    </w:p>
    <w:p w14:paraId="3711AB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lill@lmelibrary.org</w:t>
      </w:r>
    </w:p>
    <w:p w14:paraId="3BF7C5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lilly@scott.lib.in.us</w:t>
      </w:r>
    </w:p>
    <w:p w14:paraId="2B66D2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lily@altmetric.com</w:t>
      </w:r>
    </w:p>
    <w:p w14:paraId="22A4F2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lim@lab.twcu.ac.jp</w:t>
      </w:r>
    </w:p>
    <w:p w14:paraId="2CF9E4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lim@smccd.edu</w:t>
      </w:r>
    </w:p>
    <w:p w14:paraId="09BE69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Lin.Amber@bristol.ac.uk</w:t>
      </w:r>
    </w:p>
    <w:p w14:paraId="68E2E7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lina.ip@mountsaintvincent.edu</w:t>
      </w:r>
    </w:p>
    <w:p w14:paraId="63D0B3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linda.barrett@fortworthtexas.gov</w:t>
      </w:r>
    </w:p>
    <w:p w14:paraId="587B05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linda.borg@kau.se</w:t>
      </w:r>
    </w:p>
    <w:p w14:paraId="029AAD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linda.branson@stpete.org</w:t>
      </w:r>
    </w:p>
    <w:p w14:paraId="030165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Linda.carter@mcckc.edu</w:t>
      </w:r>
    </w:p>
    <w:p w14:paraId="67A280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Linda.carter@mcckc.edu</w:t>
      </w:r>
    </w:p>
    <w:p w14:paraId="60223C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Linda.Coe@fdtc.edu</w:t>
      </w:r>
    </w:p>
    <w:p w14:paraId="1C6893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linda.cooks@woodbury.edu</w:t>
      </w:r>
    </w:p>
    <w:p w14:paraId="7301B2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Linda.Coombs@bucks.ac.uk</w:t>
      </w:r>
    </w:p>
    <w:p w14:paraId="231DC9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linda.fleck@Asburyseminary.edu</w:t>
      </w:r>
    </w:p>
    <w:p w14:paraId="48C853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linda.hansen@hct.ac.ae</w:t>
      </w:r>
    </w:p>
    <w:p w14:paraId="483CDA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Linda.Heald@esc.nsw.gov.au</w:t>
      </w:r>
    </w:p>
    <w:p w14:paraId="61A93E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Linda.Jaekel@cpl.org</w:t>
      </w:r>
    </w:p>
    <w:p w14:paraId="34D454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linda.kitchen@millburn.bccls.org</w:t>
      </w:r>
    </w:p>
    <w:p w14:paraId="50BA53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linda.noonan@mu.ie</w:t>
      </w:r>
    </w:p>
    <w:p w14:paraId="172F58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linda.ntaka@capetown.gov.za</w:t>
      </w:r>
    </w:p>
    <w:p w14:paraId="0E6E16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linda.roy@colby.edu</w:t>
      </w:r>
    </w:p>
    <w:p w14:paraId="3066B8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linda.rutherford@mcc.edu</w:t>
      </w:r>
    </w:p>
    <w:p w14:paraId="6FBD8E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linda.schuller@simmons.edu</w:t>
      </w:r>
    </w:p>
    <w:p w14:paraId="5610B6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Linda.Stevens@hcpl.net</w:t>
      </w:r>
    </w:p>
    <w:p w14:paraId="5A2678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linda.takata@vpl.ca</w:t>
      </w:r>
    </w:p>
    <w:p w14:paraId="10E139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linda@fergusonlibrary.org</w:t>
      </w:r>
    </w:p>
    <w:p w14:paraId="2B689B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linda@gnadenlibrary.org</w:t>
      </w:r>
    </w:p>
    <w:p w14:paraId="672544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linda@knightstown.lib.in.us</w:t>
      </w:r>
    </w:p>
    <w:p w14:paraId="1BC948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linda@scelc.org</w:t>
      </w:r>
    </w:p>
    <w:p w14:paraId="13FE1F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lindamc@bridgetonlibrary.org</w:t>
      </w:r>
    </w:p>
    <w:p w14:paraId="171324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lindapabian@oradell.bccls.org</w:t>
      </w:r>
    </w:p>
    <w:p w14:paraId="545F4F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lindaw@myhlc.org</w:t>
      </w:r>
    </w:p>
    <w:p w14:paraId="67687F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lindawu@sinica.edu.tw</w:t>
      </w:r>
    </w:p>
    <w:p w14:paraId="2EFE08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lindelani.library@durban.gov.za</w:t>
      </w:r>
    </w:p>
    <w:p w14:paraId="6297AC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lindley@fslib.gov.za</w:t>
      </w:r>
    </w:p>
    <w:p w14:paraId="6FC17A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lindnerm@mail.strose.edu</w:t>
      </w:r>
    </w:p>
    <w:p w14:paraId="6C7AC0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lindsay.bontje@humber.ca</w:t>
      </w:r>
    </w:p>
    <w:p w14:paraId="3C40D9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lindsay.gibb@utoronto.ca</w:t>
      </w:r>
    </w:p>
    <w:p w14:paraId="1ED25D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lindsayfuchs@countyofplumas.com</w:t>
      </w:r>
    </w:p>
    <w:p w14:paraId="076811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lindsey.brenton@mcckc.edu</w:t>
      </w:r>
    </w:p>
    <w:p w14:paraId="3E7ACF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lindsey.brenton@mcckc.edu</w:t>
      </w:r>
    </w:p>
    <w:p w14:paraId="086E77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lindsey.sanford@monroe.lib.mi.us</w:t>
      </w:r>
    </w:p>
    <w:p w14:paraId="10E9CB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lindsey@columbuspubliclibrary.info</w:t>
      </w:r>
    </w:p>
    <w:p w14:paraId="74253B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lindseybartlett@dcccd.edu</w:t>
      </w:r>
    </w:p>
    <w:p w14:paraId="536834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linerr@arcpls.org</w:t>
      </w:r>
    </w:p>
    <w:p w14:paraId="5FA1CA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ling.jiang.guo@canberra.edu.au</w:t>
      </w:r>
    </w:p>
    <w:p w14:paraId="5CE1E9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linkf@tcnj.edu</w:t>
      </w:r>
    </w:p>
    <w:p w14:paraId="61BD9C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linkj@elac.edu</w:t>
      </w:r>
    </w:p>
    <w:p w14:paraId="421A94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linl@reed.edu</w:t>
      </w:r>
    </w:p>
    <w:p w14:paraId="10C279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linmayo@ponce.inter.edu</w:t>
      </w:r>
    </w:p>
    <w:p w14:paraId="0FCC97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lino@wustl.edu</w:t>
      </w:r>
    </w:p>
    <w:p w14:paraId="36EDFB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linsdayp@libcoop.net</w:t>
      </w:r>
    </w:p>
    <w:p w14:paraId="62DFD0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linsterm@uncsa.edu</w:t>
      </w:r>
    </w:p>
    <w:p w14:paraId="3F52E5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Linton.Harrison@bpl.bc.ca</w:t>
      </w:r>
    </w:p>
    <w:p w14:paraId="6A2967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linwoodlibrary@linwoodlibrary.com</w:t>
      </w:r>
    </w:p>
    <w:p w14:paraId="5173B2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lirmscher@westhartfordct.gov</w:t>
      </w:r>
    </w:p>
    <w:p w14:paraId="5E816F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lisa.anderson@muskegoncc.edu</w:t>
      </w:r>
    </w:p>
    <w:p w14:paraId="26B029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lisa.bechard@rmc-cmr.ca</w:t>
      </w:r>
    </w:p>
    <w:p w14:paraId="4F2C29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lisa.blake@arapahoe.edu</w:t>
      </w:r>
    </w:p>
    <w:p w14:paraId="6C33F5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lisa.clarke@noaa.gov</w:t>
      </w:r>
    </w:p>
    <w:p w14:paraId="206655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lisa.czirr@cortland.edu</w:t>
      </w:r>
    </w:p>
    <w:p w14:paraId="10FB6D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lisa.dietz@desales.edu</w:t>
      </w:r>
    </w:p>
    <w:p w14:paraId="18A07E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Lisa.Duggan@nyu.edu</w:t>
      </w:r>
    </w:p>
    <w:p w14:paraId="60289B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Lisa.Errico@ncc.edu</w:t>
      </w:r>
    </w:p>
    <w:p w14:paraId="10E334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Lisa.farrell@eastcentral.edu</w:t>
      </w:r>
    </w:p>
    <w:p w14:paraId="774ED9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lisa.green@toledolibrary.org</w:t>
      </w:r>
    </w:p>
    <w:p w14:paraId="26F783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lisa.haessly@co.marathon.wi.us</w:t>
      </w:r>
    </w:p>
    <w:p w14:paraId="00708D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lisa.haldeman@tulsacc.edu</w:t>
      </w:r>
    </w:p>
    <w:p w14:paraId="78F4F3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lisa.hullett@wallacestate.edu</w:t>
      </w:r>
    </w:p>
    <w:p w14:paraId="682137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Lisa.Jack@confederationc.on.ca</w:t>
      </w:r>
    </w:p>
    <w:p w14:paraId="5D6672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lisa.kistain@capetown.gov.za</w:t>
      </w:r>
    </w:p>
    <w:p w14:paraId="3E48B5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lisa.lapointe@bellevuecollege.edu</w:t>
      </w:r>
    </w:p>
    <w:p w14:paraId="06724F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lisa.lilyquist@lakelandgov.net</w:t>
      </w:r>
    </w:p>
    <w:p w14:paraId="6A64F5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lisa.maraj@ualberta.ca</w:t>
      </w:r>
    </w:p>
    <w:p w14:paraId="3E3D5D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lisa.mendez@yumalibrary.org</w:t>
      </w:r>
    </w:p>
    <w:p w14:paraId="533E7D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lisa.milligan@brunswickcountync.gov</w:t>
      </w:r>
    </w:p>
    <w:p w14:paraId="1F5C9E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lisa.oleary@ucc.ie</w:t>
      </w:r>
    </w:p>
    <w:p w14:paraId="3F28FC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Lisa.Perrilloux@southeastern.edu</w:t>
      </w:r>
    </w:p>
    <w:p w14:paraId="226593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lisa.radke@nic.edu</w:t>
      </w:r>
    </w:p>
    <w:p w14:paraId="2DE07B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lisa.ribar@cincinnatilibrary.org</w:t>
      </w:r>
    </w:p>
    <w:p w14:paraId="17EE6A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Lisa.Riggs@huttotx.gov</w:t>
      </w:r>
    </w:p>
    <w:p w14:paraId="30771A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lisa.riggs@huttotx.gov</w:t>
      </w:r>
    </w:p>
    <w:p w14:paraId="645257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lisa.smith@lib.monash.edu.au</w:t>
      </w:r>
    </w:p>
    <w:p w14:paraId="45EE58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lisa.stevens@waynegov.com</w:t>
      </w:r>
    </w:p>
    <w:p w14:paraId="63BCD5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lisa.stillwell@fandm.edu</w:t>
      </w:r>
    </w:p>
    <w:p w14:paraId="5E496E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lisa.taylor@lssi.com</w:t>
      </w:r>
    </w:p>
    <w:p w14:paraId="422281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lisa.tharp@southmountaincc.edu</w:t>
      </w:r>
    </w:p>
    <w:p w14:paraId="40C605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Lisa.Wanner@uregina.ca</w:t>
      </w:r>
    </w:p>
    <w:p w14:paraId="07CB7D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lisa.weaver@hcps.net</w:t>
      </w:r>
    </w:p>
    <w:p w14:paraId="249D02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Lisa.Williams@wcmo.edu</w:t>
      </w:r>
    </w:p>
    <w:p w14:paraId="36715A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lisa@saukcitylibrary.org</w:t>
      </w:r>
    </w:p>
    <w:p w14:paraId="359EF0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lisa@wpl.lib.in.us</w:t>
      </w:r>
    </w:p>
    <w:p w14:paraId="2D79AC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lisa@ypsilibrary.org</w:t>
      </w:r>
    </w:p>
    <w:p w14:paraId="2FD612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lisag@uri.edu</w:t>
      </w:r>
    </w:p>
    <w:p w14:paraId="428E95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lisag@uri.edu</w:t>
      </w:r>
    </w:p>
    <w:p w14:paraId="72FBD4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lisa-gardinier@uiowa.edu</w:t>
      </w:r>
    </w:p>
    <w:p w14:paraId="42079D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lisagc@myepl.org</w:t>
      </w:r>
    </w:p>
    <w:p w14:paraId="3927ED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lisa-martincik@uiowa.edu</w:t>
      </w:r>
    </w:p>
    <w:p w14:paraId="4BCA48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LisaO@ci.puyallup.wa.us</w:t>
      </w:r>
    </w:p>
    <w:p w14:paraId="2A5B95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lisar@warrenpl.org</w:t>
      </w:r>
    </w:p>
    <w:p w14:paraId="167A39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lisat@wccls.org</w:t>
      </w:r>
    </w:p>
    <w:p w14:paraId="69F34D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lisawh@multcolib.org</w:t>
      </w:r>
    </w:p>
    <w:p w14:paraId="35F10E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lise.eschenbrenner@sorbonne-universite.fr</w:t>
      </w:r>
    </w:p>
    <w:p w14:paraId="7BB302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liselott.drejstam@linkoping.se</w:t>
      </w:r>
    </w:p>
    <w:p w14:paraId="1D70BC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lisl.schoner-saunders@algomau.ca</w:t>
      </w:r>
    </w:p>
    <w:p w14:paraId="09042C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lissja@bath.ac.uk</w:t>
      </w:r>
    </w:p>
    <w:p w14:paraId="003454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litchfielddistrictlibrary@yahoo.com</w:t>
      </w:r>
    </w:p>
    <w:p w14:paraId="72A715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littlelibrary979@unionctfreepubliclibrary.org</w:t>
      </w:r>
    </w:p>
    <w:p w14:paraId="0EF154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littletonr@wittenberg.edu</w:t>
      </w:r>
    </w:p>
    <w:p w14:paraId="5B3A07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liv.brenna@ub.uio.no</w:t>
      </w:r>
    </w:p>
    <w:p w14:paraId="5C4524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livhuwani.nemutanzhela@wits.ac.za</w:t>
      </w:r>
    </w:p>
    <w:p w14:paraId="63A78B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livingss@newpaltz.edu</w:t>
      </w:r>
    </w:p>
    <w:p w14:paraId="2DABAF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liz.baker@uts.edu.au</w:t>
      </w:r>
    </w:p>
    <w:p w14:paraId="2E724A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Liz.Fladhammer@smsu.edu</w:t>
      </w:r>
    </w:p>
    <w:p w14:paraId="71B390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liz.fulton-lyne@norquest.ca</w:t>
      </w:r>
    </w:p>
    <w:p w14:paraId="10ABCD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liz.grimsbo@simpson.edu</w:t>
      </w:r>
    </w:p>
    <w:p w14:paraId="2A02E6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liz.leyshon@staffordshire.gov.uk</w:t>
      </w:r>
    </w:p>
    <w:p w14:paraId="4C49CD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liz.walkleyhall@flinders.edu.au</w:t>
      </w:r>
    </w:p>
    <w:p w14:paraId="466228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liz.wiggins@ashridge.hult.edu</w:t>
      </w:r>
    </w:p>
    <w:p w14:paraId="3EC02F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Liz.Wilsoncotey@valpo.edu</w:t>
      </w:r>
    </w:p>
    <w:p w14:paraId="6DFE22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Liza_Barrett@onslowcountync.gov</w:t>
      </w:r>
    </w:p>
    <w:p w14:paraId="498712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lizrozelle@yorktownlib.org</w:t>
      </w:r>
    </w:p>
    <w:p w14:paraId="5DD556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liztune@joburg.org.za</w:t>
      </w:r>
    </w:p>
    <w:p w14:paraId="5C6E1A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LizV@joburg.org.za</w:t>
      </w:r>
    </w:p>
    <w:p w14:paraId="070CF1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lizvanrooyen@joburg.org.za</w:t>
      </w:r>
    </w:p>
    <w:p w14:paraId="169DC7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lizz.kranskop@gmail.com</w:t>
      </w:r>
    </w:p>
    <w:p w14:paraId="3E0A1D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lj.blair@ulster.ac.uk</w:t>
      </w:r>
    </w:p>
    <w:p w14:paraId="251EFB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ljahnke@emory.edu</w:t>
      </w:r>
    </w:p>
    <w:p w14:paraId="30970A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ljakacki@mchenrylibrary.org</w:t>
      </w:r>
    </w:p>
    <w:p w14:paraId="2D6E1A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ljcollie@southwest.tn.edu</w:t>
      </w:r>
    </w:p>
    <w:p w14:paraId="73FB2B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ljcontreras@olivet.edu</w:t>
      </w:r>
    </w:p>
    <w:p w14:paraId="05CCB4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ljensen@shc.edu</w:t>
      </w:r>
    </w:p>
    <w:p w14:paraId="194158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ljeremias@coloradovirtuallibrary.org</w:t>
      </w:r>
    </w:p>
    <w:p w14:paraId="7AFD02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ljerniga@highpoint.edu</w:t>
      </w:r>
    </w:p>
    <w:p w14:paraId="575759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ljfreund@bridgeslibrarysystem.org</w:t>
      </w:r>
    </w:p>
    <w:p w14:paraId="4D1CD6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ljochman@monarchlibraries.org</w:t>
      </w:r>
    </w:p>
    <w:p w14:paraId="664D97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ljohnson@livingstone.edu</w:t>
      </w:r>
    </w:p>
    <w:p w14:paraId="49B917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ljordan@azalealibraries.org</w:t>
      </w:r>
    </w:p>
    <w:p w14:paraId="5CD431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ljoslin.gjlib@att.net</w:t>
      </w:r>
    </w:p>
    <w:p w14:paraId="537CD8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ljoyner@braswell-library.org</w:t>
      </w:r>
    </w:p>
    <w:p w14:paraId="777CBD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ljpetr22@gmail.com</w:t>
      </w:r>
    </w:p>
    <w:p w14:paraId="0781FB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ljsarden@azalealibraries.org</w:t>
      </w:r>
    </w:p>
    <w:p w14:paraId="209B7A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ljustis@eastms.edu</w:t>
      </w:r>
    </w:p>
    <w:p w14:paraId="07C028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ljwelborn@co.campbell.va.us</w:t>
      </w:r>
    </w:p>
    <w:p w14:paraId="71CF7B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LKamm@manchesterct.gov</w:t>
      </w:r>
    </w:p>
    <w:p w14:paraId="3FB973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lkapsos@grapevinetexas.gov</w:t>
      </w:r>
    </w:p>
    <w:p w14:paraId="488E7A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lkarim@simsburylibrary.info</w:t>
      </w:r>
    </w:p>
    <w:p w14:paraId="1CF714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lkarle@saintmarys.edu</w:t>
      </w:r>
    </w:p>
    <w:p w14:paraId="4DE3BA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lkatz@bklynlibrary.org</w:t>
      </w:r>
    </w:p>
    <w:p w14:paraId="3471F0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lkeaton@newtonlibraries.org</w:t>
      </w:r>
    </w:p>
    <w:p w14:paraId="122A39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lkeevy@lowercolumbia.edu</w:t>
      </w:r>
    </w:p>
    <w:p w14:paraId="78EF56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lkenton@townofsananselmo.org</w:t>
      </w:r>
    </w:p>
    <w:p w14:paraId="10C429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lkenton@townofsananselmo.org</w:t>
      </w:r>
    </w:p>
    <w:p w14:paraId="5066CD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lkilby@unimelb.edu.au</w:t>
      </w:r>
    </w:p>
    <w:p w14:paraId="12DFFC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lkim@indypl.org</w:t>
      </w:r>
    </w:p>
    <w:p w14:paraId="35F657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lkirby@hillsdale.edu</w:t>
      </w:r>
    </w:p>
    <w:p w14:paraId="4699E9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lkirkland@cwmars.org</w:t>
      </w:r>
    </w:p>
    <w:p w14:paraId="19AAA7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lkloc@lmxac.org</w:t>
      </w:r>
    </w:p>
    <w:p w14:paraId="42E102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lkloc@lmxac.org</w:t>
      </w:r>
    </w:p>
    <w:p w14:paraId="4D2208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lkochik@rcls.org</w:t>
      </w:r>
    </w:p>
    <w:p w14:paraId="2DB9AA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lkodner01@hamline.edu</w:t>
      </w:r>
    </w:p>
    <w:p w14:paraId="46CCB3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lkoeninger@bryantx.gov</w:t>
      </w:r>
    </w:p>
    <w:p w14:paraId="361A97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lkoepf@tstc.edu</w:t>
      </w:r>
    </w:p>
    <w:p w14:paraId="3541C6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lkohl@bryant.edu</w:t>
      </w:r>
    </w:p>
    <w:p w14:paraId="375D20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lkojen@llcoop.org</w:t>
      </w:r>
    </w:p>
    <w:p w14:paraId="0ABEC6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lkothe@pplc.us</w:t>
      </w:r>
    </w:p>
    <w:p w14:paraId="53CAAD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lkotzas@lmxac.org</w:t>
      </w:r>
    </w:p>
    <w:p w14:paraId="215BAC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lkreis@monarchlibraries.org</w:t>
      </w:r>
    </w:p>
    <w:p w14:paraId="5502BE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lksa@highpoint.edu</w:t>
      </w:r>
    </w:p>
    <w:p w14:paraId="65449B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lktesar@wm.edu</w:t>
      </w:r>
    </w:p>
    <w:p w14:paraId="140BA1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lkun@spscc.edu</w:t>
      </w:r>
    </w:p>
    <w:p w14:paraId="1D4283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lkwasitsu@warnerpacific.edu</w:t>
      </w:r>
    </w:p>
    <w:p w14:paraId="1BC381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llanier@ogeecheetech.edu</w:t>
      </w:r>
    </w:p>
    <w:p w14:paraId="364D22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llawless@nwrl.org</w:t>
      </w:r>
    </w:p>
    <w:p w14:paraId="484028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llawrence@co.franklin.tx.us</w:t>
      </w:r>
    </w:p>
    <w:p w14:paraId="6052D5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llc@dundee.ac.uk</w:t>
      </w:r>
    </w:p>
    <w:p w14:paraId="64E169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llc019@shsu.edu</w:t>
      </w:r>
    </w:p>
    <w:p w14:paraId="369DE9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llcolee@volusia.org</w:t>
      </w:r>
    </w:p>
    <w:p w14:paraId="6314C8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lleach@naropa.edu</w:t>
      </w:r>
    </w:p>
    <w:p w14:paraId="2F4B2C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llee@3riverslibrary.com</w:t>
      </w:r>
    </w:p>
    <w:p w14:paraId="71F086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llee@hpu.edu</w:t>
      </w:r>
    </w:p>
    <w:p w14:paraId="336AA3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llee@randolphcollege.edu</w:t>
      </w:r>
    </w:p>
    <w:p w14:paraId="1D08FF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llegaspi@calexico.ca.gov</w:t>
      </w:r>
    </w:p>
    <w:p w14:paraId="7D2C48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llehman@jesspublib.org</w:t>
      </w:r>
    </w:p>
    <w:p w14:paraId="26E316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lleung@peralta.edu</w:t>
      </w:r>
    </w:p>
    <w:p w14:paraId="70DF25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llevkoff@samford.edu</w:t>
      </w:r>
    </w:p>
    <w:p w14:paraId="3BB5BA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llichtenthal@whiteplainslibrary.org</w:t>
      </w:r>
    </w:p>
    <w:p w14:paraId="45C3EA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llillard@clarion.edu</w:t>
      </w:r>
    </w:p>
    <w:p w14:paraId="081494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lling@jolietlibrary.org</w:t>
      </w:r>
    </w:p>
    <w:p w14:paraId="189CF8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llintner@jcplin.org</w:t>
      </w:r>
    </w:p>
    <w:p w14:paraId="58E4EF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llitzinger@columbuslibrary.org</w:t>
      </w:r>
    </w:p>
    <w:p w14:paraId="61C207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llong@silvislibrary.org</w:t>
      </w:r>
    </w:p>
    <w:p w14:paraId="6B9C4C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lloranc@bcls.lib.tx.us</w:t>
      </w:r>
    </w:p>
    <w:p w14:paraId="661F9F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llowry@lagrange.edu</w:t>
      </w:r>
    </w:p>
    <w:p w14:paraId="6642D4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lloydc3@cnc.bc.ca</w:t>
      </w:r>
    </w:p>
    <w:p w14:paraId="2CEC13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LloydMarchant@macc.edu</w:t>
      </w:r>
    </w:p>
    <w:p w14:paraId="77B99A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llwilson@huroncolib.org</w:t>
      </w:r>
    </w:p>
    <w:p w14:paraId="266C9F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lm1256@georgetown.edu</w:t>
      </w:r>
    </w:p>
    <w:p w14:paraId="302703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lmackinney@hallcountylibrary.org</w:t>
      </w:r>
    </w:p>
    <w:p w14:paraId="63B242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lmackli@emory.edu</w:t>
      </w:r>
    </w:p>
    <w:p w14:paraId="48B0B7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lmacleod@thealbertalibrary.ab.ca</w:t>
      </w:r>
    </w:p>
    <w:p w14:paraId="3E8528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lmadsen@firstregional.org</w:t>
      </w:r>
    </w:p>
    <w:p w14:paraId="156F66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lmankayi@ufh.ac.za</w:t>
      </w:r>
    </w:p>
    <w:p w14:paraId="6DB773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lmankayi@ufh.ac.za</w:t>
      </w:r>
    </w:p>
    <w:p w14:paraId="31DE79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lmann@chplnj.org</w:t>
      </w:r>
    </w:p>
    <w:p w14:paraId="3EE493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lmaravil@marymount.edu</w:t>
      </w:r>
    </w:p>
    <w:p w14:paraId="6207E7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lmarshall@jcu.edu</w:t>
      </w:r>
    </w:p>
    <w:p w14:paraId="645A87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lmartinez@ncu.edu</w:t>
      </w:r>
    </w:p>
    <w:p w14:paraId="0019CA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lmason@caldwellcountync.org</w:t>
      </w:r>
    </w:p>
    <w:p w14:paraId="78786F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lmasten@newingtonct.gov</w:t>
      </w:r>
    </w:p>
    <w:p w14:paraId="3F6C87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lmattace@leeuniversity.edu</w:t>
      </w:r>
    </w:p>
    <w:p w14:paraId="418DFA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lmatthews@greenwichlibrary.org</w:t>
      </w:r>
    </w:p>
    <w:p w14:paraId="7EDDF5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lmaurer@jcls.org</w:t>
      </w:r>
    </w:p>
    <w:p w14:paraId="2414D4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lmavilia@sailsinc.org</w:t>
      </w:r>
    </w:p>
    <w:p w14:paraId="4E39B7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lmbabu@umich.edu</w:t>
      </w:r>
    </w:p>
    <w:p w14:paraId="173632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lmborden@utep.edu</w:t>
      </w:r>
    </w:p>
    <w:p w14:paraId="154359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lmcalister@mclibky.org</w:t>
      </w:r>
    </w:p>
    <w:p w14:paraId="53DC2C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Lmcbride@wooster.edu</w:t>
      </w:r>
    </w:p>
    <w:p w14:paraId="409235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lmccolm@westcoastuniversity.edu</w:t>
      </w:r>
    </w:p>
    <w:p w14:paraId="441D4B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lmccormick@co.tuolumne.ca.us</w:t>
      </w:r>
    </w:p>
    <w:p w14:paraId="32EEC8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lmccoy@laverne.edu</w:t>
      </w:r>
    </w:p>
    <w:p w14:paraId="0D8CF8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lmccros@suffolk.lib.ny.us</w:t>
      </w:r>
    </w:p>
    <w:p w14:paraId="742962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lmcfall@miracosta.edu</w:t>
      </w:r>
    </w:p>
    <w:p w14:paraId="72AC9B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lmcgrath@collegeofidaho.edu</w:t>
      </w:r>
    </w:p>
    <w:p w14:paraId="62E4EF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lmchristie@viterbo.edu</w:t>
      </w:r>
    </w:p>
    <w:p w14:paraId="03BBC6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lmckenney@alleganycountylibrary.info</w:t>
      </w:r>
    </w:p>
    <w:p w14:paraId="55AE17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lmclaughlin@middlebury.edu</w:t>
      </w:r>
    </w:p>
    <w:p w14:paraId="12C910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lmcosta@fe.up.pr</w:t>
      </w:r>
    </w:p>
    <w:p w14:paraId="467C68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lmcpherson@arlibrary.org</w:t>
      </w:r>
    </w:p>
    <w:p w14:paraId="2DB09F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lmd@mes.mu.tn</w:t>
      </w:r>
    </w:p>
    <w:p w14:paraId="6BD297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lmeans@polk.edu</w:t>
      </w:r>
    </w:p>
    <w:p w14:paraId="09196A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lmeans@polk.edu</w:t>
      </w:r>
    </w:p>
    <w:p w14:paraId="2F1C7E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lmelton@ci.nacogdoches.tx.us</w:t>
      </w:r>
    </w:p>
    <w:p w14:paraId="733C2F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lmeyer@hpts.us</w:t>
      </w:r>
    </w:p>
    <w:p w14:paraId="67023F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lmhobmei@mtu.edu</w:t>
      </w:r>
    </w:p>
    <w:p w14:paraId="5C3BF0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lmiles@uvic.ca</w:t>
      </w:r>
    </w:p>
    <w:p w14:paraId="027B15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lmiller@irbcity.com</w:t>
      </w:r>
    </w:p>
    <w:p w14:paraId="46FC0B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lmiller@ligonier.lib.in.us</w:t>
      </w:r>
    </w:p>
    <w:p w14:paraId="4E5141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lmixon@cityofcuero.com</w:t>
      </w:r>
    </w:p>
    <w:p w14:paraId="1E5A32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lmlaidig@unorth.k12.in.us</w:t>
      </w:r>
    </w:p>
    <w:p w14:paraId="053F15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lmmathes@stfx.ca</w:t>
      </w:r>
    </w:p>
    <w:p w14:paraId="602BCE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lmmccormick@schreiner.edu</w:t>
      </w:r>
    </w:p>
    <w:p w14:paraId="0B9BB2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lmmck@conncoll.edu</w:t>
      </w:r>
    </w:p>
    <w:p w14:paraId="6F2240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lmondt@necc.mass.edu</w:t>
      </w:r>
    </w:p>
    <w:p w14:paraId="100BD5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lmoore@selma-nc.com</w:t>
      </w:r>
    </w:p>
    <w:p w14:paraId="30F82B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lmorgan1@nd.edu</w:t>
      </w:r>
    </w:p>
    <w:p w14:paraId="3BAFBC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lmorgan3@govst.edu</w:t>
      </w:r>
    </w:p>
    <w:p w14:paraId="5FD0E7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lmorman@netc.edu</w:t>
      </w:r>
    </w:p>
    <w:p w14:paraId="6C4545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lmorrison@brocku.ca</w:t>
      </w:r>
    </w:p>
    <w:p w14:paraId="3887BD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lmosley1@tennessee.edu</w:t>
      </w:r>
    </w:p>
    <w:p w14:paraId="4A714F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lmreyn01@louisville.edu</w:t>
      </w:r>
    </w:p>
    <w:p w14:paraId="7800C7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lmroberts@limestone.edu</w:t>
      </w:r>
    </w:p>
    <w:p w14:paraId="50F3C2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lmrussell086@my.pittcc.edu</w:t>
      </w:r>
    </w:p>
    <w:p w14:paraId="328488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lmshen@ied.edu.hk</w:t>
      </w:r>
    </w:p>
    <w:p w14:paraId="21678E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lmsmith@haltomcitytx.com</w:t>
      </w:r>
    </w:p>
    <w:p w14:paraId="1CE0A0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lmulholland@sdccd.edu</w:t>
      </w:r>
    </w:p>
    <w:p w14:paraId="707C53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lmurch@leeuniversity.edu</w:t>
      </w:r>
    </w:p>
    <w:p w14:paraId="6C9B85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lmurphy@sbschools.net</w:t>
      </w:r>
    </w:p>
    <w:p w14:paraId="254E14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lmurray@cardlinc.org</w:t>
      </w:r>
    </w:p>
    <w:p w14:paraId="3F690B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lmurtha@atlantic.edu</w:t>
      </w:r>
    </w:p>
    <w:p w14:paraId="3BEC9D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lmwillia@smith.edu</w:t>
      </w:r>
    </w:p>
    <w:p w14:paraId="7F5E49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lmyrvik@hccfl.edu</w:t>
      </w:r>
    </w:p>
    <w:p w14:paraId="5F3508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lnakib@aucegypt.edu</w:t>
      </w:r>
    </w:p>
    <w:p w14:paraId="109B13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lnaughton@monmouthcountylib.org</w:t>
      </w:r>
    </w:p>
    <w:p w14:paraId="28383A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lnazarh@dah.edu.sa</w:t>
      </w:r>
    </w:p>
    <w:p w14:paraId="1021EA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lneal@cmpl.org</w:t>
      </w:r>
    </w:p>
    <w:p w14:paraId="002FF4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lneff@goshenpl.lib.in.us</w:t>
      </w:r>
    </w:p>
    <w:p w14:paraId="4ACD0E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lngige@nema.go.ke</w:t>
      </w:r>
    </w:p>
    <w:p w14:paraId="37BF24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lnhlapo@unisa.ac.za</w:t>
      </w:r>
    </w:p>
    <w:p w14:paraId="3AEAF4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LNickell@ector.lib.tx.us</w:t>
      </w:r>
    </w:p>
    <w:p w14:paraId="62BDDD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lnicosia@library.rochester.edu</w:t>
      </w:r>
    </w:p>
    <w:p w14:paraId="28F965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lnietfeld@seolibraries.org</w:t>
      </w:r>
    </w:p>
    <w:p w14:paraId="02AC94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lnish@uic.edu</w:t>
      </w:r>
    </w:p>
    <w:p w14:paraId="31CD6C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lnkwanyana@yahoo.com</w:t>
      </w:r>
    </w:p>
    <w:p w14:paraId="30B8F5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lnmarks@berkeley.edu</w:t>
      </w:r>
    </w:p>
    <w:p w14:paraId="42C0F1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lnndlangamandla@gmail.com</w:t>
      </w:r>
    </w:p>
    <w:p w14:paraId="7EF8D8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lnocheck@harrisburgu.edu</w:t>
      </w:r>
    </w:p>
    <w:p w14:paraId="2B8CEA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lnoel@mineralwellstx.gov</w:t>
      </w:r>
    </w:p>
    <w:p w14:paraId="57FC47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lnoyce@mykpl.info</w:t>
      </w:r>
    </w:p>
    <w:p w14:paraId="0449EB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lnwilson@taylor.edu</w:t>
      </w:r>
    </w:p>
    <w:p w14:paraId="22DCD3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loan@nashotah.edu</w:t>
      </w:r>
    </w:p>
    <w:p w14:paraId="0CB1CB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loathout@pocolibrary.org</w:t>
      </w:r>
    </w:p>
    <w:p w14:paraId="1BD009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lobo.cndrs@snpt.km</w:t>
      </w:r>
    </w:p>
    <w:p w14:paraId="16F93D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locherk@uhv.edu</w:t>
      </w:r>
    </w:p>
    <w:p w14:paraId="72B92D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lochwood@dallaslibrary.org</w:t>
      </w:r>
    </w:p>
    <w:p w14:paraId="450B6F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locketts@uapb.edu</w:t>
      </w:r>
    </w:p>
    <w:p w14:paraId="62B82F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lockleas@neumann.edu</w:t>
      </w:r>
    </w:p>
    <w:p w14:paraId="4EF33F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locord.d.wilson@jsums.edu</w:t>
      </w:r>
    </w:p>
    <w:p w14:paraId="64D229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loeffler-aurich@blb-karlsruhe.de</w:t>
      </w:r>
    </w:p>
    <w:p w14:paraId="6D9A69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loemig@cornellpl.org</w:t>
      </w:r>
    </w:p>
    <w:p w14:paraId="57D201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lohanlon@loyola.edu</w:t>
      </w:r>
    </w:p>
    <w:p w14:paraId="2E8C98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loharek@rts.edu</w:t>
      </w:r>
    </w:p>
    <w:p w14:paraId="62CD9A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lois.carroll@brunswickcountync.gov</w:t>
      </w:r>
    </w:p>
    <w:p w14:paraId="04BD5C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lois.feuerstein@sweetwater.tstc.edu</w:t>
      </w:r>
    </w:p>
    <w:p w14:paraId="6F8DA6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lois-e@eastlakelibrary.org</w:t>
      </w:r>
    </w:p>
    <w:p w14:paraId="28352A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lola.rudin@utoronto.ca</w:t>
      </w:r>
    </w:p>
    <w:p w14:paraId="1A9F4D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loldham@newcanaanlibrary.org</w:t>
      </w:r>
    </w:p>
    <w:p w14:paraId="6C5AA8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loleary@gulfcoast.edu</w:t>
      </w:r>
    </w:p>
    <w:p w14:paraId="6D0902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lolzewski@brev.org</w:t>
      </w:r>
    </w:p>
    <w:p w14:paraId="0DB3C0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lomassey@muw.edu</w:t>
      </w:r>
    </w:p>
    <w:p w14:paraId="43F0A4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lombardo@oakland.edu</w:t>
      </w:r>
    </w:p>
    <w:p w14:paraId="01E919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londiwe.noks@gmail.com</w:t>
      </w:r>
    </w:p>
    <w:p w14:paraId="6682EE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lonem@bib.sdu.dk</w:t>
      </w:r>
    </w:p>
    <w:p w14:paraId="47F26F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longfield@hope.edu</w:t>
      </w:r>
    </w:p>
    <w:p w14:paraId="3AB782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longo@palsplus.org</w:t>
      </w:r>
    </w:p>
    <w:p w14:paraId="2D2109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lootensk@libcoop.net</w:t>
      </w:r>
    </w:p>
    <w:p w14:paraId="6781BA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lopezg@wrenthamschools.org</w:t>
      </w:r>
    </w:p>
    <w:p w14:paraId="76DB3B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lopezg@wrenthamschools.org</w:t>
      </w:r>
    </w:p>
    <w:p w14:paraId="53876A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lopinto@paramus.bccls.org</w:t>
      </w:r>
    </w:p>
    <w:p w14:paraId="0D1852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lora.largo@southmountaincc.edu</w:t>
      </w:r>
    </w:p>
    <w:p w14:paraId="791261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loranger@sxu.edu</w:t>
      </w:r>
    </w:p>
    <w:p w14:paraId="51446B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lorat@woodstockil.info</w:t>
      </w:r>
    </w:p>
    <w:p w14:paraId="48CD13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lordonbuck2@gmail.com</w:t>
      </w:r>
    </w:p>
    <w:p w14:paraId="7E7857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lore.reinhart@randolphlibrary.net</w:t>
      </w:r>
    </w:p>
    <w:p w14:paraId="69BF7F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Loreen@utdallas.edu</w:t>
      </w:r>
    </w:p>
    <w:p w14:paraId="7289C3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lorena.mata@evc.edu</w:t>
      </w:r>
    </w:p>
    <w:p w14:paraId="2A3066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lorena@beyond-books.org</w:t>
      </w:r>
    </w:p>
    <w:p w14:paraId="1DDA03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Lori.Brostuen@usnwc.edu</w:t>
      </w:r>
    </w:p>
    <w:p w14:paraId="4FCD3F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lori.fenton@washburn.edu</w:t>
      </w:r>
    </w:p>
    <w:p w14:paraId="100CB7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lori.jahnke@emory.edu</w:t>
      </w:r>
    </w:p>
    <w:p w14:paraId="52F425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lori.purser@ctcd.edu</w:t>
      </w:r>
    </w:p>
    <w:p w14:paraId="7B55BD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lori.wienke@oneonta.edu</w:t>
      </w:r>
    </w:p>
    <w:p w14:paraId="235B7F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lorig@nnmc.edu</w:t>
      </w:r>
    </w:p>
    <w:p w14:paraId="0829D0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lorit@evpl.org</w:t>
      </w:r>
    </w:p>
    <w:p w14:paraId="472587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lorraine.bodo@univ-cotedazur.fr</w:t>
      </w:r>
    </w:p>
    <w:p w14:paraId="05D2CC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lorraine.laprade@purchase.edu</w:t>
      </w:r>
    </w:p>
    <w:p w14:paraId="02F9E7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Lorraine.Lylyk@uregina.ca</w:t>
      </w:r>
    </w:p>
    <w:p w14:paraId="48392B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lorraine.weisz@franklinlakes.bccls.org</w:t>
      </w:r>
    </w:p>
    <w:p w14:paraId="544EE5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lorrey@unm.edu</w:t>
      </w:r>
    </w:p>
    <w:p w14:paraId="71D482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lorrie.russell@highpointnc.gov</w:t>
      </w:r>
    </w:p>
    <w:p w14:paraId="00A181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lortigas@oslri.net</w:t>
      </w:r>
    </w:p>
    <w:p w14:paraId="4EFCF4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lorton@sjlib.org</w:t>
      </w:r>
    </w:p>
    <w:p w14:paraId="592E76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lossau@ub.uni-bielefeld.de</w:t>
      </w:r>
    </w:p>
    <w:p w14:paraId="667F09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lotspeicha@sou.edu</w:t>
      </w:r>
    </w:p>
    <w:p w14:paraId="32ABA7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lotta.aunio@helsinki.fi</w:t>
      </w:r>
    </w:p>
    <w:p w14:paraId="7E3395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lotta.wogensen@mau.se</w:t>
      </w:r>
    </w:p>
    <w:p w14:paraId="1C0106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lotte.newlin@boontonholmeslibrary.org</w:t>
      </w:r>
    </w:p>
    <w:p w14:paraId="6E72A0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lotte.wilms@kb.nl</w:t>
      </w:r>
    </w:p>
    <w:p w14:paraId="3E8A5D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lotte.wilms@maastrichtuniversity.nl</w:t>
      </w:r>
    </w:p>
    <w:p w14:paraId="5D42CB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lotts@tcc.fl.edu</w:t>
      </w:r>
    </w:p>
    <w:p w14:paraId="66907A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louann.hardy@pulaskilibrary.com</w:t>
      </w:r>
    </w:p>
    <w:p w14:paraId="4FB24E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lougenc@newpaltz.edu</w:t>
      </w:r>
    </w:p>
    <w:p w14:paraId="0684BC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louis.houle@mcgill.ca</w:t>
      </w:r>
    </w:p>
    <w:p w14:paraId="2D3B7C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louis.houle@mcgill.ca</w:t>
      </w:r>
    </w:p>
    <w:p w14:paraId="5E213B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louisa.choy@umb.edu</w:t>
      </w:r>
    </w:p>
    <w:p w14:paraId="3BEF29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louise.cole@kingston.ac.uk</w:t>
      </w:r>
    </w:p>
    <w:p w14:paraId="61177D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louise.driscoll@uwa.edu.au</w:t>
      </w:r>
    </w:p>
    <w:p w14:paraId="5D4694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Louise.Kavanagh@tcd.ie</w:t>
      </w:r>
    </w:p>
    <w:p w14:paraId="77BF0D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louise@kalamalibrary.org</w:t>
      </w:r>
    </w:p>
    <w:p w14:paraId="777FF8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louise@pioneerlibrarysystem.org</w:t>
      </w:r>
    </w:p>
    <w:p w14:paraId="037816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LouiseDean@cbe.ab.ca</w:t>
      </w:r>
    </w:p>
    <w:p w14:paraId="30F4D0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louisejones@lib.cuhk.edu.hk</w:t>
      </w:r>
    </w:p>
    <w:p w14:paraId="3AF409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louises@trpld.org</w:t>
      </w:r>
    </w:p>
    <w:p w14:paraId="3F29C7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lourierpark@mangaung.co.za</w:t>
      </w:r>
    </w:p>
    <w:p w14:paraId="40E9CA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loveb@moval.edu</w:t>
      </w:r>
    </w:p>
    <w:p w14:paraId="640443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loveb@wiltech.edu</w:t>
      </w:r>
    </w:p>
    <w:p w14:paraId="129E3B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lovemylibrary@live.com</w:t>
      </w:r>
    </w:p>
    <w:p w14:paraId="5B5B7C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lovemymartinlibrary@gmail.com</w:t>
      </w:r>
    </w:p>
    <w:p w14:paraId="5FB981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lover@kellogg.edu</w:t>
      </w:r>
    </w:p>
    <w:p w14:paraId="6AABFF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lovittj@cnc.bc.ca</w:t>
      </w:r>
    </w:p>
    <w:p w14:paraId="63692B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lowe_erica@smc.edu</w:t>
      </w:r>
    </w:p>
    <w:p w14:paraId="54C8EC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lowekat@iu.edu</w:t>
      </w:r>
    </w:p>
    <w:p w14:paraId="3B207D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loweme@nsula.edu</w:t>
      </w:r>
    </w:p>
    <w:p w14:paraId="68854A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lowens@swls.org</w:t>
      </w:r>
    </w:p>
    <w:p w14:paraId="5C8328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loweryan@oplin.org</w:t>
      </w:r>
    </w:p>
    <w:p w14:paraId="2EC7F2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lowman@rice.edu</w:t>
      </w:r>
    </w:p>
    <w:p w14:paraId="47AC70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loydk@etsu.edu</w:t>
      </w:r>
    </w:p>
    <w:p w14:paraId="3D67B8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lozzello@wakefieldpubliclibrary.org</w:t>
      </w:r>
    </w:p>
    <w:p w14:paraId="4F2F44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lp427@nova.edu</w:t>
      </w:r>
    </w:p>
    <w:p w14:paraId="636996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lpallotta@bcfls.org</w:t>
      </w:r>
    </w:p>
    <w:p w14:paraId="64C38D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lpappas@papl.info</w:t>
      </w:r>
    </w:p>
    <w:p w14:paraId="3D0FB5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lparadise01@manhattan.edu</w:t>
      </w:r>
    </w:p>
    <w:p w14:paraId="1EC177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lparham@auctr.edu</w:t>
      </w:r>
    </w:p>
    <w:p w14:paraId="7F1E69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lpark@keuka.edu</w:t>
      </w:r>
    </w:p>
    <w:p w14:paraId="4CB53A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lparker@sailsinc.org</w:t>
      </w:r>
    </w:p>
    <w:p w14:paraId="5F9B2D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lparrish@austinseminary.edu</w:t>
      </w:r>
    </w:p>
    <w:p w14:paraId="5F2A23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lparry@wicomico.org</w:t>
      </w:r>
    </w:p>
    <w:p w14:paraId="6EA6D0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lpatterson@sjny.eduafitzgerald2@sjny.edu</w:t>
      </w:r>
    </w:p>
    <w:p w14:paraId="109205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lpatterton@csir.co.za</w:t>
      </w:r>
    </w:p>
    <w:p w14:paraId="4CF805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lpaul@norfolkacademy.org</w:t>
      </w:r>
    </w:p>
    <w:p w14:paraId="61E73A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lpayne@brightpoint.edu</w:t>
      </w:r>
    </w:p>
    <w:p w14:paraId="7EC8FF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lperry@eplib.org</w:t>
      </w:r>
    </w:p>
    <w:p w14:paraId="7FFFCB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lphillip@nalis.gov.tt</w:t>
      </w:r>
    </w:p>
    <w:p w14:paraId="132C69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lpierce@papl.info</w:t>
      </w:r>
    </w:p>
    <w:p w14:paraId="29C5BC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lpierschalla@cedarburglibrary.org</w:t>
      </w:r>
    </w:p>
    <w:p w14:paraId="21EB07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lpillow@carleton.edu</w:t>
      </w:r>
    </w:p>
    <w:p w14:paraId="509759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lpilsel@harper-adams.ac.uk</w:t>
      </w:r>
    </w:p>
    <w:p w14:paraId="594DB0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lpiotto@johncabot.edu</w:t>
      </w:r>
    </w:p>
    <w:p w14:paraId="14665D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lpiszczor@robesoncountylibrary.org</w:t>
      </w:r>
    </w:p>
    <w:p w14:paraId="360A90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lpollard@jefflibrary.org</w:t>
      </w:r>
    </w:p>
    <w:p w14:paraId="4E6122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lpope@henderson.lib.nc.us</w:t>
      </w:r>
    </w:p>
    <w:p w14:paraId="7F8673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lpotter-henderson@yvcc.edu</w:t>
      </w:r>
    </w:p>
    <w:p w14:paraId="63F7E0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lpranger@arlibrary.org</w:t>
      </w:r>
    </w:p>
    <w:p w14:paraId="377D01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lpreston@rmc.edu</w:t>
      </w:r>
    </w:p>
    <w:p w14:paraId="51AA7D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lpringle@cmlibrary.org</w:t>
      </w:r>
    </w:p>
    <w:p w14:paraId="149C23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lpritcha@jeffco.edu</w:t>
      </w:r>
    </w:p>
    <w:p w14:paraId="451A67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lputnam@biblical.edu</w:t>
      </w:r>
    </w:p>
    <w:p w14:paraId="210C17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lputnam@missio.edu </w:t>
      </w:r>
    </w:p>
    <w:p w14:paraId="67F743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lqi@cheyney.edu</w:t>
      </w:r>
    </w:p>
    <w:p w14:paraId="13F81F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lqin@lewisu.edu</w:t>
      </w:r>
    </w:p>
    <w:p w14:paraId="30E4C0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lradder@oconomowoclibrary.org</w:t>
      </w:r>
    </w:p>
    <w:p w14:paraId="52C89A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lramire1@mdc.edu</w:t>
      </w:r>
    </w:p>
    <w:p w14:paraId="74D86E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lramire1@mdc.edu</w:t>
      </w:r>
    </w:p>
    <w:p w14:paraId="2E1CEB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lrath@brockport.edu</w:t>
      </w:r>
    </w:p>
    <w:p w14:paraId="268EF8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lrc@aou.org.bh</w:t>
      </w:r>
    </w:p>
    <w:p w14:paraId="55E60F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lrc@benilde.edu.ph</w:t>
      </w:r>
    </w:p>
    <w:p w14:paraId="75DC9D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lreed@lasierra.edu</w:t>
      </w:r>
    </w:p>
    <w:p w14:paraId="2BA526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lregan@cityofsierramadre.com</w:t>
      </w:r>
    </w:p>
    <w:p w14:paraId="79B0F3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lreno@uno.edu</w:t>
      </w:r>
    </w:p>
    <w:p w14:paraId="147378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lrepp@heidelberg.edu</w:t>
      </w:r>
    </w:p>
    <w:p w14:paraId="2CE7FC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lreynolds@sfasu.edu</w:t>
      </w:r>
    </w:p>
    <w:p w14:paraId="5AC03B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lreynolds@stillwater.org</w:t>
      </w:r>
    </w:p>
    <w:p w14:paraId="1BBA82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lreynolds10@dccc.edu</w:t>
      </w:r>
    </w:p>
    <w:p w14:paraId="5D2B15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lrhoul@uh2c.ac.ma</w:t>
      </w:r>
    </w:p>
    <w:p w14:paraId="58E676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lriedesel@beatrice.lib.ne.us</w:t>
      </w:r>
    </w:p>
    <w:p w14:paraId="1C5524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lrighter@mclinc.org</w:t>
      </w:r>
    </w:p>
    <w:p w14:paraId="096C6C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lriskedahl@coe.edu</w:t>
      </w:r>
    </w:p>
    <w:p w14:paraId="1F8CE1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lrivera@lorainccc.edu</w:t>
      </w:r>
    </w:p>
    <w:p w14:paraId="7ABC25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lrjefferson@madonna.edu</w:t>
      </w:r>
    </w:p>
    <w:p w14:paraId="1F0276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lrl@mts.net</w:t>
      </w:r>
    </w:p>
    <w:p w14:paraId="3C9AF8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lrlowry@ua.edu</w:t>
      </w:r>
    </w:p>
    <w:p w14:paraId="202D39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lrmcalister@semo.edu</w:t>
      </w:r>
    </w:p>
    <w:p w14:paraId="01F8D4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lroberson@littleelm.org</w:t>
      </w:r>
    </w:p>
    <w:p w14:paraId="41F019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lroberts@csus.edu</w:t>
      </w:r>
    </w:p>
    <w:p w14:paraId="3306F1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lroberts@hsc.edu</w:t>
      </w:r>
    </w:p>
    <w:p w14:paraId="2C5A16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lrobinson@btc.edu</w:t>
      </w:r>
    </w:p>
    <w:p w14:paraId="1720EE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lrock@misericordia.edu</w:t>
      </w:r>
    </w:p>
    <w:p w14:paraId="656E64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lrodwelch@saddleback.edu</w:t>
      </w:r>
    </w:p>
    <w:p w14:paraId="571966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lrogers@rsu.edu</w:t>
      </w:r>
    </w:p>
    <w:p w14:paraId="047041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lross@co.morris.nj.us</w:t>
      </w:r>
    </w:p>
    <w:p w14:paraId="6188F8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lroulsto@unb.ca</w:t>
      </w:r>
    </w:p>
    <w:p w14:paraId="5EC3BD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lrounds@ut.edu</w:t>
      </w:r>
    </w:p>
    <w:p w14:paraId="163F14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lrout@thegdl.org</w:t>
      </w:r>
    </w:p>
    <w:p w14:paraId="0D1418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Lrp@Cessa.Edu.Mx</w:t>
      </w:r>
    </w:p>
    <w:p w14:paraId="57057E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lrp6@stmarys-ca.edu</w:t>
      </w:r>
    </w:p>
    <w:p w14:paraId="08E4E3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lrturner@okcu.edu</w:t>
      </w:r>
    </w:p>
    <w:p w14:paraId="4FF4FB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lrubio@dppl.org</w:t>
      </w:r>
    </w:p>
    <w:p w14:paraId="04622F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lrudikoff@massbay.edu</w:t>
      </w:r>
    </w:p>
    <w:p w14:paraId="45BF6A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Lruiz@lmxac.org</w:t>
      </w:r>
    </w:p>
    <w:p w14:paraId="5B5A5D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lruskamp@northeast.edu</w:t>
      </w:r>
    </w:p>
    <w:p w14:paraId="34B947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Lrusnock@lindenpl.org</w:t>
      </w:r>
    </w:p>
    <w:p w14:paraId="42F725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lrussell@email.pittcc.edu</w:t>
      </w:r>
    </w:p>
    <w:p w14:paraId="1E5728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lrussell@une.edu.au</w:t>
      </w:r>
    </w:p>
    <w:p w14:paraId="10C79E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lrv7610@dcccd.edu</w:t>
      </w:r>
    </w:p>
    <w:p w14:paraId="552B68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lrwither@uncg.edu</w:t>
      </w:r>
    </w:p>
    <w:p w14:paraId="7D4230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lsaiz@csus.edu</w:t>
      </w:r>
    </w:p>
    <w:p w14:paraId="6F5CCF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lsalem@sdsu.edu</w:t>
      </w:r>
    </w:p>
    <w:p w14:paraId="569B64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lsallee@oslri.net</w:t>
      </w:r>
    </w:p>
    <w:p w14:paraId="2278C0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lsalotto@sailsinc.org</w:t>
      </w:r>
    </w:p>
    <w:p w14:paraId="0D70AA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lsam@nunez.edu</w:t>
      </w:r>
    </w:p>
    <w:p w14:paraId="365846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lsam2@xula.edu</w:t>
      </w:r>
    </w:p>
    <w:p w14:paraId="738B7D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lsanders@lafourche.org</w:t>
      </w:r>
    </w:p>
    <w:p w14:paraId="4958CF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lsbrooks@unwsp.edu</w:t>
      </w:r>
    </w:p>
    <w:p w14:paraId="6F1EB9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lschenk4@gwc.cccd.edu</w:t>
      </w:r>
    </w:p>
    <w:p w14:paraId="08BE36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lschneider@bexleylibrary.org</w:t>
      </w:r>
    </w:p>
    <w:p w14:paraId="0445E9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lschultz@monarchlibraries.org</w:t>
      </w:r>
    </w:p>
    <w:p w14:paraId="0923E6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lscroggins@natronacountylibrary.org</w:t>
      </w:r>
    </w:p>
    <w:p w14:paraId="414123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lseaton@parkcountylibrary.org</w:t>
      </w:r>
    </w:p>
    <w:p w14:paraId="7AF74F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lselje@elkhorn.lib.wi.us</w:t>
      </w:r>
    </w:p>
    <w:p w14:paraId="7CBD46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lsetser@avonlibrary.net</w:t>
      </w:r>
    </w:p>
    <w:p w14:paraId="043B5E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lshaw@celina-tx.gov</w:t>
      </w:r>
    </w:p>
    <w:p w14:paraId="749BDF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lsheldon2@washcoll.edu</w:t>
      </w:r>
    </w:p>
    <w:p w14:paraId="1AD322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lshell@danburylibrary.org</w:t>
      </w:r>
    </w:p>
    <w:p w14:paraId="30D9E7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lshell@rooseveltlibrary.org</w:t>
      </w:r>
    </w:p>
    <w:p w14:paraId="3299EA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lshemanski@luzerne.edu</w:t>
      </w:r>
    </w:p>
    <w:p w14:paraId="55BCBC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lsherwood@txwes.edu</w:t>
      </w:r>
    </w:p>
    <w:p w14:paraId="44AA4B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lsimmons@sandiego.gov</w:t>
      </w:r>
    </w:p>
    <w:p w14:paraId="541FBD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lsimmons-henry@texascollege.edu</w:t>
      </w:r>
    </w:p>
    <w:p w14:paraId="60A75A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lsimoneau@cityoflufkin.com</w:t>
      </w:r>
    </w:p>
    <w:p w14:paraId="0F5A07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lsimpson@msm.edu</w:t>
      </w:r>
    </w:p>
    <w:p w14:paraId="0BD717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lsiren@ontonagonlibrary.org</w:t>
      </w:r>
    </w:p>
    <w:p w14:paraId="559C0D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lskinner@pvcc.edu</w:t>
      </w:r>
    </w:p>
    <w:p w14:paraId="5EC9BD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lslingluff@newhaven.edu</w:t>
      </w:r>
    </w:p>
    <w:p w14:paraId="7C76A2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lslopek@beaverlibraries.org</w:t>
      </w:r>
    </w:p>
    <w:p w14:paraId="6E46BB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lsmallm@siue.edu</w:t>
      </w:r>
    </w:p>
    <w:p w14:paraId="2A9A24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lsmi2@tjc.edu</w:t>
      </w:r>
    </w:p>
    <w:p w14:paraId="76706D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lsmith@mlc.lib.ms.us</w:t>
      </w:r>
    </w:p>
    <w:p w14:paraId="522890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lsmith@sc4.edu</w:t>
      </w:r>
    </w:p>
    <w:p w14:paraId="792AE8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lsoito@unm.edu</w:t>
      </w:r>
    </w:p>
    <w:p w14:paraId="7E2E6B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lsolis@alamotexas.org</w:t>
      </w:r>
    </w:p>
    <w:p w14:paraId="55DE0D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lsoto1@southtexascollege.edu</w:t>
      </w:r>
    </w:p>
    <w:p w14:paraId="42C23D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lsoukup@town.westborough.ma.us</w:t>
      </w:r>
    </w:p>
    <w:p w14:paraId="30CE18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lspahr@prattlibrary.org</w:t>
      </w:r>
    </w:p>
    <w:p w14:paraId="6D9155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lspiers@prcc.edu</w:t>
      </w:r>
    </w:p>
    <w:p w14:paraId="7B8466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lspradli@iwu.edu</w:t>
      </w:r>
    </w:p>
    <w:p w14:paraId="2157E3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lsshirley@randolphlibrary.org</w:t>
      </w:r>
    </w:p>
    <w:p w14:paraId="43C3D2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lstaley@rtc.edu</w:t>
      </w:r>
    </w:p>
    <w:p w14:paraId="4A6307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lstarasta@lincolnchristian.edu</w:t>
      </w:r>
    </w:p>
    <w:p w14:paraId="5431FC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lsteckg2@uccs.edu</w:t>
      </w:r>
    </w:p>
    <w:p w14:paraId="1C9FA3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lsteinbacher@ridgewoodlibrary.org</w:t>
      </w:r>
    </w:p>
    <w:p w14:paraId="3352BC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lstevenson@yourppl.org</w:t>
      </w:r>
    </w:p>
    <w:p w14:paraId="081772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lstokes@wgrls.org</w:t>
      </w:r>
    </w:p>
    <w:p w14:paraId="069011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lstokes@wgrls.org</w:t>
      </w:r>
    </w:p>
    <w:p w14:paraId="5FF7AC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lstrother@lakeworthtx.org</w:t>
      </w:r>
    </w:p>
    <w:p w14:paraId="3BA64F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lsturch@erikson.edu</w:t>
      </w:r>
    </w:p>
    <w:p w14:paraId="764B08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lsu@libsu.uni-sofia.bg</w:t>
      </w:r>
    </w:p>
    <w:p w14:paraId="37A209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lsutherlin@eapld.org</w:t>
      </w:r>
    </w:p>
    <w:p w14:paraId="5E4982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lsutherlin@eapld.org</w:t>
      </w:r>
    </w:p>
    <w:p w14:paraId="45277A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lsutherlin@eapld.org</w:t>
      </w:r>
    </w:p>
    <w:p w14:paraId="169CBE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lsw42@txstate.edu</w:t>
      </w:r>
    </w:p>
    <w:p w14:paraId="1655D6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lt@unm.edu</w:t>
      </w:r>
    </w:p>
    <w:p w14:paraId="762419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lt@unm.edu</w:t>
      </w:r>
    </w:p>
    <w:p w14:paraId="61ED22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ltaddeo@buffalo.edu</w:t>
      </w:r>
    </w:p>
    <w:p w14:paraId="615096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ltarantino@sailsinc.org</w:t>
      </w:r>
    </w:p>
    <w:p w14:paraId="6BABD5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ltatum@flvc.org</w:t>
      </w:r>
    </w:p>
    <w:p w14:paraId="3A18E7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ltaylor@essex.edu</w:t>
      </w:r>
    </w:p>
    <w:p w14:paraId="6878F7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ltaylor@myalma.org</w:t>
      </w:r>
    </w:p>
    <w:p w14:paraId="03C92C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lthompson@ctu.edu</w:t>
      </w:r>
    </w:p>
    <w:p w14:paraId="57CD6B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lthornton@cn.edu</w:t>
      </w:r>
    </w:p>
    <w:p w14:paraId="7EB1FE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ltikhrs@nlrl.ru</w:t>
      </w:r>
    </w:p>
    <w:p w14:paraId="0D89A0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ltimothy@ely.lioninc.org</w:t>
      </w:r>
    </w:p>
    <w:p w14:paraId="73CEAE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ltoland@seolibraries.org</w:t>
      </w:r>
    </w:p>
    <w:p w14:paraId="5AF714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ltone@lawtonlibrary.org</w:t>
      </w:r>
    </w:p>
    <w:p w14:paraId="53C99B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ltonti@myseminole.com</w:t>
      </w:r>
    </w:p>
    <w:p w14:paraId="786445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ltrader@harford.edu</w:t>
      </w:r>
    </w:p>
    <w:p w14:paraId="39DC93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ltravis@sweetwaterlibraries.com</w:t>
      </w:r>
    </w:p>
    <w:p w14:paraId="5E0086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ltreadwell@uncfsu.edu</w:t>
      </w:r>
    </w:p>
    <w:p w14:paraId="554110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ltrembath@slv.vic.gov.au</w:t>
      </w:r>
    </w:p>
    <w:p w14:paraId="3C3586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ltribble@parkcountylibrary.org</w:t>
      </w:r>
    </w:p>
    <w:p w14:paraId="6C7815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ltschoerner@rowlett.com</w:t>
      </w:r>
    </w:p>
    <w:p w14:paraId="55D181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lttang@libnet.sh.cn</w:t>
      </w:r>
    </w:p>
    <w:p w14:paraId="616FFA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ltynan@mclinc.org</w:t>
      </w:r>
    </w:p>
    <w:p w14:paraId="1FF2FD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ltyson@tcplweb.org</w:t>
      </w:r>
    </w:p>
    <w:p w14:paraId="47EF28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lubertr@girardfreelibrary.org</w:t>
      </w:r>
    </w:p>
    <w:p w14:paraId="3CE2AB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lubertro@oplin.org</w:t>
      </w:r>
    </w:p>
    <w:p w14:paraId="5EC781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lubua@pitt.edu</w:t>
      </w:r>
    </w:p>
    <w:p w14:paraId="26AEF6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Luca.Maggiore@uantwerpen.be</w:t>
      </w:r>
    </w:p>
    <w:p w14:paraId="2139A5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lucas.davis@vanguard.edu</w:t>
      </w:r>
    </w:p>
    <w:p w14:paraId="3B9EA0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lucas.huntington@franu.edu</w:t>
      </w:r>
    </w:p>
    <w:p w14:paraId="4F7D6C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lucas@mcdl.info</w:t>
      </w:r>
    </w:p>
    <w:p w14:paraId="19A75B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Lucharles.Jester@asurams.edu</w:t>
      </w:r>
    </w:p>
    <w:p w14:paraId="447F9E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lucharss@sacredheart.edu</w:t>
      </w:r>
    </w:p>
    <w:p w14:paraId="6EDEF6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lucilia.gouveia@centralesupelec.fr</w:t>
      </w:r>
    </w:p>
    <w:p w14:paraId="7A9998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lucinda.johnston@ualberta.ca</w:t>
      </w:r>
    </w:p>
    <w:p w14:paraId="716C96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lucindac@sun.ac.za</w:t>
      </w:r>
    </w:p>
    <w:p w14:paraId="6DC465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luckhoff@fslib.gov.za</w:t>
      </w:r>
    </w:p>
    <w:p w14:paraId="226894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luckla@forsyth.cc</w:t>
      </w:r>
    </w:p>
    <w:p w14:paraId="2104BA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luckpl@luckpubliclibrary.org</w:t>
      </w:r>
    </w:p>
    <w:p w14:paraId="4D7A2D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lucy.bradley@otago.ac.nz</w:t>
      </w:r>
    </w:p>
    <w:p w14:paraId="6328D4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lucy.gangone@leesburgflorida.gov</w:t>
      </w:r>
    </w:p>
    <w:p w14:paraId="306CA0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ludivine.schott@inha.fr</w:t>
      </w:r>
    </w:p>
    <w:p w14:paraId="525111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ludivine.vagneur@ens-lyon.fr</w:t>
      </w:r>
    </w:p>
    <w:p w14:paraId="0B1E6B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ludo.holans@bib.kuleuven.ac.be</w:t>
      </w:r>
    </w:p>
    <w:p w14:paraId="2917FD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ludwigbj@unk.edu</w:t>
      </w:r>
    </w:p>
    <w:p w14:paraId="185618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ludwigbj@unk.edu</w:t>
      </w:r>
    </w:p>
    <w:p w14:paraId="39E3A9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luft_paul@columbusstate.edu</w:t>
      </w:r>
    </w:p>
    <w:p w14:paraId="6DE54E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lugoa@smccd.edu</w:t>
      </w:r>
    </w:p>
    <w:p w14:paraId="10F4AB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luis.rodriguez@butlerlibrary.org</w:t>
      </w:r>
    </w:p>
    <w:p w14:paraId="155E6C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luisa.marquardt@uniroma3.it</w:t>
      </w:r>
    </w:p>
    <w:p w14:paraId="6276E9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luisc@epcc.edu</w:t>
      </w:r>
    </w:p>
    <w:p w14:paraId="06FA57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luiz.mendes@csun.edu</w:t>
      </w:r>
    </w:p>
    <w:p w14:paraId="4CFDF6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lukas.plch@mendelu.cz</w:t>
      </w:r>
    </w:p>
    <w:p w14:paraId="45F76E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Luke.Mosher@normandale.edu</w:t>
      </w:r>
    </w:p>
    <w:p w14:paraId="404E04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lulamile.mangali@ump.ac.za</w:t>
      </w:r>
    </w:p>
    <w:p w14:paraId="0BFEC0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lum422@lehigh.edu</w:t>
      </w:r>
    </w:p>
    <w:p w14:paraId="471C09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lumbayemake@ecpl.lib.oh.us</w:t>
      </w:r>
    </w:p>
    <w:p w14:paraId="19B38F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lums1313@gmail.com</w:t>
      </w:r>
    </w:p>
    <w:p w14:paraId="18A237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lunderhill@ric.edu</w:t>
      </w:r>
    </w:p>
    <w:p w14:paraId="2238D2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luntzra@forsyth.cc</w:t>
      </w:r>
    </w:p>
    <w:p w14:paraId="78E84D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lupine.miller@spl.org</w:t>
      </w:r>
    </w:p>
    <w:p w14:paraId="02E1DD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luren.dickinson@bld.lib.ca.us</w:t>
      </w:r>
    </w:p>
    <w:p w14:paraId="2DEF94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luren.dickinson@shakerlibrary.org</w:t>
      </w:r>
    </w:p>
    <w:p w14:paraId="5B1D8A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lurruti8@epcc.edu</w:t>
      </w:r>
    </w:p>
    <w:p w14:paraId="17614D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lutherareapubliclibrary@gmail.com</w:t>
      </w:r>
    </w:p>
    <w:p w14:paraId="0AD4FE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luthfiati@perpusnas.go.id</w:t>
      </w:r>
    </w:p>
    <w:p w14:paraId="2841CD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lutie.sheridan@ecu.edu.au</w:t>
      </w:r>
    </w:p>
    <w:p w14:paraId="7F8704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lutz.diegner@asa.hu-berlin.de</w:t>
      </w:r>
    </w:p>
    <w:p w14:paraId="79D3BD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luyolo.matabeni@mandela.ac.za</w:t>
      </w:r>
    </w:p>
    <w:p w14:paraId="4B2072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lvelarde@ccsf.edu</w:t>
      </w:r>
    </w:p>
    <w:p w14:paraId="36DC7F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lvera@CityofSanMarino.org</w:t>
      </w:r>
    </w:p>
    <w:p w14:paraId="441499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lveres@vpslibrary.net</w:t>
      </w:r>
    </w:p>
    <w:p w14:paraId="6553DC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lvilelle@hollins.edu</w:t>
      </w:r>
    </w:p>
    <w:p w14:paraId="5D2D44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lvillarreal@aransaspasstx.gov </w:t>
      </w:r>
    </w:p>
    <w:p w14:paraId="2CA3E6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lvillarreal6@csub.edu</w:t>
      </w:r>
    </w:p>
    <w:p w14:paraId="26D139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lvw@llcoop.org</w:t>
      </w:r>
    </w:p>
    <w:p w14:paraId="43986B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lw173@leicester.ac.uk</w:t>
      </w:r>
    </w:p>
    <w:p w14:paraId="497116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lwadas@bmcc.cuny.edu</w:t>
      </w:r>
    </w:p>
    <w:p w14:paraId="128A36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lwagner@monroetwplibrary.org</w:t>
      </w:r>
    </w:p>
    <w:p w14:paraId="5B56DE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lwagner@monroetwplibrary.org</w:t>
      </w:r>
    </w:p>
    <w:p w14:paraId="2EAC15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lwaite@villa.edu</w:t>
      </w:r>
    </w:p>
    <w:p w14:paraId="1AC116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l-wallis@neiu.edu</w:t>
      </w:r>
    </w:p>
    <w:p w14:paraId="7C8B1D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lwalsh@noblenet.org</w:t>
      </w:r>
    </w:p>
    <w:p w14:paraId="7FFC6D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lwalters@gcdl.org</w:t>
      </w:r>
    </w:p>
    <w:p w14:paraId="11FCC5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lwalters@mclibrary.net</w:t>
      </w:r>
    </w:p>
    <w:p w14:paraId="29273B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lwalton@hebook.org</w:t>
      </w:r>
    </w:p>
    <w:p w14:paraId="612954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lwalton-cagle@wgrls.org</w:t>
      </w:r>
    </w:p>
    <w:p w14:paraId="099ADD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lwang@lanecollege.edu</w:t>
      </w:r>
    </w:p>
    <w:p w14:paraId="152EA5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lwashington@pccua.edu</w:t>
      </w:r>
    </w:p>
    <w:p w14:paraId="39818B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lwatney@sterling.edu</w:t>
      </w:r>
    </w:p>
    <w:p w14:paraId="39CCB8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lweaver@weldon.lib.il.us</w:t>
      </w:r>
    </w:p>
    <w:p w14:paraId="7DBD53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lweiser@akronlibrary.org</w:t>
      </w:r>
    </w:p>
    <w:p w14:paraId="6338C5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lweiss@nileslibrary.org</w:t>
      </w:r>
    </w:p>
    <w:p w14:paraId="140D84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lweldon@sbuniv.edu</w:t>
      </w:r>
    </w:p>
    <w:p w14:paraId="6596F7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lwells@gladstone.k12.mi.us</w:t>
      </w:r>
    </w:p>
    <w:p w14:paraId="6B8F53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lwells@pioneerlibrarysystem.org</w:t>
      </w:r>
    </w:p>
    <w:p w14:paraId="747045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lwelsh@ocln.org</w:t>
      </w:r>
    </w:p>
    <w:p w14:paraId="1228F3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lwendle@bgsu.edu</w:t>
      </w:r>
    </w:p>
    <w:p w14:paraId="48063E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lwendle@bgsu.edu</w:t>
      </w:r>
    </w:p>
    <w:p w14:paraId="329861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Lwerner@kdl.org</w:t>
      </w:r>
    </w:p>
    <w:p w14:paraId="1AE55E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lwhite@pdslibrary.org</w:t>
      </w:r>
    </w:p>
    <w:p w14:paraId="6C6699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lwhite@perrotlibrary.org</w:t>
      </w:r>
    </w:p>
    <w:p w14:paraId="3719F2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lwhitney@henderson.lib.nc.us</w:t>
      </w:r>
    </w:p>
    <w:p w14:paraId="796F45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lwhitney@libertyfund.org</w:t>
      </w:r>
    </w:p>
    <w:p w14:paraId="3CCA78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lwiecki@lander.edu</w:t>
      </w:r>
    </w:p>
    <w:p w14:paraId="3E74EC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lwild@judsonu.edu</w:t>
      </w:r>
    </w:p>
    <w:p w14:paraId="26A480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lwilliams@harnett.org</w:t>
      </w:r>
    </w:p>
    <w:p w14:paraId="0FDE76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lwilliamson@lmls.org</w:t>
      </w:r>
    </w:p>
    <w:p w14:paraId="648788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lwillson@belleville.lib.mi.us</w:t>
      </w:r>
    </w:p>
    <w:p w14:paraId="3E921F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lwilson@montereypark.ca.gov</w:t>
      </w:r>
    </w:p>
    <w:p w14:paraId="06D8BB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lwiltse@trenton-mi.com</w:t>
      </w:r>
    </w:p>
    <w:p w14:paraId="439470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lwise@co.broome.ny.us</w:t>
      </w:r>
    </w:p>
    <w:p w14:paraId="30A9C7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lwmsysman@gmail.com</w:t>
      </w:r>
    </w:p>
    <w:p w14:paraId="7C6426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lwong@rhpl.ca</w:t>
      </w:r>
    </w:p>
    <w:p w14:paraId="291660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lwoodcox@pauldingcountylibrary.org</w:t>
      </w:r>
    </w:p>
    <w:p w14:paraId="5A7769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lwuokko@r-mschool.org</w:t>
      </w:r>
    </w:p>
    <w:p w14:paraId="320687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lwwright@rmc.edu</w:t>
      </w:r>
    </w:p>
    <w:p w14:paraId="3F8E8F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lydenlibrary@hixnet.co.za</w:t>
      </w:r>
    </w:p>
    <w:p w14:paraId="5B3509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lydia.fontenelle@granvillecounty.org</w:t>
      </w:r>
    </w:p>
    <w:p w14:paraId="1CCAF9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Lydia.Pryszlak@cpl.org</w:t>
      </w:r>
    </w:p>
    <w:p w14:paraId="31D48D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lydia@delmasmunic.co.za</w:t>
      </w:r>
    </w:p>
    <w:p w14:paraId="423FD4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lydiapyburn@dcccd.edu</w:t>
      </w:r>
    </w:p>
    <w:p w14:paraId="25D814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lydie.pavesi@univ-perp.fr</w:t>
      </w:r>
    </w:p>
    <w:p w14:paraId="6D9E6B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lyill@fau.edu</w:t>
      </w:r>
    </w:p>
    <w:p w14:paraId="71832D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lylea@forsythpl.org</w:t>
      </w:r>
    </w:p>
    <w:p w14:paraId="5063A4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lylesu@oplin.org</w:t>
      </w:r>
    </w:p>
    <w:p w14:paraId="19A636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lymanth@bc.edu</w:t>
      </w:r>
    </w:p>
    <w:p w14:paraId="18731F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Lyn.rainbow@medway.gov.uk</w:t>
      </w:r>
    </w:p>
    <w:p w14:paraId="1384C3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lynchl@larl.org</w:t>
      </w:r>
    </w:p>
    <w:p w14:paraId="6755D9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Lynda.K.Gillow@wilmu.edu</w:t>
      </w:r>
    </w:p>
    <w:p w14:paraId="637EBF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lyndarussell@me.com</w:t>
      </w:r>
    </w:p>
    <w:p w14:paraId="1097EB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lynett@grantsburg.wislib.org</w:t>
      </w:r>
    </w:p>
    <w:p w14:paraId="2F42EA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lynn.anderson@snow.edu</w:t>
      </w:r>
    </w:p>
    <w:p w14:paraId="353C05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lynn.coleman@mohawkcollege.ca</w:t>
      </w:r>
    </w:p>
    <w:p w14:paraId="5AAA0E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lynn.cox@kctcs.edu</w:t>
      </w:r>
    </w:p>
    <w:p w14:paraId="48EEC8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lynn.denison@rowancountync.gov</w:t>
      </w:r>
    </w:p>
    <w:p w14:paraId="0B99AB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lynn.eaton@ci.bemidji.mn.us</w:t>
      </w:r>
    </w:p>
    <w:p w14:paraId="214997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lynn.favreau@madison.mainlib.org</w:t>
      </w:r>
    </w:p>
    <w:p w14:paraId="1F4F5A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lynn.garcia@countylibrary.org</w:t>
      </w:r>
    </w:p>
    <w:p w14:paraId="42507B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lynn.harris@sjlibrary.org</w:t>
      </w:r>
    </w:p>
    <w:p w14:paraId="24AD3F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lynn.hawkins@mentorpl.org</w:t>
      </w:r>
    </w:p>
    <w:p w14:paraId="255F81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Lynn.Irvine@glasgow.ac.uk</w:t>
      </w:r>
    </w:p>
    <w:p w14:paraId="5C0213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lynn.kelly@sgsc.edu</w:t>
      </w:r>
    </w:p>
    <w:p w14:paraId="56A17A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lynn.kelly@sgsc.edu</w:t>
      </w:r>
    </w:p>
    <w:p w14:paraId="0BF26E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lynn.klundt@northern.edu</w:t>
      </w:r>
    </w:p>
    <w:p w14:paraId="6E94B9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lynn.regan@burwood.nsw.gov.au</w:t>
      </w:r>
    </w:p>
    <w:p w14:paraId="5AA513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lynn_whittenberger@ncsu.edu</w:t>
      </w:r>
    </w:p>
    <w:p w14:paraId="09F9FD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Lynne.Herrem@uregina.ca</w:t>
      </w:r>
    </w:p>
    <w:p w14:paraId="566BF9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Lynne.Miller@shpl.lib.oh.us</w:t>
      </w:r>
    </w:p>
    <w:p w14:paraId="073CC6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Lynne@ironwoodcarnegie.org</w:t>
      </w:r>
    </w:p>
    <w:p w14:paraId="418F51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lynnesb@ci.stillwater.mn.us</w:t>
      </w:r>
    </w:p>
    <w:p w14:paraId="323B84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lynnlibrary@mweb.co.za</w:t>
      </w:r>
    </w:p>
    <w:p w14:paraId="305321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lynnmt@uw.edu</w:t>
      </w:r>
    </w:p>
    <w:p w14:paraId="00262F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lynnsheehy@countyofplumas.com</w:t>
      </w:r>
    </w:p>
    <w:p w14:paraId="53F56E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lyonscf@buffalostate.edu</w:t>
      </w:r>
    </w:p>
    <w:p w14:paraId="09ACE1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lyonslib@hotmail.com</w:t>
      </w:r>
    </w:p>
    <w:p w14:paraId="4851C3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lyoungblood@harkerheights.gov</w:t>
      </w:r>
    </w:p>
    <w:p w14:paraId="03D382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lyoungstrum@reddicklibrary.org</w:t>
      </w:r>
    </w:p>
    <w:p w14:paraId="644414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lytteltonlibrary@tshwane.gov.za</w:t>
      </w:r>
    </w:p>
    <w:p w14:paraId="22D210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lzaffino@eastonlibrary.org</w:t>
      </w:r>
    </w:p>
    <w:p w14:paraId="6FD917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lzavediuk@illinoisheartland.org</w:t>
      </w:r>
    </w:p>
    <w:p w14:paraId="767A7C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lzieger@njcu.edu</w:t>
      </w:r>
    </w:p>
    <w:p w14:paraId="540F1B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M.A.M.Heijne@library.TUDelft.nl</w:t>
      </w:r>
    </w:p>
    <w:p w14:paraId="629804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m.a.malinovsky@sunyocc.edu</w:t>
      </w:r>
    </w:p>
    <w:p w14:paraId="7CEFFD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m.a.miles24@csuohio.edu</w:t>
      </w:r>
    </w:p>
    <w:p w14:paraId="1DD85C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M.A.W.Steenbakkers@tilburguniversity.edu</w:t>
      </w:r>
    </w:p>
    <w:p w14:paraId="105851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m.abedalla@qfpsr.org.qa</w:t>
      </w:r>
    </w:p>
    <w:p w14:paraId="272B44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m.andrews2@bradford.ac.uk</w:t>
      </w:r>
    </w:p>
    <w:p w14:paraId="41FC6D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m.b.van.der.lee@asc.leidenuniv.nl</w:t>
      </w:r>
    </w:p>
    <w:p w14:paraId="0C087E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m.benatik@mundiapolis.ac.ma</w:t>
      </w:r>
    </w:p>
    <w:p w14:paraId="3CFA5E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m.blom@wmoradar.nl</w:t>
      </w:r>
    </w:p>
    <w:p w14:paraId="6C0F1A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m.c.fox@dundee.ac.uk</w:t>
      </w:r>
    </w:p>
    <w:p w14:paraId="1A773E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m.chikafa@ru.ac.za</w:t>
      </w:r>
    </w:p>
    <w:p w14:paraId="6BA90E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m.chikafa@ru.ac.za</w:t>
      </w:r>
    </w:p>
    <w:p w14:paraId="4F97A6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m.de.krieger@vu.nl</w:t>
      </w:r>
    </w:p>
    <w:p w14:paraId="07E6CA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m.doucet@garfield.bccls.org</w:t>
      </w:r>
    </w:p>
    <w:p w14:paraId="3BFC53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m.dubroy@griffith.edu.au</w:t>
      </w:r>
    </w:p>
    <w:p w14:paraId="5A2E9B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M.Figiel-Krueger@rockvalleycollege.edu</w:t>
      </w:r>
    </w:p>
    <w:p w14:paraId="4903E2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m.georgiou@leeds.ac.uk</w:t>
      </w:r>
    </w:p>
    <w:p w14:paraId="351F55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m.gerolimos@nlg.gr</w:t>
      </w:r>
    </w:p>
    <w:p w14:paraId="0E291A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m.groenewoud@uoc.cw</w:t>
      </w:r>
    </w:p>
    <w:p w14:paraId="59D7C3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M.H.P.Papavoine@tilburguniversity.edu</w:t>
      </w:r>
    </w:p>
    <w:p w14:paraId="4576BA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m.hennessy@northeastern.edu</w:t>
      </w:r>
    </w:p>
    <w:p w14:paraId="76CED0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m.hennessy@northeastern.edu</w:t>
      </w:r>
    </w:p>
    <w:p w14:paraId="773352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m.isutsa@pu.ac.ke</w:t>
      </w:r>
    </w:p>
    <w:p w14:paraId="06FD1A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m.j.cohen@qmul.ac.uk</w:t>
      </w:r>
    </w:p>
    <w:p w14:paraId="36DC73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m.j.cohen@qmul.ac.uk</w:t>
      </w:r>
    </w:p>
    <w:p w14:paraId="42424A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m.j.vanderzouwen@uu.nl</w:t>
      </w:r>
    </w:p>
    <w:p w14:paraId="043934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m.killeen@bham.ac.uk</w:t>
      </w:r>
    </w:p>
    <w:p w14:paraId="219E4E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m.kirton@napier.ac.uk</w:t>
      </w:r>
    </w:p>
    <w:p w14:paraId="5136C1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m.l.breaks@hw.ac.uk</w:t>
      </w:r>
    </w:p>
    <w:p w14:paraId="3CABD6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M.L.Follett@ljmu.ac.uk</w:t>
      </w:r>
    </w:p>
    <w:p w14:paraId="273F81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m.l.meijer@vu.nl</w:t>
      </w:r>
    </w:p>
    <w:p w14:paraId="4A54D7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m.maua@pwaniuniversity.ac.ke</w:t>
      </w:r>
    </w:p>
    <w:p w14:paraId="33E631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m.naeem@brooklynpubliclibrary.org</w:t>
      </w:r>
    </w:p>
    <w:p w14:paraId="20FD37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m.paulette@buchananlibrary.com</w:t>
      </w:r>
    </w:p>
    <w:p w14:paraId="2D4DBB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m.preston@gold.ac.uk</w:t>
      </w:r>
    </w:p>
    <w:p w14:paraId="1A1519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m.prokosh@uwinnipeg.ca</w:t>
      </w:r>
    </w:p>
    <w:p w14:paraId="3688FD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m.pugh@library.uq.edu.au</w:t>
      </w:r>
    </w:p>
    <w:p w14:paraId="407092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m.rader@austin.utexas.edu</w:t>
      </w:r>
    </w:p>
    <w:p w14:paraId="39B4E5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m.rheaume@croswell-library.com</w:t>
      </w:r>
    </w:p>
    <w:p w14:paraId="6BDB0A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m.riedel@pthu.nl</w:t>
      </w:r>
    </w:p>
    <w:p w14:paraId="4D4165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m.rigali@assumption.edu</w:t>
      </w:r>
    </w:p>
    <w:p w14:paraId="60D249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m.rodenburg@tue.nl</w:t>
      </w:r>
    </w:p>
    <w:p w14:paraId="7E5BC1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m.rogerson@chester.ac.uk</w:t>
      </w:r>
    </w:p>
    <w:p w14:paraId="211620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m.saville@unsw.edu.au</w:t>
      </w:r>
    </w:p>
    <w:p w14:paraId="68EE35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m.schiffauer@maastrichtuniversity.nl</w:t>
      </w:r>
    </w:p>
    <w:p w14:paraId="1591C7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m.shea@tamuct.edu</w:t>
      </w:r>
    </w:p>
    <w:p w14:paraId="14A8A3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m.shinachi@pwaniuniversity.ac.ke</w:t>
      </w:r>
    </w:p>
    <w:p w14:paraId="24976F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m.tryggestad@wrlsweb.org</w:t>
      </w:r>
    </w:p>
    <w:p w14:paraId="608F18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M.V.C.Wolfensberger@pl.hanze.nl</w:t>
      </w:r>
    </w:p>
    <w:p w14:paraId="6C9BC8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m_bergst@sub.Su.Se</w:t>
      </w:r>
    </w:p>
    <w:p w14:paraId="2F610B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M_Qiu@acs.org</w:t>
      </w:r>
    </w:p>
    <w:p w14:paraId="38F643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ma35@evansville.edu</w:t>
      </w:r>
    </w:p>
    <w:p w14:paraId="5A8AEE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maayoun@iuk.edu</w:t>
      </w:r>
    </w:p>
    <w:p w14:paraId="1EEA13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mab0007@hunter.cuny.edu</w:t>
      </w:r>
    </w:p>
    <w:p w14:paraId="14FE0D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mabalad@molemole.gov.za</w:t>
      </w:r>
    </w:p>
    <w:p w14:paraId="714F2D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mabdulla@pmu.edu.sa</w:t>
      </w:r>
    </w:p>
    <w:p w14:paraId="058180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mabees@otc.edu</w:t>
      </w:r>
    </w:p>
    <w:p w14:paraId="54391F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mabel.hockaday@utb.edu</w:t>
      </w:r>
    </w:p>
    <w:p w14:paraId="2E824D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mabel.rudolph@mbombela.gov.za</w:t>
      </w:r>
    </w:p>
    <w:p w14:paraId="57F367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mabinak@gmail.com</w:t>
      </w:r>
    </w:p>
    <w:p w14:paraId="2FC3E4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mabodden@monarchlibraries.org</w:t>
      </w:r>
    </w:p>
    <w:p w14:paraId="093389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mabouarab@ugr.es</w:t>
      </w:r>
    </w:p>
    <w:p w14:paraId="192B45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mabowman@stmalib.org</w:t>
      </w:r>
    </w:p>
    <w:p w14:paraId="2C040D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mabramof@jcu.edu</w:t>
      </w:r>
    </w:p>
    <w:p w14:paraId="3277D6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mabrown@irvingisd.net</w:t>
      </w:r>
    </w:p>
    <w:p w14:paraId="3A7717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macdonalda@nsula.edu</w:t>
      </w:r>
    </w:p>
    <w:p w14:paraId="05BE7B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machad2@stolaf.edu</w:t>
      </w:r>
    </w:p>
    <w:p w14:paraId="778DAC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machones.sherry@als.lib.wi.us</w:t>
      </w:r>
    </w:p>
    <w:p w14:paraId="1127BD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maciasa@lacitycollege.edu</w:t>
      </w:r>
    </w:p>
    <w:p w14:paraId="3CA17D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macicak@austin.utexas.edu</w:t>
      </w:r>
    </w:p>
    <w:p w14:paraId="1A5C9A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macitypl@ptd.net</w:t>
      </w:r>
    </w:p>
    <w:p w14:paraId="6D925A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mackdx@elpasotexas.gov</w:t>
      </w:r>
    </w:p>
    <w:p w14:paraId="22A3F1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mackenzie.williams@cooper.edu</w:t>
      </w:r>
    </w:p>
    <w:p w14:paraId="06709B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mackinaw1@gmail.com</w:t>
      </w:r>
    </w:p>
    <w:p w14:paraId="291658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mackinde@ohio.edu</w:t>
      </w:r>
    </w:p>
    <w:p w14:paraId="594EDD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mackk@sunyulster.edu</w:t>
      </w:r>
    </w:p>
    <w:p w14:paraId="41A69C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macknickl@trine.edu</w:t>
      </w:r>
    </w:p>
    <w:p w14:paraId="2FD794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maclib@mts.net</w:t>
      </w:r>
    </w:p>
    <w:p w14:paraId="7C72ED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macline@clemson.edu</w:t>
      </w:r>
    </w:p>
    <w:p w14:paraId="5FFE1C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macomberj@srlsys.org</w:t>
      </w:r>
    </w:p>
    <w:p w14:paraId="328D3E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macwhinnie@hirogaku-u.ac.jp</w:t>
      </w:r>
    </w:p>
    <w:p w14:paraId="6FB1E9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madamowski@orlandparklibrary.org</w:t>
      </w:r>
    </w:p>
    <w:p w14:paraId="175789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madams@earlibrary.org</w:t>
      </w:r>
    </w:p>
    <w:p w14:paraId="1454F1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madamson@ccccd.edu</w:t>
      </w:r>
    </w:p>
    <w:p w14:paraId="19BD84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madamyk@ckls.org</w:t>
      </w:r>
    </w:p>
    <w:p w14:paraId="169720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madavis2@davidson.edu</w:t>
      </w:r>
    </w:p>
    <w:p w14:paraId="3EC60D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madawson@tamuct.edu</w:t>
      </w:r>
    </w:p>
    <w:p w14:paraId="4F0ACE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madeleine.boyer@utoronto.ca</w:t>
      </w:r>
    </w:p>
    <w:p w14:paraId="6C909F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maden.felicia@marshalltexas.net</w:t>
      </w:r>
    </w:p>
    <w:p w14:paraId="034D2A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madishar@mogalakwena.co.za</w:t>
      </w:r>
    </w:p>
    <w:p w14:paraId="42772C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madisonbranch@lkwdpl.org</w:t>
      </w:r>
    </w:p>
    <w:p w14:paraId="70F565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madisonlib@nexet.net</w:t>
      </w:r>
    </w:p>
    <w:p w14:paraId="11412A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madkins@ecorse.lib.mi.us</w:t>
      </w:r>
    </w:p>
    <w:p w14:paraId="0C1B19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madlalamw1@gmail.com</w:t>
      </w:r>
    </w:p>
    <w:p w14:paraId="06BAC5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madler@bourbonlibrary.org</w:t>
      </w:r>
    </w:p>
    <w:p w14:paraId="4641AB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Mae.Jones@benedict.edu</w:t>
      </w:r>
    </w:p>
    <w:p w14:paraId="60564E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Mae.Jones@benedict.edu</w:t>
      </w:r>
    </w:p>
    <w:p w14:paraId="6A15B7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mae.walls@unioncountync.gov</w:t>
      </w:r>
    </w:p>
    <w:p w14:paraId="5E2752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maeda@nii.ac.jp</w:t>
      </w:r>
    </w:p>
    <w:p w14:paraId="259BC1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maengelbrecht@cmlibrary.org</w:t>
      </w:r>
    </w:p>
    <w:p w14:paraId="6356ED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mag@uark.edu</w:t>
      </w:r>
    </w:p>
    <w:p w14:paraId="18E3F3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Magali.Sanchez@wosc.edu</w:t>
      </w:r>
    </w:p>
    <w:p w14:paraId="7C1432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magandad@uga.edu</w:t>
      </w:r>
    </w:p>
    <w:p w14:paraId="2DEF14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magda.bonny@prairiecat.org</w:t>
      </w:r>
    </w:p>
    <w:p w14:paraId="47E809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magda.saeedi@univ-poitiers.fr</w:t>
      </w:r>
    </w:p>
    <w:p w14:paraId="2BB5ED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magda@ost.edu</w:t>
      </w:r>
    </w:p>
    <w:p w14:paraId="7D6CD5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  <w:highlight w:val="cyan"/>
        </w:rPr>
      </w:pPr>
      <w:r w:rsidRPr="00845FE5">
        <w:rPr>
          <w:rFonts w:ascii="Cambria" w:eastAsia="MS Mincho" w:hAnsi="Cambria" w:cs="Times New Roman"/>
          <w:sz w:val="22"/>
        </w:rPr>
        <w:t>magedanz@csusb.e</w:t>
      </w:r>
      <w:r w:rsidRPr="00845FE5">
        <w:rPr>
          <w:rFonts w:ascii="Cambria" w:eastAsia="MS Mincho" w:hAnsi="Cambria" w:cs="Times New Roman"/>
          <w:sz w:val="22"/>
          <w:highlight w:val="cyan"/>
        </w:rPr>
        <w:t>du</w:t>
      </w:r>
    </w:p>
    <w:p w14:paraId="53510B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  <w:highlight w:val="cyan"/>
        </w:rPr>
      </w:pPr>
      <w:r w:rsidRPr="00845FE5">
        <w:rPr>
          <w:rFonts w:ascii="Cambria" w:eastAsia="MS Mincho" w:hAnsi="Cambria" w:cs="Times New Roman"/>
          <w:sz w:val="22"/>
          <w:highlight w:val="cyan"/>
        </w:rPr>
        <w:t>Je</w:t>
      </w:r>
      <w:r w:rsidRPr="00845FE5">
        <w:rPr>
          <w:rFonts w:ascii="Cambria" w:eastAsia="MS Mincho" w:hAnsi="Cambria" w:cs="Times New Roman"/>
          <w:sz w:val="22"/>
        </w:rPr>
        <w:t>ssica.Herrera@csusb.e</w:t>
      </w:r>
      <w:r w:rsidRPr="00845FE5">
        <w:rPr>
          <w:rFonts w:ascii="Cambria" w:eastAsia="MS Mincho" w:hAnsi="Cambria" w:cs="Times New Roman"/>
          <w:sz w:val="22"/>
          <w:highlight w:val="cyan"/>
        </w:rPr>
        <w:t>du</w:t>
      </w:r>
    </w:p>
    <w:p w14:paraId="67427F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  <w:highlight w:val="cyan"/>
        </w:rPr>
        <w:t>lb</w:t>
      </w:r>
      <w:r w:rsidRPr="00845FE5">
        <w:rPr>
          <w:rFonts w:ascii="Cambria" w:eastAsia="MS Mincho" w:hAnsi="Cambria" w:cs="Times New Roman"/>
          <w:sz w:val="22"/>
        </w:rPr>
        <w:t>artle@csusb.edu</w:t>
      </w:r>
    </w:p>
    <w:p w14:paraId="7D14B3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mageema@oplin.org</w:t>
      </w:r>
    </w:p>
    <w:p w14:paraId="1E3D58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magembe@american.edu</w:t>
      </w:r>
    </w:p>
    <w:p w14:paraId="328A34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maggie.baker@dcccd.edu</w:t>
      </w:r>
    </w:p>
    <w:p w14:paraId="7B006A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maggie.baker@dcccd.edu</w:t>
      </w:r>
    </w:p>
    <w:p w14:paraId="59FA0E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maggie.baker@dcccd.edu</w:t>
      </w:r>
    </w:p>
    <w:p w14:paraId="68F8A2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maggie.kidnay-rouse@arapahoe.edu</w:t>
      </w:r>
    </w:p>
    <w:p w14:paraId="258927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maggie.mccann@franu.edu</w:t>
      </w:r>
    </w:p>
    <w:p w14:paraId="19CE5A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maghy@nile.enal.sci.eg</w:t>
      </w:r>
    </w:p>
    <w:p w14:paraId="1C7607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magielnicki@northvale.bccls.org</w:t>
      </w:r>
    </w:p>
    <w:p w14:paraId="76F79B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maglib@foothills.net</w:t>
      </w:r>
    </w:p>
    <w:p w14:paraId="1410FF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Magnolia.Peters@cpl.org</w:t>
      </w:r>
    </w:p>
    <w:p w14:paraId="6B2B95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Magocoba.andisiwe@mut.ac.za</w:t>
      </w:r>
    </w:p>
    <w:p w14:paraId="0208FF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magugu07@gmail.com</w:t>
      </w:r>
    </w:p>
    <w:p w14:paraId="2E316B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maguthe@ueab.ac.ke</w:t>
      </w:r>
    </w:p>
    <w:p w14:paraId="3900D8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maha.abbas@bibalex.org</w:t>
      </w:r>
    </w:p>
    <w:p w14:paraId="706E9B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maha.ramadan@bibalex.org</w:t>
      </w:r>
    </w:p>
    <w:p w14:paraId="5E452A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maharajm@stjohns.edu</w:t>
      </w:r>
    </w:p>
    <w:p w14:paraId="1E7F40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mahdi.ganjavi@utoronto.ca</w:t>
      </w:r>
    </w:p>
    <w:p w14:paraId="12C7A1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mahdi.ganjavi@utoronto.ca</w:t>
      </w:r>
    </w:p>
    <w:p w14:paraId="0F8CD4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mahitabf@fvsu.edu</w:t>
      </w:r>
    </w:p>
    <w:p w14:paraId="28C3A9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mahlangu@ditsong.org.za</w:t>
      </w:r>
    </w:p>
    <w:p w14:paraId="755114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mahlasedim@tshwane.gov.za</w:t>
      </w:r>
    </w:p>
    <w:p w14:paraId="427979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mahlatswetsa@fslib.gov.za</w:t>
      </w:r>
    </w:p>
    <w:p w14:paraId="493614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mahnkens@mst.edu</w:t>
      </w:r>
    </w:p>
    <w:p w14:paraId="3AC755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mahobeville@fslib.gov.za</w:t>
      </w:r>
    </w:p>
    <w:p w14:paraId="0C2FC4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mahoneb@algonquincollege.com</w:t>
      </w:r>
    </w:p>
    <w:p w14:paraId="1F94B0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Mahtab.Ahmad@strayer.edu</w:t>
      </w:r>
    </w:p>
    <w:p w14:paraId="2653CA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mai.yang@fresnocitycollege.edu</w:t>
      </w:r>
    </w:p>
    <w:p w14:paraId="778724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maia.gonzalez@maderacollege.edu</w:t>
      </w:r>
    </w:p>
    <w:p w14:paraId="16A196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maier@sbb.spk-berlin</w:t>
      </w:r>
    </w:p>
    <w:p w14:paraId="50101D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mail@uma.mu.tn</w:t>
      </w:r>
    </w:p>
    <w:p w14:paraId="154113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maindesk@ashleypubliclibrary.org</w:t>
      </w:r>
    </w:p>
    <w:p w14:paraId="7C97D6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maingle@gadsdenstate.edu</w:t>
      </w:r>
    </w:p>
    <w:p w14:paraId="6807E5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mainlib@najah.edu</w:t>
      </w:r>
    </w:p>
    <w:p w14:paraId="120254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mairaliriano@nypl.org</w:t>
      </w:r>
    </w:p>
    <w:p w14:paraId="7E7606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mairk@seminolestate.edu</w:t>
      </w:r>
    </w:p>
    <w:p w14:paraId="10D1E3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Maisela.Maepa@nlsa.ac.za</w:t>
      </w:r>
    </w:p>
    <w:p w14:paraId="5F23D8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maisoual@cos.edu</w:t>
      </w:r>
    </w:p>
    <w:p w14:paraId="7D4492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majella.pugh@qut.edu.au</w:t>
      </w:r>
    </w:p>
    <w:p w14:paraId="4AAE38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majimenezb@dgb.unam.mx</w:t>
      </w:r>
    </w:p>
    <w:p w14:paraId="18B738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majwemasweu@fslib.gov.za</w:t>
      </w:r>
    </w:p>
    <w:p w14:paraId="4803AD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makdirector@burroaklibrary.com</w:t>
      </w:r>
    </w:p>
    <w:p w14:paraId="50206E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makeeva@bsu.by</w:t>
      </w:r>
    </w:p>
    <w:p w14:paraId="0748CB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makeleketla@fslib.gov.za</w:t>
      </w:r>
    </w:p>
    <w:p w14:paraId="0EB2E8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makgotlwele@gmail.com</w:t>
      </w:r>
    </w:p>
    <w:p w14:paraId="009FA6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makiding@umich.edu</w:t>
      </w:r>
    </w:p>
    <w:p w14:paraId="07B49F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maktaba.University@yahoo.com</w:t>
      </w:r>
    </w:p>
    <w:p w14:paraId="375F3E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malessi@mica.edu</w:t>
      </w:r>
    </w:p>
    <w:p w14:paraId="5BED2A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maletta.payne@sus.edu</w:t>
      </w:r>
    </w:p>
    <w:p w14:paraId="3472EE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malinora@oplin.org</w:t>
      </w:r>
    </w:p>
    <w:p w14:paraId="383153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malissa.minthorn@tamastslikt.org</w:t>
      </w:r>
    </w:p>
    <w:p w14:paraId="575BD8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malkawi@ub.uni-leipzig.de</w:t>
      </w:r>
    </w:p>
    <w:p w14:paraId="799A9D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malkhubaizi@arabfund.org</w:t>
      </w:r>
    </w:p>
    <w:p w14:paraId="3B9638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malleman@akronlibrary.org</w:t>
      </w:r>
    </w:p>
    <w:p w14:paraId="0D1411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malleman@mcklib.org</w:t>
      </w:r>
    </w:p>
    <w:p w14:paraId="55F431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malligaoch@isu.edu</w:t>
      </w:r>
    </w:p>
    <w:p w14:paraId="1426DA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mallory.kroschel@metrostate.edu</w:t>
      </w:r>
    </w:p>
    <w:p w14:paraId="31ABF6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mallory-moffitt@uiowa.edu</w:t>
      </w:r>
    </w:p>
    <w:p w14:paraId="2D0DF7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maloneke@marylcook.com</w:t>
      </w:r>
    </w:p>
    <w:p w14:paraId="0BE752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malose.langa@nwu.ac.za</w:t>
      </w:r>
    </w:p>
    <w:p w14:paraId="444499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malovett@valdosta.edu</w:t>
      </w:r>
    </w:p>
    <w:p w14:paraId="16BC65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maloyf@union.edu</w:t>
      </w:r>
    </w:p>
    <w:p w14:paraId="5486C6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malpay@istanbul.edu.tr</w:t>
      </w:r>
    </w:p>
    <w:p w14:paraId="5171C8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maluckh@midlandstech.edu</w:t>
      </w:r>
    </w:p>
    <w:p w14:paraId="152FF6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malusi.radebe@capetown.gov.za</w:t>
      </w:r>
    </w:p>
    <w:p w14:paraId="6C1ACF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mamadu.jao@africamail.com</w:t>
      </w:r>
    </w:p>
    <w:p w14:paraId="5B8A51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mamafubedu@fslib.gov.za</w:t>
      </w:r>
    </w:p>
    <w:p w14:paraId="647113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MAMaring@omahalibrary.org</w:t>
      </w:r>
    </w:p>
    <w:p w14:paraId="610D4E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mamelodi@tshwane.gov.za</w:t>
      </w:r>
    </w:p>
    <w:p w14:paraId="568B94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mamodeo@hamdenlibrary.org</w:t>
      </w:r>
    </w:p>
    <w:p w14:paraId="43DDEF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mamodeo@hplct.org</w:t>
      </w:r>
    </w:p>
    <w:p w14:paraId="3432C3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manager@springfieldlibrary.ca</w:t>
      </w:r>
    </w:p>
    <w:p w14:paraId="1A7E28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manaka@tulips.tsukuba.ac.jp</w:t>
      </w:r>
    </w:p>
    <w:p w14:paraId="74E921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manal@aljazeera.net</w:t>
      </w:r>
    </w:p>
    <w:p w14:paraId="2EA68A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mancat@batelco.com.bh</w:t>
      </w:r>
    </w:p>
    <w:p w14:paraId="460AFE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Mancelona.mel@gmail.com</w:t>
      </w:r>
    </w:p>
    <w:p w14:paraId="2EDBC0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mancusj@sunysuffolk.edu</w:t>
      </w:r>
    </w:p>
    <w:p w14:paraId="3F6384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mancusoe@boyntonlibrary.org</w:t>
      </w:r>
    </w:p>
    <w:p w14:paraId="67D810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mandallas@csus.edu</w:t>
      </w:r>
    </w:p>
    <w:p w14:paraId="66F2B9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mandana.mir@bilkent.edu.tr</w:t>
      </w:r>
    </w:p>
    <w:p w14:paraId="08D504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mandenilibry@gmail.com</w:t>
      </w:r>
    </w:p>
    <w:p w14:paraId="6F0B75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manderso@midland-mi.org</w:t>
      </w:r>
    </w:p>
    <w:p w14:paraId="25AE16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manderson@ci.grand-rapids.mn.us</w:t>
      </w:r>
    </w:p>
    <w:p w14:paraId="22A631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manderson@jeffersonwilibrary.org</w:t>
      </w:r>
    </w:p>
    <w:p w14:paraId="5CBED7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manderson@paloaltou.edu</w:t>
      </w:r>
    </w:p>
    <w:p w14:paraId="2064ED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mandevilleh@sandhills.edu</w:t>
      </w:r>
    </w:p>
    <w:p w14:paraId="5AED9A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Mandi.Schwarz@unbc.ca</w:t>
      </w:r>
    </w:p>
    <w:p w14:paraId="685463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Mandla.mona@nlsa.ac.za</w:t>
      </w:r>
    </w:p>
    <w:p w14:paraId="086F63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Mandla.Ntombela@msunduzi.gov.za</w:t>
      </w:r>
    </w:p>
    <w:p w14:paraId="343FEE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mando005@gannon.edu</w:t>
      </w:r>
    </w:p>
    <w:p w14:paraId="13A264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mandrade@library.lacounty.gov</w:t>
      </w:r>
    </w:p>
    <w:p w14:paraId="57F7AA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mandrejko@tcpl.lib.in.us</w:t>
      </w:r>
    </w:p>
    <w:p w14:paraId="534A07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mandrews@cityofparkland.org</w:t>
      </w:r>
    </w:p>
    <w:p w14:paraId="59FB70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mandrus@midland-mi.org</w:t>
      </w:r>
    </w:p>
    <w:p w14:paraId="1E2A08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MandyK@westervillelibrary.org</w:t>
      </w:r>
    </w:p>
    <w:p w14:paraId="4DA176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mangaung.prison@fslib.gov.za</w:t>
      </w:r>
    </w:p>
    <w:p w14:paraId="465DEC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manigbas@ffpl.org</w:t>
      </w:r>
    </w:p>
    <w:p w14:paraId="1C4C6D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manigbas@ffpl.org</w:t>
      </w:r>
    </w:p>
    <w:p w14:paraId="3AFE8A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mankoanar@gmail.com</w:t>
      </w:r>
    </w:p>
    <w:p w14:paraId="52232A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manliax@cos.edu</w:t>
      </w:r>
    </w:p>
    <w:p w14:paraId="2A1939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manon.brien@sciencespo-lyon.fr</w:t>
      </w:r>
    </w:p>
    <w:p w14:paraId="24C302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manorl@kwadukuza.gov.za</w:t>
      </w:r>
    </w:p>
    <w:p w14:paraId="68529E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manteola@txwes.edu</w:t>
      </w:r>
    </w:p>
    <w:p w14:paraId="449E0F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mantlala.mathekga@ul.ac</w:t>
      </w:r>
    </w:p>
    <w:p w14:paraId="7EB2E0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mantlala.mathekga@ul.ac.za</w:t>
      </w:r>
    </w:p>
    <w:p w14:paraId="2F67C6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Manuel.Berumen@Uia.Mx</w:t>
      </w:r>
    </w:p>
    <w:p w14:paraId="3B318A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manuel.martinez8@upr.edu</w:t>
      </w:r>
    </w:p>
    <w:p w14:paraId="76A754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manuelj@gvsu.edu</w:t>
      </w:r>
    </w:p>
    <w:p w14:paraId="0C537E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manvel@bcls.lib.tx.us</w:t>
      </w:r>
    </w:p>
    <w:p w14:paraId="7A3778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manwar@broward.edu</w:t>
      </w:r>
    </w:p>
    <w:p w14:paraId="3D1861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manya.shorr@fortworthtexas.gov</w:t>
      </w:r>
    </w:p>
    <w:p w14:paraId="6B6294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manyatseng@fslib.gov.za</w:t>
      </w:r>
    </w:p>
    <w:p w14:paraId="3FD92A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map012@uark.edu</w:t>
      </w:r>
    </w:p>
    <w:p w14:paraId="093E58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maphotlapubliclibrary@gmail.com</w:t>
      </w:r>
    </w:p>
    <w:p w14:paraId="37E218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mapletonbranch@siuslawlibrary.org</w:t>
      </w:r>
    </w:p>
    <w:p w14:paraId="77BF9C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mapps@broward.edu</w:t>
      </w:r>
    </w:p>
    <w:p w14:paraId="0CD764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mapule.sentleng@uct.ac.za</w:t>
      </w:r>
    </w:p>
    <w:p w14:paraId="3E47DE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maquanc1@wsc.edu</w:t>
      </w:r>
    </w:p>
    <w:p w14:paraId="663348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Maquon01@mymctc.net</w:t>
      </w:r>
    </w:p>
    <w:p w14:paraId="587BF9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mara.west@minotstateu.edu</w:t>
      </w:r>
    </w:p>
    <w:p w14:paraId="2711EE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Mara.Wiggins@smsu.edu</w:t>
      </w:r>
    </w:p>
    <w:p w14:paraId="75E98B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maraleecarlin@suu.edu</w:t>
      </w:r>
    </w:p>
    <w:p w14:paraId="1B9BB4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marallo@tenafly.bccls.org</w:t>
      </w:r>
    </w:p>
    <w:p w14:paraId="3F65C4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marapyanepubliclibrary@gmail.com</w:t>
      </w:r>
    </w:p>
    <w:p w14:paraId="3E3F2C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marat@osi.uz</w:t>
      </w:r>
    </w:p>
    <w:p w14:paraId="1887FF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marc.boucher@lssu.edu</w:t>
      </w:r>
    </w:p>
    <w:p w14:paraId="346762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marcela.isuster@mcgill.ca</w:t>
      </w:r>
    </w:p>
    <w:p w14:paraId="7D3EFC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marcello.lagrasta@uha.fr</w:t>
      </w:r>
    </w:p>
    <w:p w14:paraId="747031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marcellusmichiganlibrary@gmail.com</w:t>
      </w:r>
    </w:p>
    <w:p w14:paraId="0F38D4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marchman@upenn.edu</w:t>
      </w:r>
    </w:p>
    <w:p w14:paraId="123466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marci.frederick@emu.edu</w:t>
      </w:r>
    </w:p>
    <w:p w14:paraId="7F5324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marcia.barclay@nmtafe.wa.edu.au</w:t>
      </w:r>
    </w:p>
    <w:p w14:paraId="339C06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Marcia.Divack@fultoncountyga.gov</w:t>
      </w:r>
    </w:p>
    <w:p w14:paraId="03AF8A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marcia.gammon@ibcs.edu</w:t>
      </w:r>
    </w:p>
    <w:p w14:paraId="006E54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marcia.nordmeyer@ucollege.edu</w:t>
      </w:r>
    </w:p>
    <w:p w14:paraId="23BF43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marcie.hopkins@bl.uk</w:t>
      </w:r>
    </w:p>
    <w:p w14:paraId="7B8F69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marcinek@biblos.pk.edu.pl</w:t>
      </w:r>
    </w:p>
    <w:p w14:paraId="47D584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marciosm@unicamp.br</w:t>
      </w:r>
    </w:p>
    <w:p w14:paraId="653F53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marck@midland.edu</w:t>
      </w:r>
    </w:p>
    <w:p w14:paraId="4969D3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marco.espana@seattlecolleges.edu</w:t>
      </w:r>
    </w:p>
    <w:p w14:paraId="7BEF74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marcos.gonzalez@cfk.edu</w:t>
      </w:r>
    </w:p>
    <w:p w14:paraId="2C669C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marcos.martinez@austintexas.gov</w:t>
      </w:r>
    </w:p>
    <w:p w14:paraId="7799DD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marcus.fry@concordia.edu</w:t>
      </w:r>
    </w:p>
    <w:p w14:paraId="64DEFB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marcus.fry@concordia.edu</w:t>
      </w:r>
    </w:p>
    <w:p w14:paraId="595BC6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marcy@fairgrove.lib.mi.us</w:t>
      </w:r>
    </w:p>
    <w:p w14:paraId="30E12D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marcyk@msu.edu</w:t>
      </w:r>
    </w:p>
    <w:p w14:paraId="49A49E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mardi_chalmers@csumb.edu</w:t>
      </w:r>
    </w:p>
    <w:p w14:paraId="4B6265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mareike.dotzauer@uni-jena.de</w:t>
      </w:r>
    </w:p>
    <w:p w14:paraId="18EF05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maren.williams@northern.edu</w:t>
      </w:r>
    </w:p>
    <w:p w14:paraId="24C07A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Margaret.Atsango@wits.ac.za</w:t>
      </w:r>
    </w:p>
    <w:p w14:paraId="0734C9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margaret.bentley@sdl.lib.mi.us</w:t>
      </w:r>
    </w:p>
    <w:p w14:paraId="0F20D7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margaret.hughes@stanford.edu</w:t>
      </w:r>
    </w:p>
    <w:p w14:paraId="79EEC5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margaret.matobako@mangaung.co.za</w:t>
      </w:r>
    </w:p>
    <w:p w14:paraId="58153D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margaret.mcleod@carleton.ca</w:t>
      </w:r>
    </w:p>
    <w:p w14:paraId="41DA8A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margaret.montet@bucks.edu</w:t>
      </w:r>
    </w:p>
    <w:p w14:paraId="78020A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margaret.raymond@rva.gov</w:t>
      </w:r>
    </w:p>
    <w:p w14:paraId="016180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margaret.raymond@rva.gov</w:t>
      </w:r>
    </w:p>
    <w:p w14:paraId="147ED7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margaret.rowlands@act.gov.au</w:t>
      </w:r>
    </w:p>
    <w:p w14:paraId="61166B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margaret.schneider@unco.edu</w:t>
      </w:r>
    </w:p>
    <w:p w14:paraId="3417D0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margaret.sim@holroyd.nsw.gov.au</w:t>
      </w:r>
    </w:p>
    <w:p w14:paraId="10B021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margaret.stawowy@cityofsanrafael.org</w:t>
      </w:r>
    </w:p>
    <w:p w14:paraId="4FF3BE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Margaret.Street@hertfordshire.gov.uk</w:t>
      </w:r>
    </w:p>
    <w:p w14:paraId="54DF90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margaret.wade@westernsem.edu</w:t>
      </w:r>
    </w:p>
    <w:p w14:paraId="1FB8AA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margaret.williams@bscc.edu</w:t>
      </w:r>
    </w:p>
    <w:p w14:paraId="0A6E8B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margaret_hogarth@cuc.claremont.edu</w:t>
      </w:r>
    </w:p>
    <w:p w14:paraId="4DF476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Margaret_Shields@uml.edu</w:t>
      </w:r>
    </w:p>
    <w:p w14:paraId="368080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margaretj@ci.st-helens.or.us</w:t>
      </w:r>
    </w:p>
    <w:p w14:paraId="7AC24F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margarita@oregonstate.edu</w:t>
      </w:r>
    </w:p>
    <w:p w14:paraId="0B75DB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margibso@creighton.edu</w:t>
      </w:r>
    </w:p>
    <w:p w14:paraId="436F11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margie.kirkness@shellharbour.nsw.gov.au</w:t>
      </w:r>
    </w:p>
    <w:p w14:paraId="170ACA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margie.ticknor@harding.mainlib.org</w:t>
      </w:r>
    </w:p>
    <w:p w14:paraId="1400BE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margie.ticknor@harding.mainlib.org</w:t>
      </w:r>
    </w:p>
    <w:p w14:paraId="7BA1A0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margietaylor@waukeganpl.info</w:t>
      </w:r>
    </w:p>
    <w:p w14:paraId="029B85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margo_conklin@brown.edu</w:t>
      </w:r>
    </w:p>
    <w:p w14:paraId="236F5A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Margretha.Gould@slq.qld.gov.au</w:t>
      </w:r>
    </w:p>
    <w:p w14:paraId="01E91D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maria.bach@cincinnatilibrary.org</w:t>
      </w:r>
    </w:p>
    <w:p w14:paraId="67118E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maria.chaves@nyu.edu</w:t>
      </w:r>
    </w:p>
    <w:p w14:paraId="279AA3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Maria.Costa@unisa.edu.au</w:t>
      </w:r>
    </w:p>
    <w:p w14:paraId="727274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maria.davis@rutherfordcountync.gov</w:t>
      </w:r>
    </w:p>
    <w:p w14:paraId="2BF892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maria.delapena@ie.edu</w:t>
      </w:r>
    </w:p>
    <w:p w14:paraId="7A08D1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maria.govender@durban.gov.za</w:t>
      </w:r>
    </w:p>
    <w:p w14:paraId="3F56F3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maria.habibe@hct.ac.ae</w:t>
      </w:r>
    </w:p>
    <w:p w14:paraId="05B52E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maria.kadesjo@kb.se</w:t>
      </w:r>
    </w:p>
    <w:p w14:paraId="12B393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maria.kyprianou@cut.ac.cy</w:t>
      </w:r>
    </w:p>
    <w:p w14:paraId="0E1BDD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maria.mirza@edgehill.ac.uk</w:t>
      </w:r>
    </w:p>
    <w:p w14:paraId="5E0AFB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maria.nuechter@kit.edu</w:t>
      </w:r>
    </w:p>
    <w:p w14:paraId="665EB0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maria.ohara@kcl.ac.uk</w:t>
      </w:r>
    </w:p>
    <w:p w14:paraId="59993F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maria.redburn@bedfordtx.gov</w:t>
      </w:r>
    </w:p>
    <w:p w14:paraId="672908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maría.rodrigez@guayaama.inter.edu</w:t>
      </w:r>
    </w:p>
    <w:p w14:paraId="2C351A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maria.romano@barrielibrary.ca</w:t>
      </w:r>
    </w:p>
    <w:p w14:paraId="0C46D0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maria.sunio@moval-library.org</w:t>
      </w:r>
    </w:p>
    <w:p w14:paraId="13A899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maria_collins@ncsu.edu</w:t>
      </w:r>
    </w:p>
    <w:p w14:paraId="460F09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mariah.clifford@putnamct.us</w:t>
      </w:r>
    </w:p>
    <w:p w14:paraId="49DCFF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Mariah.Gastaldo@bpl.bc.ca</w:t>
      </w:r>
    </w:p>
    <w:p w14:paraId="3E399E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mariah.holder@sic.edu</w:t>
      </w:r>
    </w:p>
    <w:p w14:paraId="439018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mariam@aubg.edu</w:t>
      </w:r>
    </w:p>
    <w:p w14:paraId="0A095B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marian.pineiro@ehu.eus</w:t>
      </w:r>
    </w:p>
    <w:p w14:paraId="2405CF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marian.purifoy@putnam-fl.com</w:t>
      </w:r>
    </w:p>
    <w:p w14:paraId="0DF905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marian.traynor@sheridaninstitute.ca</w:t>
      </w:r>
    </w:p>
    <w:p w14:paraId="256279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mariana.branch@kingsvillelibrary.org</w:t>
      </w:r>
    </w:p>
    <w:p w14:paraId="4DC9CC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mariana.prestigiacomo@ucdenver.edu</w:t>
      </w:r>
    </w:p>
    <w:p w14:paraId="51B8E9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marianne.begin@univ-lorraine.fr</w:t>
      </w:r>
    </w:p>
    <w:p w14:paraId="3DF140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marianne.l.densmore@dartmouth.edu</w:t>
      </w:r>
    </w:p>
    <w:p w14:paraId="6B430C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marianne.williams@vvc.edu</w:t>
      </w:r>
    </w:p>
    <w:p w14:paraId="063E44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MarianneC@wccls.org</w:t>
      </w:r>
    </w:p>
    <w:p w14:paraId="1DDC47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mariannridge.lkibrary@durban.gov.za</w:t>
      </w:r>
    </w:p>
    <w:p w14:paraId="26A956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mariar@umass.edu</w:t>
      </w:r>
    </w:p>
    <w:p w14:paraId="495915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marichards@jjay.cuny.edu</w:t>
      </w:r>
    </w:p>
    <w:p w14:paraId="799D01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maridath.wilson@bc.edu</w:t>
      </w:r>
    </w:p>
    <w:p w14:paraId="174754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marie.bedel@intradef.gouv.fr</w:t>
      </w:r>
    </w:p>
    <w:p w14:paraId="268BB7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marie.cecile.reynaud@univ-st-etienne.fr</w:t>
      </w:r>
    </w:p>
    <w:p w14:paraId="5916E9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marie.delanos@lacontemporaine.fr</w:t>
      </w:r>
    </w:p>
    <w:p w14:paraId="5F1125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marie.gibon@sorbonne.ae</w:t>
      </w:r>
    </w:p>
    <w:p w14:paraId="2FCB96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marie.jones@brevard.edu</w:t>
      </w:r>
    </w:p>
    <w:p w14:paraId="305E2D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marie.kennedy@lmu.edu</w:t>
      </w:r>
    </w:p>
    <w:p w14:paraId="2811C0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marie.noe@abilenetx.gov</w:t>
      </w:r>
    </w:p>
    <w:p w14:paraId="4C1BE3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marie.pierre@bnu.fr</w:t>
      </w:r>
    </w:p>
    <w:p w14:paraId="64F3CB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marie.piketty@academie-medecine.fr</w:t>
      </w:r>
    </w:p>
    <w:p w14:paraId="77DA1A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marie.vdw@tzaneen.gov.za</w:t>
      </w:r>
    </w:p>
    <w:p w14:paraId="053741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marie.w@macdonaldlibrary.org</w:t>
      </w:r>
    </w:p>
    <w:p w14:paraId="33E2EE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marie@dscl.org</w:t>
      </w:r>
    </w:p>
    <w:p w14:paraId="23F48A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marie-christine.doffey@nb.admin.ch</w:t>
      </w:r>
    </w:p>
    <w:p w14:paraId="777B0E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Marie-Helene.Rock@USherbrooke.ca</w:t>
      </w:r>
    </w:p>
    <w:p w14:paraId="46DD05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marielle.prevoo@maastrichtuniversity.nl</w:t>
      </w:r>
    </w:p>
    <w:p w14:paraId="281AC9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marie-marcelle.dubuc@uqat.ca</w:t>
      </w:r>
    </w:p>
    <w:p w14:paraId="26A4F6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mariette_hay@usek.edu.lb</w:t>
      </w:r>
    </w:p>
    <w:p w14:paraId="218312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marijke.a.visser@maine.gov</w:t>
      </w:r>
    </w:p>
    <w:p w14:paraId="3C6D63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marika.peterson@southside.edu</w:t>
      </w:r>
    </w:p>
    <w:p w14:paraId="4B99AE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marikerienstra@bibliotheekdeventer.nl</w:t>
      </w:r>
    </w:p>
    <w:p w14:paraId="61BD8D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mariko.dailey@jwu.edu</w:t>
      </w:r>
    </w:p>
    <w:p w14:paraId="3FF8F4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MarilaPalmer@letu.edu</w:t>
      </w:r>
    </w:p>
    <w:p w14:paraId="4CC459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marilee.mcsweeny@toledolibrary.org</w:t>
      </w:r>
    </w:p>
    <w:p w14:paraId="23A1AE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marilee@mailbox.sc.edu</w:t>
      </w:r>
    </w:p>
    <w:p w14:paraId="0C9FA1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marilia.esteves@quaibranly.fr</w:t>
      </w:r>
    </w:p>
    <w:p w14:paraId="6308AD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marilyn.jamgochian@jwu.edu</w:t>
      </w:r>
    </w:p>
    <w:p w14:paraId="5EF205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Marilyn.Kitchens@cityofkilgore.com</w:t>
      </w:r>
    </w:p>
    <w:p w14:paraId="05D5E6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marilyn.williams@famu.edu</w:t>
      </w:r>
    </w:p>
    <w:p w14:paraId="7A0762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marilynt@lmc.nsw.gov.au</w:t>
      </w:r>
    </w:p>
    <w:p w14:paraId="085FEE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marina.maggio@unimi.it</w:t>
      </w:r>
    </w:p>
    <w:p w14:paraId="6354D0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marinom@scf.edu</w:t>
      </w:r>
    </w:p>
    <w:p w14:paraId="47C7BE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marion.goetz@fhwn.ac.at</w:t>
      </w:r>
    </w:p>
    <w:p w14:paraId="54F0FF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marion.johnson@rutherford.bccls.org</w:t>
      </w:r>
    </w:p>
    <w:p w14:paraId="3C8D1A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Marion.Laurent@sorbonne-nouvelle.fr</w:t>
      </w:r>
    </w:p>
    <w:p w14:paraId="0C3DFF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marion@ccsg.tau.ac.il</w:t>
      </w:r>
    </w:p>
    <w:p w14:paraId="417841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marionbr@oplin.org</w:t>
      </w:r>
    </w:p>
    <w:p w14:paraId="3D7AA5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marionpubliclibrarymi@gmail.com</w:t>
      </w:r>
    </w:p>
    <w:p w14:paraId="25342A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marita.vankraayenburg@richemp.org.za</w:t>
      </w:r>
    </w:p>
    <w:p w14:paraId="5D49CC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marjorie.leta@mesacc.edu</w:t>
      </w:r>
    </w:p>
    <w:p w14:paraId="7343F7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marjorie.leta@mesacc.edu</w:t>
      </w:r>
    </w:p>
    <w:p w14:paraId="116E2D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marjorie.snyder@sckans.edu</w:t>
      </w:r>
    </w:p>
    <w:p w14:paraId="4AC5EB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mark.allan@angelo.edu</w:t>
      </w:r>
    </w:p>
    <w:p w14:paraId="25F70C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Mark.Cossano@gcccd.edu</w:t>
      </w:r>
    </w:p>
    <w:p w14:paraId="11B99E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mark.dolive@tccd.edu</w:t>
      </w:r>
    </w:p>
    <w:p w14:paraId="18FF79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Mark.Eaton@kbcc.cuny.edu</w:t>
      </w:r>
    </w:p>
    <w:p w14:paraId="1BEA4B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mark.emanuel.amtstaetter@sub.uni-hamburg.de</w:t>
      </w:r>
    </w:p>
    <w:p w14:paraId="06591C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mark.fink@yolocounty.org</w:t>
      </w:r>
    </w:p>
    <w:p w14:paraId="23A26B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mark.geis@principia.edu</w:t>
      </w:r>
    </w:p>
    <w:p w14:paraId="290541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mark.gignac@ialr.org</w:t>
      </w:r>
    </w:p>
    <w:p w14:paraId="49A497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mark.hasse@wsu.edu</w:t>
      </w:r>
    </w:p>
    <w:p w14:paraId="4A5126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mark.j.harris@nhmccd.edu</w:t>
      </w:r>
    </w:p>
    <w:p w14:paraId="264D65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mark.johnson@dallasor.gov</w:t>
      </w:r>
    </w:p>
    <w:p w14:paraId="022D38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mark.love@nicholls.edu</w:t>
      </w:r>
    </w:p>
    <w:p w14:paraId="1BEB77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mark.mounts@dartmouth.edu</w:t>
      </w:r>
    </w:p>
    <w:p w14:paraId="3366E8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Mark.Peterson@mhcc.edu</w:t>
      </w:r>
    </w:p>
    <w:p w14:paraId="0DF23A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Mark.Purcell@lib.cam.ac.uk</w:t>
      </w:r>
    </w:p>
    <w:p w14:paraId="20C7F0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mark.root@betheluniversity.edu</w:t>
      </w:r>
    </w:p>
    <w:p w14:paraId="315E25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mark.suares@hct.ac.ae</w:t>
      </w:r>
    </w:p>
    <w:p w14:paraId="03D3DB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Mark.taylor@rbwm.gov.uk</w:t>
      </w:r>
    </w:p>
    <w:p w14:paraId="718973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mark_jackson@bloomfield.edu</w:t>
      </w:r>
    </w:p>
    <w:p w14:paraId="412D37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markall@ufl.edu</w:t>
      </w:r>
    </w:p>
    <w:p w14:paraId="7EB324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markley@siena.edu</w:t>
      </w:r>
    </w:p>
    <w:p w14:paraId="398BA0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markos@unm.edu</w:t>
      </w:r>
    </w:p>
    <w:p w14:paraId="3C987D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marks@tcnj.edu</w:t>
      </w:r>
    </w:p>
    <w:p w14:paraId="41080A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marksg@wpunj.edu</w:t>
      </w:r>
    </w:p>
    <w:p w14:paraId="6C8DB5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markus.putnings@fau.de</w:t>
      </w:r>
    </w:p>
    <w:p w14:paraId="13886E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marlaw@oplin.org</w:t>
      </w:r>
    </w:p>
    <w:p w14:paraId="73F7BF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marlee.givens@library.gatech.edu</w:t>
      </w:r>
    </w:p>
    <w:p w14:paraId="028B43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marlen.lerch@unibas.ch</w:t>
      </w:r>
    </w:p>
    <w:p w14:paraId="339F48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marlenahooyboer@boisestate.edu</w:t>
      </w:r>
    </w:p>
    <w:p w14:paraId="009E48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marlene.adonis@uct.ac.za</w:t>
      </w:r>
    </w:p>
    <w:p w14:paraId="53603B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marlene.adonis@uct.ac.za</w:t>
      </w:r>
    </w:p>
    <w:p w14:paraId="2DDE7A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marlene.blignaut@richemp.org.za</w:t>
      </w:r>
    </w:p>
    <w:p w14:paraId="4AFC08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marlene.conley@kctcs.edu</w:t>
      </w:r>
    </w:p>
    <w:p w14:paraId="41D0AC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marlene.delhaye@univ-amu.fr</w:t>
      </w:r>
    </w:p>
    <w:p w14:paraId="7D78CA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MarleneB@joburg.org.za</w:t>
      </w:r>
    </w:p>
    <w:p w14:paraId="1DF322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marleyc@ksu.edu</w:t>
      </w:r>
    </w:p>
    <w:p w14:paraId="138FFB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marliese@uab.edu</w:t>
      </w:r>
    </w:p>
    <w:p w14:paraId="159FCF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marlin.olson@tlc.edu</w:t>
      </w:r>
    </w:p>
    <w:p w14:paraId="2EFAC6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marlinda.karo@hccs.edu</w:t>
      </w:r>
    </w:p>
    <w:p w14:paraId="659808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marlinda.karo@hccs.edu</w:t>
      </w:r>
    </w:p>
    <w:p w14:paraId="149CD4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marlon.patterson@ssw.edu</w:t>
      </w:r>
    </w:p>
    <w:p w14:paraId="5F87AA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marlowme@oplin.org</w:t>
      </w:r>
    </w:p>
    <w:p w14:paraId="729F89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marnattij@buckslib.org</w:t>
      </w:r>
    </w:p>
    <w:p w14:paraId="6D5A8F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marnie.seal@cambriancollege.ca</w:t>
      </w:r>
    </w:p>
    <w:p w14:paraId="46343D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Marnie-Toline@cdolinc.net</w:t>
      </w:r>
    </w:p>
    <w:p w14:paraId="5D1D4E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marno@bibl.liu.se</w:t>
      </w:r>
    </w:p>
    <w:p w14:paraId="4868F1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marokhusolomon@yahoo.com</w:t>
      </w:r>
    </w:p>
    <w:p w14:paraId="7D0B3F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marose1@gtcc.edu</w:t>
      </w:r>
    </w:p>
    <w:p w14:paraId="338475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marquard@fslib.gov.za</w:t>
      </w:r>
    </w:p>
    <w:p w14:paraId="7BA8E1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marquesm@freelibrary.org</w:t>
      </w:r>
    </w:p>
    <w:p w14:paraId="18E051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marrivera@jjay.cuny.edu</w:t>
      </w:r>
    </w:p>
    <w:p w14:paraId="70B019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marrufosx@elpasotexas.gov</w:t>
      </w:r>
    </w:p>
    <w:p w14:paraId="2EE009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marrufot@wnmu.edu</w:t>
      </w:r>
    </w:p>
    <w:p w14:paraId="63E94E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marschal@saintmarys.edu</w:t>
      </w:r>
    </w:p>
    <w:p w14:paraId="087234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marschalll@botanybay.nsw.gov.au</w:t>
      </w:r>
    </w:p>
    <w:p w14:paraId="205E16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marta.lopez-vivancos@upc.es</w:t>
      </w:r>
    </w:p>
    <w:p w14:paraId="549785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marta.rodriguez@ventura.org</w:t>
      </w:r>
    </w:p>
    <w:p w14:paraId="53EBEC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martha.a.jenkins@co.benton.or.us</w:t>
      </w:r>
    </w:p>
    <w:p w14:paraId="1CD93E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martha.allen@slu.edu</w:t>
      </w:r>
    </w:p>
    <w:p w14:paraId="554843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martha.coleman@panola.edu</w:t>
      </w:r>
    </w:p>
    <w:p w14:paraId="5050A9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martha.hornung@ucollege.edu</w:t>
      </w:r>
    </w:p>
    <w:p w14:paraId="419031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martha.loeppky@prov.ca</w:t>
      </w:r>
    </w:p>
    <w:p w14:paraId="53C46B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martha.lovett@hsutx.edu</w:t>
      </w:r>
    </w:p>
    <w:p w14:paraId="3160C0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martha@berkeley.edu</w:t>
      </w:r>
    </w:p>
    <w:p w14:paraId="67BFE2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martha@budalibrary.org</w:t>
      </w:r>
    </w:p>
    <w:p w14:paraId="475411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marthafl@multcolib.org</w:t>
      </w:r>
    </w:p>
    <w:p w14:paraId="7F3D41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marti@williston.lib.vt.us</w:t>
      </w:r>
    </w:p>
    <w:p w14:paraId="6C14B6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martin.halbert@uncg.edu</w:t>
      </w:r>
    </w:p>
    <w:p w14:paraId="71ABC4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martin.jenkins@wright.edu</w:t>
      </w:r>
    </w:p>
    <w:p w14:paraId="65A59E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martin.kreyenschmidt@fh-muenster.de</w:t>
      </w:r>
    </w:p>
    <w:p w14:paraId="1DB229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martin.ledergerber@zuerich.ch</w:t>
      </w:r>
    </w:p>
    <w:p w14:paraId="56EEBE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martin.mehlberg@suub.uni-bremen.de</w:t>
      </w:r>
    </w:p>
    <w:p w14:paraId="2009A5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martin.zimerman@liu.edu</w:t>
      </w:r>
    </w:p>
    <w:p w14:paraId="2D19C7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martin.zimerman@liu.edu</w:t>
      </w:r>
    </w:p>
    <w:p w14:paraId="511067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martin.zimerman@liu.edu</w:t>
      </w:r>
    </w:p>
    <w:p w14:paraId="7D5297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martin@wanaquelibrary.org</w:t>
      </w:r>
    </w:p>
    <w:p w14:paraId="6485B4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martin@wilsonvillelibrary.org</w:t>
      </w:r>
    </w:p>
    <w:p w14:paraId="785F44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martin6@rose-hulman.edu</w:t>
      </w:r>
    </w:p>
    <w:p w14:paraId="79E5D7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martinaa@mit.edu</w:t>
      </w:r>
    </w:p>
    <w:p w14:paraId="018E06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martine.augouvernaire@univ-tours.fr</w:t>
      </w:r>
    </w:p>
    <w:p w14:paraId="40AD22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martinea4@newpaltz.edu</w:t>
      </w:r>
    </w:p>
    <w:p w14:paraId="4D01C4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martinea4@newpaltz.edu</w:t>
      </w:r>
    </w:p>
    <w:p w14:paraId="57E394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martinef@up.edu</w:t>
      </w:r>
    </w:p>
    <w:p w14:paraId="50CB19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martinezlx@elpasotexas.gov</w:t>
      </w:r>
    </w:p>
    <w:p w14:paraId="1AAB56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martineznp@elpasotexas.gov</w:t>
      </w:r>
    </w:p>
    <w:p w14:paraId="3A1D71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martinezr@obu.edu</w:t>
      </w:r>
    </w:p>
    <w:p w14:paraId="16A09F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martingr@lacitycollege.edu</w:t>
      </w:r>
    </w:p>
    <w:p w14:paraId="2B1A5E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martinlutherkingjr@dallaslibrary.org</w:t>
      </w:r>
    </w:p>
    <w:p w14:paraId="2DAF00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martinsr@northernlakescollege.ca</w:t>
      </w:r>
    </w:p>
    <w:p w14:paraId="2DC02A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martonk@ceu.edu</w:t>
      </w:r>
    </w:p>
    <w:p w14:paraId="403797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martymiller@lsu.edu</w:t>
      </w:r>
    </w:p>
    <w:p w14:paraId="2FC1A1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martymiller@lsu.edu</w:t>
      </w:r>
    </w:p>
    <w:p w14:paraId="3260A8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Martyn.duggan@fxplus.ac.uk</w:t>
      </w:r>
    </w:p>
    <w:p w14:paraId="4132A1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marvino@vax2.concordia.ca</w:t>
      </w:r>
    </w:p>
    <w:p w14:paraId="4E750E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marwaqasim@unizwa.edu.om</w:t>
      </w:r>
    </w:p>
    <w:p w14:paraId="7BCC9C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mary.a.russell@dncr.nh.gov</w:t>
      </w:r>
    </w:p>
    <w:p w14:paraId="738F96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mary.abplanalp@jenningslib.org</w:t>
      </w:r>
    </w:p>
    <w:p w14:paraId="669642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mary.agata@yale.edu</w:t>
      </w:r>
    </w:p>
    <w:p w14:paraId="2D81F5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mary.anderson@loras.edu</w:t>
      </w:r>
    </w:p>
    <w:p w14:paraId="6DBDAB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Mary.Applin@hindscc.edu</w:t>
      </w:r>
    </w:p>
    <w:p w14:paraId="205620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Mary.Aquila@athens.edu</w:t>
      </w:r>
    </w:p>
    <w:p w14:paraId="232B9D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mary.beth.burgoyne@cgc.edu</w:t>
      </w:r>
    </w:p>
    <w:p w14:paraId="5B3EC2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mary.chevreau@kpl.org</w:t>
      </w:r>
    </w:p>
    <w:p w14:paraId="11BC85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mary.chwialkowski@toledolibrary.org</w:t>
      </w:r>
    </w:p>
    <w:p w14:paraId="084D29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mary.coniglio@avemaria.edu</w:t>
      </w:r>
    </w:p>
    <w:p w14:paraId="132A93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mary.davidson@writtle.ac.uk</w:t>
      </w:r>
    </w:p>
    <w:p w14:paraId="63761A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mary.dawson@shu.ac.uk</w:t>
      </w:r>
    </w:p>
    <w:p w14:paraId="44D0B1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mary.dennison@rctc.edu</w:t>
      </w:r>
    </w:p>
    <w:p w14:paraId="153419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Mary.Dundon@ul.ie</w:t>
      </w:r>
    </w:p>
    <w:p w14:paraId="0ABFB7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mary.fellows@uhls.org</w:t>
      </w:r>
    </w:p>
    <w:p w14:paraId="77EC81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mary.francis@dsu.edu</w:t>
      </w:r>
    </w:p>
    <w:p w14:paraId="473A82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mary.gachihi@kra.go.ke</w:t>
      </w:r>
    </w:p>
    <w:p w14:paraId="2AB074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Mary.Godfrey-Rickards@law.cuny.edu</w:t>
      </w:r>
    </w:p>
    <w:p w14:paraId="4E68D1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mary.gratop@toledolibrary.org</w:t>
      </w:r>
    </w:p>
    <w:p w14:paraId="263C1C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mary.harris@bscc.edu</w:t>
      </w:r>
    </w:p>
    <w:p w14:paraId="6B2464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mary.havens@austincc.edu</w:t>
      </w:r>
    </w:p>
    <w:p w14:paraId="6E37F0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Mary.Herrera@Uia.Mx</w:t>
      </w:r>
    </w:p>
    <w:p w14:paraId="731932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mary.hopkins@lib.de.us</w:t>
      </w:r>
    </w:p>
    <w:p w14:paraId="28ACA8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mary.kirkham@millsaps.edu</w:t>
      </w:r>
    </w:p>
    <w:p w14:paraId="02D24D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mary.kirsch@fairlawn.bccls.org</w:t>
      </w:r>
    </w:p>
    <w:p w14:paraId="590638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mary.lawrence@maderacountylibrary.org</w:t>
      </w:r>
    </w:p>
    <w:p w14:paraId="5EA6E8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mary.leal@sjvls.org</w:t>
      </w:r>
    </w:p>
    <w:p w14:paraId="4426DE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mary.macharia@landcommission.go.ke</w:t>
      </w:r>
    </w:p>
    <w:p w14:paraId="22212C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mary.markland@oregonstate.edu</w:t>
      </w:r>
    </w:p>
    <w:p w14:paraId="6DC668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mary.martin@claremont.edu</w:t>
      </w:r>
    </w:p>
    <w:p w14:paraId="6F958B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mary.mcdonnell@dcu.ie</w:t>
      </w:r>
    </w:p>
    <w:p w14:paraId="5715EC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mary.muehlberg@mnstate.edu</w:t>
      </w:r>
    </w:p>
    <w:p w14:paraId="7F0D38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mary.mwendwa@kra.go.ke</w:t>
      </w:r>
    </w:p>
    <w:p w14:paraId="393ED8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mary.pringle@leicester.gov.uk</w:t>
      </w:r>
    </w:p>
    <w:p w14:paraId="3AF552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mary.pyskaty@maywood.bccls.org</w:t>
      </w:r>
    </w:p>
    <w:p w14:paraId="70788D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mary.reser@co.gilliam.or.us</w:t>
      </w:r>
    </w:p>
    <w:p w14:paraId="5BDD11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mary.sanker@cincinnatilibrary.org</w:t>
      </w:r>
    </w:p>
    <w:p w14:paraId="4B06A2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mary.sizemore@highpointnc.gov</w:t>
      </w:r>
    </w:p>
    <w:p w14:paraId="589D47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mary.snyder@strayer.edu</w:t>
      </w:r>
    </w:p>
    <w:p w14:paraId="24DE57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mary.stenger@clark.lib.wv.us</w:t>
      </w:r>
    </w:p>
    <w:p w14:paraId="00BE47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mary.valverde@stevens.edu</w:t>
      </w:r>
    </w:p>
    <w:p w14:paraId="1EC6A8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mary.walker@wichita.edu</w:t>
      </w:r>
    </w:p>
    <w:p w14:paraId="4639B9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mary.walsh@nnmc.edu</w:t>
      </w:r>
    </w:p>
    <w:p w14:paraId="2F9B65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Mary.Washington@asurams.edu</w:t>
      </w:r>
    </w:p>
    <w:p w14:paraId="77A21E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mary.weaselfat@gmail.com</w:t>
      </w:r>
    </w:p>
    <w:p w14:paraId="216B64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mary.wilkins-jordan@sctcc.edu</w:t>
      </w:r>
    </w:p>
    <w:p w14:paraId="2FFF6F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mary.wilson@carteretcountync.gov</w:t>
      </w:r>
    </w:p>
    <w:p w14:paraId="75597F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mary@colomapubliclibrary.net</w:t>
      </w:r>
    </w:p>
    <w:p w14:paraId="057642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mary@ropl.org</w:t>
      </w:r>
    </w:p>
    <w:p w14:paraId="24DF67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Mary_Goolsby@baylor.edu</w:t>
      </w:r>
    </w:p>
    <w:p w14:paraId="299194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Mary_Martynuk@uml.edu</w:t>
      </w:r>
    </w:p>
    <w:p w14:paraId="50F243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maryaagard@boisestate.edu</w:t>
      </w:r>
    </w:p>
    <w:p w14:paraId="790BF2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maryam_momeni@cuesta.edu</w:t>
      </w:r>
    </w:p>
    <w:p w14:paraId="5A69C8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maryanne.peterson@morgan.edu</w:t>
      </w:r>
    </w:p>
    <w:p w14:paraId="2743F8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Maryanne.Sharkey@Charlottefl.com</w:t>
      </w:r>
    </w:p>
    <w:p w14:paraId="759973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maryc@mtmorris-il.org</w:t>
      </w:r>
    </w:p>
    <w:p w14:paraId="1B01D9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marycb@neflin.org</w:t>
      </w:r>
    </w:p>
    <w:p w14:paraId="310DE4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maryearwood@charter.net</w:t>
      </w:r>
    </w:p>
    <w:p w14:paraId="7D0D21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Maryellen.Nash@nscc.edu</w:t>
      </w:r>
    </w:p>
    <w:p w14:paraId="7BC127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maryellen.skehill@manhattan.edu</w:t>
      </w:r>
    </w:p>
    <w:p w14:paraId="3C1B33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MaryEllen.Tallman@flcc.edu</w:t>
      </w:r>
    </w:p>
    <w:p w14:paraId="7A9A06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MaryEllen.Toth@ignatius.org</w:t>
      </w:r>
    </w:p>
    <w:p w14:paraId="01FE25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marygrace.luderitz@lhtlibrary.mainlib.org</w:t>
      </w:r>
    </w:p>
    <w:p w14:paraId="0DE65B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marygrace.luderitz@lhtlibrary.mainlib.org</w:t>
      </w:r>
    </w:p>
    <w:p w14:paraId="595EFF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MaryHarmon@upike.edu</w:t>
      </w:r>
    </w:p>
    <w:p w14:paraId="2C7EEC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maryhebda@ogemalibrary.org</w:t>
      </w:r>
    </w:p>
    <w:p w14:paraId="1C3E76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maryholt@tulane.edu</w:t>
      </w:r>
    </w:p>
    <w:p w14:paraId="234EB7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maryi@pascolibraries.org</w:t>
      </w:r>
    </w:p>
    <w:p w14:paraId="1DD635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MaryJane@briarcliff.edu</w:t>
      </w:r>
    </w:p>
    <w:p w14:paraId="3DDAEE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maryjo.george@wakegov.com</w:t>
      </w:r>
    </w:p>
    <w:p w14:paraId="12F727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maryjo.giudice@dallascityhall.com</w:t>
      </w:r>
    </w:p>
    <w:p w14:paraId="2EA1D9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Maryjo.Giudice@dallascityhall.com</w:t>
      </w:r>
    </w:p>
    <w:p w14:paraId="1216F5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maryjo.gleason@kentonlibrary.org</w:t>
      </w:r>
    </w:p>
    <w:p w14:paraId="15CFB7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maryjo.netzer@co.marathon.wi.us</w:t>
      </w:r>
    </w:p>
    <w:p w14:paraId="5CB4AF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maryjo.richmond@fcps.org</w:t>
      </w:r>
    </w:p>
    <w:p w14:paraId="1AB5A2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maryjo.romaniuk@ucalgary.ca</w:t>
      </w:r>
    </w:p>
    <w:p w14:paraId="45340C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maryjo@westbanklibrary.com</w:t>
      </w:r>
    </w:p>
    <w:p w14:paraId="78C536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MaryKate.Boyd-Byrnes@liu.edu</w:t>
      </w:r>
    </w:p>
    <w:p w14:paraId="40D25A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marykay.dahlgreen@lincolncolibrarydist.org</w:t>
      </w:r>
    </w:p>
    <w:p w14:paraId="60E169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marykaysmith@kings.edu</w:t>
      </w:r>
    </w:p>
    <w:p w14:paraId="42AA19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marylin.vertin@ndscs.edu</w:t>
      </w:r>
    </w:p>
    <w:p w14:paraId="129A1F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marynelle.chew@byuh.edu</w:t>
      </w:r>
    </w:p>
    <w:p w14:paraId="3DAFB5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maryobonga@missouristate.edu</w:t>
      </w:r>
    </w:p>
    <w:p w14:paraId="18E111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marype@northsld.org</w:t>
      </w:r>
    </w:p>
    <w:p w14:paraId="0D5F3A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marys@uwindsor.ca</w:t>
      </w:r>
    </w:p>
    <w:p w14:paraId="1948F6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marzieh.asgari@deakin.edu.au</w:t>
      </w:r>
    </w:p>
    <w:p w14:paraId="1F2247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marzush@ zhb-flensburg.de</w:t>
      </w:r>
    </w:p>
    <w:p w14:paraId="0124AB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maschli1@wsc.edu</w:t>
      </w:r>
    </w:p>
    <w:p w14:paraId="76DE31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masenolib@yahoo.com</w:t>
      </w:r>
    </w:p>
    <w:p w14:paraId="4521D2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mashaeng@fslib.gov.za</w:t>
      </w:r>
    </w:p>
    <w:p w14:paraId="3D82A6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masheble@oaklandcc.edu</w:t>
      </w:r>
    </w:p>
    <w:p w14:paraId="582F5F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masheble@oaklandcc.edu</w:t>
      </w:r>
    </w:p>
    <w:p w14:paraId="2C7925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mashilungu@unam.na</w:t>
      </w:r>
    </w:p>
    <w:p w14:paraId="3E9E07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masiea@fslib.gov.za</w:t>
      </w:r>
    </w:p>
    <w:p w14:paraId="4F96E8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masilo@fslib.gov.za</w:t>
      </w:r>
    </w:p>
    <w:p w14:paraId="6B59C8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masimong@fslib.gov.za</w:t>
      </w:r>
    </w:p>
    <w:p w14:paraId="6E6444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masompl@oplin.org</w:t>
      </w:r>
    </w:p>
    <w:p w14:paraId="17B7CD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mastermar@gvsu.edu</w:t>
      </w:r>
    </w:p>
    <w:p w14:paraId="014C7E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Mateusz.Minsky@umb.edu</w:t>
      </w:r>
    </w:p>
    <w:p w14:paraId="6EA991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mathax@uniswa.sz</w:t>
      </w:r>
    </w:p>
    <w:p w14:paraId="7A44C3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mathax@uniswa.sz</w:t>
      </w:r>
    </w:p>
    <w:p w14:paraId="3B186D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mathergm@sunysccc.edu</w:t>
      </w:r>
    </w:p>
    <w:p w14:paraId="3333AC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mathergm@sunysccc.edu </w:t>
      </w:r>
    </w:p>
    <w:p w14:paraId="60662A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mathew.wilson@countylibrary.org</w:t>
      </w:r>
    </w:p>
    <w:p w14:paraId="4A6E5F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MatheZ@cput.ac.za</w:t>
      </w:r>
    </w:p>
    <w:p w14:paraId="075E94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Mathur.Lauren@ocls.info</w:t>
      </w:r>
    </w:p>
    <w:p w14:paraId="527834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matilda.johnson@yahoo.com</w:t>
      </w:r>
    </w:p>
    <w:p w14:paraId="68701C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matildaky@goshen.edu</w:t>
      </w:r>
    </w:p>
    <w:p w14:paraId="30126E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matiro@nwpg.gov.za</w:t>
      </w:r>
    </w:p>
    <w:p w14:paraId="4E2C3C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matityah@yu.edu</w:t>
      </w:r>
    </w:p>
    <w:p w14:paraId="122A7A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matladimo@gmail.com</w:t>
      </w:r>
    </w:p>
    <w:p w14:paraId="029B63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matlakeng@fslib.gov.za</w:t>
      </w:r>
    </w:p>
    <w:p w14:paraId="1E4441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matlijohn93@gmail.com</w:t>
      </w:r>
    </w:p>
    <w:p w14:paraId="3B8AC6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matlwangtlwang@fslib.gov.za</w:t>
      </w:r>
    </w:p>
    <w:p w14:paraId="55E45F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matsepe.moipone@gmail.com</w:t>
      </w:r>
    </w:p>
    <w:p w14:paraId="352F26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matt.kibble@bloomsbury.com</w:t>
      </w:r>
    </w:p>
    <w:p w14:paraId="6CE042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matt.odonnell@jove.com</w:t>
      </w:r>
    </w:p>
    <w:p w14:paraId="725FA0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matt.wilson@hughbaird.ac.uk</w:t>
      </w:r>
    </w:p>
    <w:p w14:paraId="598C66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matt@mononalibrary.org</w:t>
      </w:r>
    </w:p>
    <w:p w14:paraId="7A410F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mattg@bloomingtonlibrary.org</w:t>
      </w:r>
    </w:p>
    <w:p w14:paraId="2D070C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matthew.chase@gcccd.edu</w:t>
      </w:r>
    </w:p>
    <w:p w14:paraId="02652E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matthew.dawes@shellharbour.nsw.gov.au</w:t>
      </w:r>
    </w:p>
    <w:p w14:paraId="7EA29E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matthew.horwitz@stpsu.edu</w:t>
      </w:r>
    </w:p>
    <w:p w14:paraId="3FA583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matthew.kolman@townofsunnyvale.org</w:t>
      </w:r>
    </w:p>
    <w:p w14:paraId="4BB4F7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matthew.pappathan@myunion.edu</w:t>
      </w:r>
    </w:p>
    <w:p w14:paraId="788292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matthew.parfitt@brunel.ac.uk</w:t>
      </w:r>
    </w:p>
    <w:p w14:paraId="444047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matthew.pritz@biblioottawalibrary.ca</w:t>
      </w:r>
    </w:p>
    <w:p w14:paraId="710828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matthew.spitzer@millburn.bccls.org</w:t>
      </w:r>
    </w:p>
    <w:p w14:paraId="60F848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matthew.upson@okstate.edu</w:t>
      </w:r>
    </w:p>
    <w:p w14:paraId="3002B1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matthew@fordlibrary.org</w:t>
      </w:r>
    </w:p>
    <w:p w14:paraId="72556C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matthewjohnson@usf.edu</w:t>
      </w:r>
    </w:p>
    <w:p w14:paraId="523D30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matthewsm@nsula.edu</w:t>
      </w:r>
    </w:p>
    <w:p w14:paraId="106C02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matthewspubliclibrary@yahoo.com</w:t>
      </w:r>
    </w:p>
    <w:p w14:paraId="1A9AA9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matthewy@multcolib.org</w:t>
      </w:r>
    </w:p>
    <w:p w14:paraId="3A5C8A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matthias.reifegerste@ub.uni-freiburg.de</w:t>
      </w:r>
    </w:p>
    <w:p w14:paraId="0B3ACA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mattias.akesson@nai.uu.se</w:t>
      </w:r>
    </w:p>
    <w:p w14:paraId="697BA8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mattmm@utdallas.edu</w:t>
      </w:r>
    </w:p>
    <w:p w14:paraId="4801CA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MattNowlin@rmc.edu</w:t>
      </w:r>
    </w:p>
    <w:p w14:paraId="07BB29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mattp@ohionet.org</w:t>
      </w:r>
    </w:p>
    <w:p w14:paraId="322163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mattweirick@library.ucla.edu</w:t>
      </w:r>
    </w:p>
    <w:p w14:paraId="45E014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matwabeng@fslib.gov.za</w:t>
      </w:r>
    </w:p>
    <w:p w14:paraId="407C65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matwabeng@sacr.fs.gov.za</w:t>
      </w:r>
    </w:p>
    <w:p w14:paraId="7F405A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matyn1mj@cmich.edu</w:t>
      </w:r>
    </w:p>
    <w:p w14:paraId="62CBDE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maudmundava@atsu.edu</w:t>
      </w:r>
    </w:p>
    <w:p w14:paraId="422B26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mauel.deleon@antipolo.benilde.edu.ph</w:t>
      </w:r>
    </w:p>
    <w:p w14:paraId="0C65AD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maulana.karenga@csulb.edu</w:t>
      </w:r>
    </w:p>
    <w:p w14:paraId="33B9FC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maupi.modiba@ul.ac.za</w:t>
      </w:r>
    </w:p>
    <w:p w14:paraId="011291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maupi.modiba@ul.ac.za</w:t>
      </w:r>
    </w:p>
    <w:p w14:paraId="4054E0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maura.odonoghue@brescia.edu</w:t>
      </w:r>
    </w:p>
    <w:p w14:paraId="1322F0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maureen.lostumbo@westwood.bccls.org</w:t>
      </w:r>
    </w:p>
    <w:p w14:paraId="3E692F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maureen.makhanya@durban.gov.za</w:t>
      </w:r>
    </w:p>
    <w:p w14:paraId="6449B1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Maureen.Meyers@tridenttech.edu</w:t>
      </w:r>
    </w:p>
    <w:p w14:paraId="7A317B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maureen.quinn@flinders.edu.au</w:t>
      </w:r>
    </w:p>
    <w:p w14:paraId="57677E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maureen.rust@cwu.edu</w:t>
      </w:r>
    </w:p>
    <w:p w14:paraId="387681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maureenmas@joburg.org.za</w:t>
      </w:r>
    </w:p>
    <w:p w14:paraId="355CF2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Maurice.Fortin@angelo.edu</w:t>
      </w:r>
    </w:p>
    <w:p w14:paraId="49DF52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maurisha.jenkins@kysu.edu</w:t>
      </w:r>
    </w:p>
    <w:p w14:paraId="1765FB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mauritz@ditsong.org.za</w:t>
      </w:r>
    </w:p>
    <w:p w14:paraId="3E7952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maurkenn@iusb.edu</w:t>
      </w:r>
    </w:p>
    <w:p w14:paraId="4F672A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Mauro.Magarelli@mopl.org</w:t>
      </w:r>
    </w:p>
    <w:p w14:paraId="43DADE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Mauro.magarelli@mopl.org</w:t>
      </w:r>
    </w:p>
    <w:p w14:paraId="3E8616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mautin@aua.ac.ke</w:t>
      </w:r>
    </w:p>
    <w:p w14:paraId="392894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maw@triton.uog.edu</w:t>
      </w:r>
    </w:p>
    <w:p w14:paraId="64D0EA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mawwad@lau.edu.lb</w:t>
      </w:r>
    </w:p>
    <w:p w14:paraId="3DB405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Max.Margulies@jefferson.edu</w:t>
      </w:r>
    </w:p>
    <w:p w14:paraId="3E33B6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maxfieldk@wittenberg.edu</w:t>
      </w:r>
    </w:p>
    <w:p w14:paraId="60EBEA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maximiek@binghamton.edu</w:t>
      </w:r>
    </w:p>
    <w:p w14:paraId="55824B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maxine.davis@uni.edu </w:t>
      </w:r>
    </w:p>
    <w:p w14:paraId="028557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may.yan@ryerson.ca</w:t>
      </w:r>
    </w:p>
    <w:p w14:paraId="507DDB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may@secaucus.bccls.org</w:t>
      </w:r>
    </w:p>
    <w:p w14:paraId="075F63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may@secaucus.bccls.org</w:t>
      </w:r>
    </w:p>
    <w:p w14:paraId="717B85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maya.sharma@manchester.ac.uk</w:t>
      </w:r>
    </w:p>
    <w:p w14:paraId="2AB863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mayasari.abdulmajid@gmail.com</w:t>
      </w:r>
    </w:p>
    <w:p w14:paraId="7EC3A0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MayB@joburg.org</w:t>
      </w:r>
    </w:p>
    <w:p w14:paraId="31F064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mayd@multcolib.org</w:t>
      </w:r>
    </w:p>
    <w:p w14:paraId="6E4E55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mayelian@plsinfo.org</w:t>
      </w:r>
    </w:p>
    <w:p w14:paraId="4E2D5F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mayer@jcu.edu</w:t>
      </w:r>
    </w:p>
    <w:p w14:paraId="3DBA2F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mayfield@honeygrove.org</w:t>
      </w:r>
    </w:p>
    <w:p w14:paraId="2AB957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mayilo@aercafrica.org</w:t>
      </w:r>
    </w:p>
    <w:p w14:paraId="2365C9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maynard@main.morris.org</w:t>
      </w:r>
    </w:p>
    <w:p w14:paraId="12F17B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mayra.bonet@tamiu.edu</w:t>
      </w:r>
    </w:p>
    <w:p w14:paraId="55167C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mayra.cabrera@sunywcc.edu</w:t>
      </w:r>
    </w:p>
    <w:p w14:paraId="5AB3DD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mayra@missiontexas.us</w:t>
      </w:r>
    </w:p>
    <w:p w14:paraId="4134E4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mays_bj@mercer.edu</w:t>
      </w:r>
    </w:p>
    <w:p w14:paraId="253AE1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maysville@neuselibrary.org</w:t>
      </w:r>
    </w:p>
    <w:p w14:paraId="5EE0E8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maz@lmxac.org</w:t>
      </w:r>
    </w:p>
    <w:p w14:paraId="7544B8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mazibukom@emfuleni.gov.za</w:t>
      </w:r>
    </w:p>
    <w:p w14:paraId="685DD7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mb1@mit.edu</w:t>
      </w:r>
    </w:p>
    <w:p w14:paraId="733092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mbagneri@tulane.edu</w:t>
      </w:r>
    </w:p>
    <w:p w14:paraId="29752E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mbah@bpl.org</w:t>
      </w:r>
    </w:p>
    <w:p w14:paraId="0F822D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mbailey@aurora.edu</w:t>
      </w:r>
    </w:p>
    <w:p w14:paraId="101508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mbailey@uwsp.edu</w:t>
      </w:r>
    </w:p>
    <w:p w14:paraId="12067E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mbakergierlach@cochise.az.gov</w:t>
      </w:r>
    </w:p>
    <w:p w14:paraId="1E29C4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mbalint@pplcs.net </w:t>
      </w:r>
    </w:p>
    <w:p w14:paraId="436F7C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mballou@nsu.edu</w:t>
      </w:r>
    </w:p>
    <w:p w14:paraId="2716BB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mbandlwasne@gmail.com</w:t>
      </w:r>
    </w:p>
    <w:p w14:paraId="2E22F4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mbangura@prattlibrary.org</w:t>
      </w:r>
    </w:p>
    <w:p w14:paraId="0E1794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mbarghou@uwo.ca</w:t>
      </w:r>
    </w:p>
    <w:p w14:paraId="39A6F0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mbarker@fit.edu</w:t>
      </w:r>
    </w:p>
    <w:p w14:paraId="54612C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mbarker@nantahalalibrary.org</w:t>
      </w:r>
    </w:p>
    <w:p w14:paraId="2EFECE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mbarker@nantahalalibrary.org</w:t>
      </w:r>
    </w:p>
    <w:p w14:paraId="004C29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mbarker@pentwaterlibrary.org</w:t>
      </w:r>
    </w:p>
    <w:p w14:paraId="04DA4A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mbarnes@cliftonforgeva.gov</w:t>
      </w:r>
    </w:p>
    <w:p w14:paraId="4576E7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mbarrett@hainescity.com</w:t>
      </w:r>
    </w:p>
    <w:p w14:paraId="7DA8E6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mbarrett@knoxlib.org</w:t>
      </w:r>
    </w:p>
    <w:p w14:paraId="538C7F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mbarrett@peru.edu</w:t>
      </w:r>
    </w:p>
    <w:p w14:paraId="4FF94C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mbarrette@oslri.net</w:t>
      </w:r>
    </w:p>
    <w:p w14:paraId="29F8BD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mbartles@ci.dearborn.mi.us</w:t>
      </w:r>
    </w:p>
    <w:p w14:paraId="468863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mbauer@swls.org</w:t>
      </w:r>
    </w:p>
    <w:p w14:paraId="796F61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mbauer@swls.org</w:t>
      </w:r>
    </w:p>
    <w:p w14:paraId="40FE5D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mbaughman@worthingtonlibraries.org</w:t>
      </w:r>
    </w:p>
    <w:p w14:paraId="794B4F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mbaughman@worthingtonlibraries.org</w:t>
      </w:r>
    </w:p>
    <w:p w14:paraId="59326B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mbauhofer@crl.edu</w:t>
      </w:r>
    </w:p>
    <w:p w14:paraId="7E42A2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mbaumgartner@milford.lib.in.us</w:t>
      </w:r>
    </w:p>
    <w:p w14:paraId="5D61DA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mbeard@pettigrewlibraries.org</w:t>
      </w:r>
    </w:p>
    <w:p w14:paraId="0E10E8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mbeasley@earlibrary.org</w:t>
      </w:r>
    </w:p>
    <w:p w14:paraId="39BC71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mbeeker@nmc.edu</w:t>
      </w:r>
    </w:p>
    <w:p w14:paraId="0D5A03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mbellerby@langston.edu</w:t>
      </w:r>
    </w:p>
    <w:p w14:paraId="513B95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mbello@csuchico.edu</w:t>
      </w:r>
    </w:p>
    <w:p w14:paraId="75DD75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mbello@csuchico.edu</w:t>
      </w:r>
    </w:p>
    <w:p w14:paraId="4BE398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mbelluomini@ccp.edu</w:t>
      </w:r>
    </w:p>
    <w:p w14:paraId="756150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mbelvadi@upei.ca</w:t>
      </w:r>
    </w:p>
    <w:p w14:paraId="314A52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mbenjelloun@esi.ac.ma</w:t>
      </w:r>
    </w:p>
    <w:p w14:paraId="0B4CEC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mbennett@mt.gov</w:t>
      </w:r>
    </w:p>
    <w:p w14:paraId="21203D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mbenson@binghamton.edu</w:t>
      </w:r>
    </w:p>
    <w:p w14:paraId="6CF682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mbentley@hazel-park.lib.mi.us</w:t>
      </w:r>
    </w:p>
    <w:p w14:paraId="47EDCB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mbernhey@nhfpl.org</w:t>
      </w:r>
    </w:p>
    <w:p w14:paraId="089DFF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mbeuoy@uci.edu</w:t>
      </w:r>
    </w:p>
    <w:p w14:paraId="30505B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mbevis@jsu.edu</w:t>
      </w:r>
    </w:p>
    <w:p w14:paraId="15C088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mbiala@westmontlibrary.org</w:t>
      </w:r>
    </w:p>
    <w:p w14:paraId="164A7D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MBiddle@4cls.org</w:t>
      </w:r>
    </w:p>
    <w:p w14:paraId="42C8CB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MBlack@johnsonu.edu</w:t>
      </w:r>
    </w:p>
    <w:p w14:paraId="2C2E50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MBlack@JohnsonU.edu</w:t>
      </w:r>
    </w:p>
    <w:p w14:paraId="07D334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mblaylock@hartselle.org</w:t>
      </w:r>
    </w:p>
    <w:p w14:paraId="4C9822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mblessing@brookston.lib.in.us</w:t>
      </w:r>
    </w:p>
    <w:p w14:paraId="036C3E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mbogosam@gmail.com</w:t>
      </w:r>
    </w:p>
    <w:p w14:paraId="6AB419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mbogran@denverlibrary.org</w:t>
      </w:r>
    </w:p>
    <w:p w14:paraId="1A5430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mboldt@massasoit.mass.edu</w:t>
      </w:r>
    </w:p>
    <w:p w14:paraId="2ACA2C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mbolton@cci.edu</w:t>
      </w:r>
    </w:p>
    <w:p w14:paraId="290DD3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mbom@mts.net</w:t>
      </w:r>
    </w:p>
    <w:p w14:paraId="12695A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mbond@uintalibrary.org</w:t>
      </w:r>
    </w:p>
    <w:p w14:paraId="6EC0CA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mbonds@eastprovidencelibrary.org</w:t>
      </w:r>
    </w:p>
    <w:p w14:paraId="752DCA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mbooher@myhlc.org</w:t>
      </w:r>
    </w:p>
    <w:p w14:paraId="78CC47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mbortz@elmar.edu</w:t>
      </w:r>
    </w:p>
    <w:p w14:paraId="4FECEE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mboschs@unav.es</w:t>
      </w:r>
    </w:p>
    <w:p w14:paraId="4F96E2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mboutwe2@utm.edu</w:t>
      </w:r>
    </w:p>
    <w:p w14:paraId="6A80D6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mbowers@wakarusa.lib.in.us</w:t>
      </w:r>
    </w:p>
    <w:p w14:paraId="6BB236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mbowler@mtroyal.ca</w:t>
      </w:r>
    </w:p>
    <w:p w14:paraId="2EF047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mbragdon@unb.ca</w:t>
      </w:r>
    </w:p>
    <w:p w14:paraId="52E1C9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mbrieder@viterbo.edu</w:t>
      </w:r>
    </w:p>
    <w:p w14:paraId="3B0DA3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mbriguglio@monroecollege.edu</w:t>
      </w:r>
    </w:p>
    <w:p w14:paraId="1553D8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mbrinkley@mcdowellpubliclibrary.org</w:t>
      </w:r>
    </w:p>
    <w:p w14:paraId="4CB705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mbronson@cheboyganlibrary.org</w:t>
      </w:r>
    </w:p>
    <w:p w14:paraId="24487E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mbrook@westberks.gov.uk</w:t>
      </w:r>
    </w:p>
    <w:p w14:paraId="0C32DE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mbroome@udc.edu</w:t>
      </w:r>
    </w:p>
    <w:p w14:paraId="167D2D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mbroussard@gptx.org</w:t>
      </w:r>
    </w:p>
    <w:p w14:paraId="5B4687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mbrown@pcj.edu</w:t>
      </w:r>
    </w:p>
    <w:p w14:paraId="3BBE70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mbrown@plainviewtx.org</w:t>
      </w:r>
    </w:p>
    <w:p w14:paraId="13F81D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mbrownr@uwo.ca</w:t>
      </w:r>
    </w:p>
    <w:p w14:paraId="308F1C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mbryan@ci.seminole.fl.us</w:t>
      </w:r>
    </w:p>
    <w:p w14:paraId="7D33CC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mbryant@georgiasouthern.edu</w:t>
      </w:r>
    </w:p>
    <w:p w14:paraId="473C29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mbrynnan@yccd.edu</w:t>
      </w:r>
    </w:p>
    <w:p w14:paraId="6A2038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mbuapm@gmail.com</w:t>
      </w:r>
    </w:p>
    <w:p w14:paraId="71188F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mbuchanan@tombstonepl.lib.az.us</w:t>
      </w:r>
    </w:p>
    <w:p w14:paraId="563CC0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mbudde@vts.edu</w:t>
      </w:r>
    </w:p>
    <w:p w14:paraId="73B3B8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mbunte@lpld.lib.in.us</w:t>
      </w:r>
    </w:p>
    <w:p w14:paraId="50BA6A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mbuono@pmlib.org</w:t>
      </w:r>
    </w:p>
    <w:p w14:paraId="1AA32C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mburdette@hendersoncountync.gov</w:t>
      </w:r>
    </w:p>
    <w:p w14:paraId="00E1BC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mburke@marymount.edu</w:t>
      </w:r>
    </w:p>
    <w:p w14:paraId="6EF6DC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mburkhead@bettendorf.org</w:t>
      </w:r>
    </w:p>
    <w:p w14:paraId="0F6B00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mburton@cityofparramatta.nsw.gov.au</w:t>
      </w:r>
    </w:p>
    <w:p w14:paraId="16EBD3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mbush@brookscpl.org</w:t>
      </w:r>
    </w:p>
    <w:p w14:paraId="700E2A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mbush@esplibrary.org</w:t>
      </w:r>
    </w:p>
    <w:p w14:paraId="6A7E17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mbutler@natronacountylibrary.org</w:t>
      </w:r>
    </w:p>
    <w:p w14:paraId="025942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mbwilkinson@warrenlib.org</w:t>
      </w:r>
    </w:p>
    <w:p w14:paraId="355DD0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mbwilkinson@warrenlib.org</w:t>
      </w:r>
    </w:p>
    <w:p w14:paraId="6B2369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mby5076@psu.edu</w:t>
      </w:r>
    </w:p>
    <w:p w14:paraId="488DD7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mbyrd@pcplibrary.org</w:t>
      </w:r>
    </w:p>
    <w:p w14:paraId="0492E9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mcalhoun@mplonline.org</w:t>
      </w:r>
    </w:p>
    <w:p w14:paraId="131C82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mcallihan@sno-isle.org</w:t>
      </w:r>
    </w:p>
    <w:p w14:paraId="47B5D0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mcampbel@cumberland.lib.nc.us</w:t>
      </w:r>
    </w:p>
    <w:p w14:paraId="24FFB1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mcandrewsj@deptfordpubliclibrary.org</w:t>
      </w:r>
    </w:p>
    <w:p w14:paraId="0057B7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mcandrewsj@deptfordpubliclibrary.org</w:t>
      </w:r>
    </w:p>
    <w:p w14:paraId="402069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mcano@wti-ep.com</w:t>
      </w:r>
    </w:p>
    <w:p w14:paraId="3670D4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mcarlson@frederickcountymd.gov</w:t>
      </w:r>
    </w:p>
    <w:p w14:paraId="219018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mcarpenter1@vcccd.edu</w:t>
      </w:r>
    </w:p>
    <w:p w14:paraId="300DA3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mcarter@onlib.org</w:t>
      </w:r>
    </w:p>
    <w:p w14:paraId="16402C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mcaruso@arlibrary.org</w:t>
      </w:r>
    </w:p>
    <w:p w14:paraId="36E6DA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mcarver@belleuve.lib.oh.us</w:t>
      </w:r>
    </w:p>
    <w:p w14:paraId="5160AE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mcarver@sanduskylib.org</w:t>
      </w:r>
    </w:p>
    <w:p w14:paraId="051A6F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mcarwile@monmouthcollege.edu</w:t>
      </w:r>
    </w:p>
    <w:p w14:paraId="623377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mcasado@mdc.edu</w:t>
      </w:r>
    </w:p>
    <w:p w14:paraId="6B7B93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mcassens@houston.aiuniv.edu</w:t>
      </w:r>
    </w:p>
    <w:p w14:paraId="7ED8A1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mcastillo114@cnm.edu</w:t>
      </w:r>
    </w:p>
    <w:p w14:paraId="57BF43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mcaudle@martincc.edu</w:t>
      </w:r>
    </w:p>
    <w:p w14:paraId="5F9488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mccallonm@acu.edu</w:t>
      </w:r>
    </w:p>
    <w:p w14:paraId="604C81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McCarthy@uwyo.edu</w:t>
      </w:r>
    </w:p>
    <w:p w14:paraId="722177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mccarthyl@uwosh.edu</w:t>
      </w:r>
    </w:p>
    <w:p w14:paraId="0902B1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mccartka@oplin.org</w:t>
      </w:r>
    </w:p>
    <w:p w14:paraId="4763B6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mcclai13@nwfsc.edu</w:t>
      </w:r>
    </w:p>
    <w:p w14:paraId="5755E7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mcclamd@wiltech.edu</w:t>
      </w:r>
    </w:p>
    <w:p w14:paraId="1598CB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mcclenney@roanoke.edu</w:t>
      </w:r>
    </w:p>
    <w:p w14:paraId="21B083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mcclure@wanaquelibrary.org</w:t>
      </w:r>
    </w:p>
    <w:p w14:paraId="0B9FC7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mccoll@newmilford.bccls.org</w:t>
      </w:r>
    </w:p>
    <w:p w14:paraId="0BB1EA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mccollough@evpl.org</w:t>
      </w:r>
    </w:p>
    <w:p w14:paraId="437E04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mcconnells@cadl.org</w:t>
      </w:r>
    </w:p>
    <w:p w14:paraId="548AC6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mcconville@main.morris.org</w:t>
      </w:r>
    </w:p>
    <w:p w14:paraId="6AFB4A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mccoy@westcaldwell.bccls.org</w:t>
      </w:r>
    </w:p>
    <w:p w14:paraId="455D38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mccoykj@sunysuffolk.edu</w:t>
      </w:r>
    </w:p>
    <w:p w14:paraId="24457F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McCulley@plsinfo.org</w:t>
      </w:r>
    </w:p>
    <w:p w14:paraId="193BD4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McCulley@plsinfo.org</w:t>
      </w:r>
    </w:p>
    <w:p w14:paraId="274903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mcculloj@oclc.org</w:t>
      </w:r>
    </w:p>
    <w:p w14:paraId="370883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mcdanielj@forsythpl.org</w:t>
      </w:r>
    </w:p>
    <w:p w14:paraId="5CAEEE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mcdanielm@uhd.edu</w:t>
      </w:r>
    </w:p>
    <w:p w14:paraId="3E0D73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mcdavis@richmondcc.edu</w:t>
      </w:r>
    </w:p>
    <w:p w14:paraId="251FE3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mcdl@oplin.org</w:t>
      </w:r>
    </w:p>
    <w:p w14:paraId="5362AF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mcdonnell@smcl.org</w:t>
      </w:r>
    </w:p>
    <w:p w14:paraId="0BEBAC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mcelligottm@staff.ncad.ie</w:t>
      </w:r>
    </w:p>
    <w:p w14:paraId="6B505B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mcelveenr@srlsys.org</w:t>
      </w:r>
    </w:p>
    <w:p w14:paraId="04C03A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mcerbo@uri.edu</w:t>
      </w:r>
    </w:p>
    <w:p w14:paraId="5D8605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mcerol@temple.edu</w:t>
      </w:r>
    </w:p>
    <w:p w14:paraId="798A2D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mcervantes@roundrocktexas.gov</w:t>
      </w:r>
    </w:p>
    <w:p w14:paraId="450C65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mcghees@uapb.edu</w:t>
      </w:r>
    </w:p>
    <w:p w14:paraId="07ADDA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mcgrail@uppersaddleriver.bccls.org</w:t>
      </w:r>
    </w:p>
    <w:p w14:paraId="3399F3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mcgregot@neumann.edu</w:t>
      </w:r>
    </w:p>
    <w:p w14:paraId="342649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mcguiree@mail.mln.lib.wv.us</w:t>
      </w:r>
    </w:p>
    <w:p w14:paraId="3BE942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mchaffin@eupschools.org</w:t>
      </w:r>
    </w:p>
    <w:p w14:paraId="7EB7F8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MChagunda@daytonmetrolibrary.org</w:t>
      </w:r>
    </w:p>
    <w:p w14:paraId="72C042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mchan@uncfsu.edu</w:t>
      </w:r>
    </w:p>
    <w:p w14:paraId="54CA01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mchandler0060@kctcs.edu</w:t>
      </w:r>
    </w:p>
    <w:p w14:paraId="64A73B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mcharters@thecolonypl.org</w:t>
      </w:r>
    </w:p>
    <w:p w14:paraId="7EAB0D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mchavez208@mtsac.edu</w:t>
      </w:r>
    </w:p>
    <w:p w14:paraId="034363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mcheicante@ccbcmd.edu</w:t>
      </w:r>
    </w:p>
    <w:p w14:paraId="4B4BC8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mchercourt@jcu.edu</w:t>
      </w:r>
    </w:p>
    <w:p w14:paraId="356A55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mchesbro@piercecountylibrary.org</w:t>
      </w:r>
    </w:p>
    <w:p w14:paraId="4B7013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MChin-Gosset@gatewayct.edu</w:t>
      </w:r>
    </w:p>
    <w:p w14:paraId="259800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mchombo@berkeley.edu</w:t>
      </w:r>
    </w:p>
    <w:p w14:paraId="536127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mchristopher@camerontexas.net</w:t>
      </w:r>
    </w:p>
    <w:p w14:paraId="513FE4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mchu@ltcc.edu</w:t>
      </w:r>
    </w:p>
    <w:p w14:paraId="1B26EE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mchugh@middlebury.edu</w:t>
      </w:r>
    </w:p>
    <w:p w14:paraId="3F8F5D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mchugh@middlebury.edu</w:t>
      </w:r>
    </w:p>
    <w:p w14:paraId="79FC22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mchurch@berkleymich.net</w:t>
      </w:r>
    </w:p>
    <w:p w14:paraId="58D5B0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mcintj13@lcc.edu</w:t>
      </w:r>
    </w:p>
    <w:p w14:paraId="18DD17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mc-keioref-group@keio.jp</w:t>
      </w:r>
    </w:p>
    <w:p w14:paraId="74CBA5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mckellar@udel.edu</w:t>
      </w:r>
    </w:p>
    <w:p w14:paraId="439D9D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mckinleya@northlandlibrary.org</w:t>
      </w:r>
    </w:p>
    <w:p w14:paraId="10B20D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mcla@marionisd.net</w:t>
      </w:r>
    </w:p>
    <w:p w14:paraId="19BCDB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mclainwa@oplin.org</w:t>
      </w:r>
    </w:p>
    <w:p w14:paraId="7D31AB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mclark@yellowknife.ca</w:t>
      </w:r>
    </w:p>
    <w:p w14:paraId="759349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mclarke@csudh.edu</w:t>
      </w:r>
    </w:p>
    <w:p w14:paraId="2E7610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mclements@itt-tech.edu</w:t>
      </w:r>
    </w:p>
    <w:p w14:paraId="026025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mclib@madisoncountytx.org</w:t>
      </w:r>
    </w:p>
    <w:p w14:paraId="3D98B4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MClifford@ssc.edu</w:t>
      </w:r>
    </w:p>
    <w:p w14:paraId="266199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mclonika@udmercy.edu</w:t>
      </w:r>
    </w:p>
    <w:p w14:paraId="094402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mcmillanlibrary@co.rusk.tx.us</w:t>
      </w:r>
    </w:p>
    <w:p w14:paraId="113249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mcneelyg@krlibrary.org</w:t>
      </w:r>
    </w:p>
    <w:p w14:paraId="5148B3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mcnultyb@bibblib.org</w:t>
      </w:r>
    </w:p>
    <w:p w14:paraId="6D2767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mcohen@pvld.org</w:t>
      </w:r>
    </w:p>
    <w:p w14:paraId="1BC95F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mcoleman@cityoflufkin.com</w:t>
      </w:r>
    </w:p>
    <w:p w14:paraId="175561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mcolliga@lsue.edu</w:t>
      </w:r>
    </w:p>
    <w:p w14:paraId="418359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mcolon@greenwichlibrary.org</w:t>
      </w:r>
    </w:p>
    <w:p w14:paraId="66FC7F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mconboy@littletonlibrary.org</w:t>
      </w:r>
    </w:p>
    <w:p w14:paraId="7FA981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mconlin@slcl.org</w:t>
      </w:r>
    </w:p>
    <w:p w14:paraId="24D342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mcook@cacc.edu</w:t>
      </w:r>
    </w:p>
    <w:p w14:paraId="57A200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mcook@snead.edu</w:t>
      </w:r>
    </w:p>
    <w:p w14:paraId="7D0B20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mcook2@capital.edu</w:t>
      </w:r>
    </w:p>
    <w:p w14:paraId="2EE5E2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mcosmah@matsugov.us</w:t>
      </w:r>
    </w:p>
    <w:p w14:paraId="4425E0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mcowell@chathamlibraries.org</w:t>
      </w:r>
    </w:p>
    <w:p w14:paraId="7C286F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mcperkins@madisoncollege.edu</w:t>
      </w:r>
    </w:p>
    <w:p w14:paraId="36441C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mcpherson@hnu.edu</w:t>
      </w:r>
    </w:p>
    <w:p w14:paraId="6DF5B2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mcpl@amyregionallibrary.org</w:t>
      </w:r>
    </w:p>
    <w:p w14:paraId="05D4BC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mcpl@highland.net</w:t>
      </w:r>
    </w:p>
    <w:p w14:paraId="4D597E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mcrawford32@capital.edu</w:t>
      </w:r>
    </w:p>
    <w:p w14:paraId="7D568D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mcrawford32@capital.edu</w:t>
      </w:r>
    </w:p>
    <w:p w14:paraId="7C8BC0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mcrehore@avonlake.lib.oh.us</w:t>
      </w:r>
    </w:p>
    <w:p w14:paraId="1869A6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mcrenshaw@dillonlibrary.org</w:t>
      </w:r>
    </w:p>
    <w:p w14:paraId="28215C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mcrenshaw@dillonlibrary.org</w:t>
      </w:r>
    </w:p>
    <w:p w14:paraId="22ECB5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mcrespo@lmxac.org</w:t>
      </w:r>
    </w:p>
    <w:p w14:paraId="6E0693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mcrudman@fhsu.edu</w:t>
      </w:r>
    </w:p>
    <w:p w14:paraId="0D49C1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mcshephe@uwaterloo.ca</w:t>
      </w:r>
    </w:p>
    <w:p w14:paraId="618A77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mcu_grc_reference@usmcu.edu</w:t>
      </w:r>
    </w:p>
    <w:p w14:paraId="180AD4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mcurrens@frederickcountymd.gov</w:t>
      </w:r>
    </w:p>
    <w:p w14:paraId="727448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mcwarme@institut-francais-casa.org</w:t>
      </w:r>
    </w:p>
    <w:p w14:paraId="72155A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mcyrus@fwb.org</w:t>
      </w:r>
    </w:p>
    <w:p w14:paraId="38384D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mdaganaar@jccc.edu</w:t>
      </w:r>
    </w:p>
    <w:p w14:paraId="630C4A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mdagostino@cecil.edu</w:t>
      </w:r>
    </w:p>
    <w:p w14:paraId="698078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mdamon@bentley.edu</w:t>
      </w:r>
    </w:p>
    <w:p w14:paraId="009353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mdavernas@mtroyal.ca</w:t>
      </w:r>
    </w:p>
    <w:p w14:paraId="2EF80E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mdavis2@una.edu</w:t>
      </w:r>
    </w:p>
    <w:p w14:paraId="7D58CC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mdavis-northrup@ualibrary.org</w:t>
      </w:r>
    </w:p>
    <w:p w14:paraId="52B40A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mday@kaufmancountylibrary.net</w:t>
      </w:r>
    </w:p>
    <w:p w14:paraId="600D48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mdazey@sweethomeor.gov</w:t>
      </w:r>
    </w:p>
    <w:p w14:paraId="78B3C2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mdboyd@uark.edu</w:t>
      </w:r>
    </w:p>
    <w:p w14:paraId="234710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mdbryant@broward.org</w:t>
      </w:r>
    </w:p>
    <w:p w14:paraId="78592F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mdcollin@ncsu.edu</w:t>
      </w:r>
    </w:p>
    <w:p w14:paraId="107FEE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mdeanskassies@brocku.ca</w:t>
      </w:r>
    </w:p>
    <w:p w14:paraId="16DA98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mdebernardi@reddicklibrary.org</w:t>
      </w:r>
    </w:p>
    <w:p w14:paraId="5B1FBF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mdecara@palmerlibrary.org</w:t>
      </w:r>
    </w:p>
    <w:p w14:paraId="6BF205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mdees@pendercountync.gov</w:t>
      </w:r>
    </w:p>
    <w:p w14:paraId="3EC647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mdelatte@fullcoll.edu</w:t>
      </w:r>
    </w:p>
    <w:p w14:paraId="57C0B8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mdeleon@seolibraries.org</w:t>
      </w:r>
    </w:p>
    <w:p w14:paraId="1781CC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mdelury@sno-isle.org</w:t>
      </w:r>
    </w:p>
    <w:p w14:paraId="69801A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mdesilva2@cocc.edu</w:t>
      </w:r>
    </w:p>
    <w:p w14:paraId="7280A4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mdfigueroa@ucsd.edu</w:t>
      </w:r>
    </w:p>
    <w:p w14:paraId="4C2BE6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mdfolloway@campbellsville.edu</w:t>
      </w:r>
    </w:p>
    <w:p w14:paraId="4B2856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mdhamrick@bham.lib.al.us</w:t>
      </w:r>
    </w:p>
    <w:p w14:paraId="6597F0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mdhaywood@southwest.tn.edu</w:t>
      </w:r>
    </w:p>
    <w:p w14:paraId="11000C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mdht29@gmail.com</w:t>
      </w:r>
    </w:p>
    <w:p w14:paraId="49F414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mdibella@aclsys.org</w:t>
      </w:r>
    </w:p>
    <w:p w14:paraId="33C84A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mdibella@aclsys.org</w:t>
      </w:r>
    </w:p>
    <w:p w14:paraId="25CC5A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mdieker@garlandtx.gov</w:t>
      </w:r>
    </w:p>
    <w:p w14:paraId="2BA607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mdigiacomo@akronlibrary.org</w:t>
      </w:r>
    </w:p>
    <w:p w14:paraId="1B84F2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mdillon@portagelibrary.org</w:t>
      </w:r>
    </w:p>
    <w:p w14:paraId="56663A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mdirisio@cumberland.lib.nc.us</w:t>
      </w:r>
    </w:p>
    <w:p w14:paraId="2AEC1E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mdisbro@cclsny.org</w:t>
      </w:r>
    </w:p>
    <w:p w14:paraId="3F4E76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mdixey@hcc.edu</w:t>
      </w:r>
    </w:p>
    <w:p w14:paraId="402696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mdixon@barry.edu</w:t>
      </w:r>
    </w:p>
    <w:p w14:paraId="2360DF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mdjenno@indiana.edu</w:t>
      </w:r>
    </w:p>
    <w:p w14:paraId="56733D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mdjohnson@meredith.edu</w:t>
      </w:r>
    </w:p>
    <w:p w14:paraId="1E18D4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mdolan@exeter.edu</w:t>
      </w:r>
    </w:p>
    <w:p w14:paraId="39935E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mdonczyksobiepan@ccny.cuny.edu</w:t>
      </w:r>
    </w:p>
    <w:p w14:paraId="65AFCB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mdonlin@esu.edu</w:t>
      </w:r>
    </w:p>
    <w:p w14:paraId="241271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mdonlin@esu.edu</w:t>
      </w:r>
    </w:p>
    <w:p w14:paraId="728D11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mdorame@unm.edu</w:t>
      </w:r>
    </w:p>
    <w:p w14:paraId="28DAF9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mdowling@polklibrary.org</w:t>
      </w:r>
    </w:p>
    <w:p w14:paraId="73A725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mdowling@polklibrary.org</w:t>
      </w:r>
    </w:p>
    <w:p w14:paraId="6E65B9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mdowling@polklibrary.org</w:t>
      </w:r>
    </w:p>
    <w:p w14:paraId="4F9A9D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mdpldirector@gmail.com</w:t>
      </w:r>
    </w:p>
    <w:p w14:paraId="798AC1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mdragoo@fortville.lib.in.us</w:t>
      </w:r>
    </w:p>
    <w:p w14:paraId="5B283C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MDraper@lbc.edu</w:t>
      </w:r>
    </w:p>
    <w:p w14:paraId="319E9F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mduffy@southalabama.edu</w:t>
      </w:r>
    </w:p>
    <w:p w14:paraId="2D694E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mdunn5@springfield.edu</w:t>
      </w:r>
    </w:p>
    <w:p w14:paraId="3BFF73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mdurant@glos.ac.uk</w:t>
      </w:r>
    </w:p>
    <w:p w14:paraId="52035A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mdye@copperascovetx.gov</w:t>
      </w:r>
    </w:p>
    <w:p w14:paraId="65A097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me.rogan@plfdpl.info</w:t>
      </w:r>
    </w:p>
    <w:p w14:paraId="5CE1F4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me107@aub.edu.lb</w:t>
      </w:r>
    </w:p>
    <w:p w14:paraId="63719A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meade.s@gmercyu.edu</w:t>
      </w:r>
    </w:p>
    <w:p w14:paraId="1845CE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meadowridge@madisonpubliclibrary.org</w:t>
      </w:r>
    </w:p>
    <w:p w14:paraId="490D37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meadwroniuk@rowan.edu</w:t>
      </w:r>
    </w:p>
    <w:p w14:paraId="1B2214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meaeton@westchesterlibraries.org</w:t>
      </w:r>
    </w:p>
    <w:p w14:paraId="057778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meagan.isaacs@northark.edu</w:t>
      </w:r>
    </w:p>
    <w:p w14:paraId="53505F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Meagan.Lacy@guttman.cuny.edu</w:t>
      </w:r>
    </w:p>
    <w:p w14:paraId="4D5B27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Meagan.Lacy@guttman.cuny.edu</w:t>
      </w:r>
    </w:p>
    <w:p w14:paraId="3CF7DE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Meagan.Morash@BoothUC.ca</w:t>
      </w:r>
    </w:p>
    <w:p w14:paraId="0C2BF7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meaganwaldrip@weber.edu</w:t>
      </w:r>
    </w:p>
    <w:p w14:paraId="0DD51B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meagherla@wofford.edu</w:t>
      </w:r>
    </w:p>
    <w:p w14:paraId="439CE8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mebatterson@ccis.edu</w:t>
      </w:r>
    </w:p>
    <w:p w14:paraId="757D3B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mecabaniss@ollusa.edu</w:t>
      </w:r>
    </w:p>
    <w:p w14:paraId="606D79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mecadmissions@mec.cuny.edu</w:t>
      </w:r>
    </w:p>
    <w:p w14:paraId="62EA61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meckerle@marion.lib.in.us</w:t>
      </w:r>
    </w:p>
    <w:p w14:paraId="54B773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medcaire@cfcc.ie-eg.com</w:t>
      </w:r>
    </w:p>
    <w:p w14:paraId="1CC4C7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medfac@mum.mans.eun.eg</w:t>
      </w:r>
    </w:p>
    <w:p w14:paraId="44192D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medfield@minlib.net</w:t>
      </w:r>
    </w:p>
    <w:p w14:paraId="14FE53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media@tchrtl.org</w:t>
      </w:r>
    </w:p>
    <w:p w14:paraId="7BCAF4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mediatheek@hr.nl</w:t>
      </w:r>
    </w:p>
    <w:p w14:paraId="3409B0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mediatheque.alexandrie@cfcc-eg.org</w:t>
      </w:r>
    </w:p>
    <w:p w14:paraId="72CA58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medixon@coahomacc.edu</w:t>
      </w:r>
    </w:p>
    <w:p w14:paraId="57B6AB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medjo@addisonlibrary.org</w:t>
      </w:r>
    </w:p>
    <w:p w14:paraId="15EA6C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medmondson@yorklibraries.org</w:t>
      </w:r>
    </w:p>
    <w:p w14:paraId="5D3F59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medvedca@gvsu.edu</w:t>
      </w:r>
    </w:p>
    <w:p w14:paraId="62579C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medvedj@matc.edu</w:t>
      </w:r>
    </w:p>
    <w:p w14:paraId="5610EB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meehanm@crown.edi</w:t>
      </w:r>
    </w:p>
    <w:p w14:paraId="6225BC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meeske@oldtappan.bccls.org</w:t>
      </w:r>
    </w:p>
    <w:p w14:paraId="5CBF26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meflower@uscb.edu</w:t>
      </w:r>
    </w:p>
    <w:p w14:paraId="2C44D9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meg.tyrell@mohawkcollege.ca</w:t>
      </w:r>
    </w:p>
    <w:p w14:paraId="686AB5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meg.tyrell@mohawkcollege.ca</w:t>
      </w:r>
    </w:p>
    <w:p w14:paraId="60BBB7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meg@siuslawlibrary.org</w:t>
      </w:r>
    </w:p>
    <w:p w14:paraId="1C8BD9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meg@southhollandlibrary.org</w:t>
      </w:r>
    </w:p>
    <w:p w14:paraId="3C225F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Megan.Ballengee@heartland.edu</w:t>
      </w:r>
    </w:p>
    <w:p w14:paraId="0DC7F6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Megan.Clare@kpl.org</w:t>
      </w:r>
    </w:p>
    <w:p w14:paraId="4B4A29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Megan.Donnelly2@jefferson.edu</w:t>
      </w:r>
    </w:p>
    <w:p w14:paraId="772EDE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megan.dugan@mhcc.edu</w:t>
      </w:r>
    </w:p>
    <w:p w14:paraId="5C0FDF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Megan.Elsen.2@nd.edu</w:t>
      </w:r>
    </w:p>
    <w:p w14:paraId="67FF78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megan.gesler@nic.edu</w:t>
      </w:r>
    </w:p>
    <w:p w14:paraId="4ECBA3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Megan.Heady@mail.wvu.edu</w:t>
      </w:r>
    </w:p>
    <w:p w14:paraId="754965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Megan.Horn@unthsc.edu</w:t>
      </w:r>
    </w:p>
    <w:p w14:paraId="1BD4A9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megan.jimenez@gccaz.edu</w:t>
      </w:r>
    </w:p>
    <w:p w14:paraId="48735B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megan.love@ottawa.edu</w:t>
      </w:r>
    </w:p>
    <w:p w14:paraId="0C96F9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megan.lysford@bemidjistate.edu</w:t>
      </w:r>
    </w:p>
    <w:p w14:paraId="16FE18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megan.macken@okstate.edu</w:t>
      </w:r>
    </w:p>
    <w:p w14:paraId="2D1093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megan.marchese@farmingdale.edu</w:t>
      </w:r>
    </w:p>
    <w:p w14:paraId="7004B6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megan.mcguire@mesacc.edu</w:t>
      </w:r>
    </w:p>
    <w:p w14:paraId="7FE143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megan.powell@franklin.edu</w:t>
      </w:r>
    </w:p>
    <w:p w14:paraId="7FD502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megawat@uw.edu</w:t>
      </w:r>
    </w:p>
    <w:p w14:paraId="29DE8F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Meghan.Blackburn@lr.edu</w:t>
      </w:r>
    </w:p>
    <w:p w14:paraId="5A2956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meghan.hays@shakerlibrary.org</w:t>
      </w:r>
    </w:p>
    <w:p w14:paraId="7ED6EA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meghan.stanbridge@norquest.ca</w:t>
      </w:r>
    </w:p>
    <w:p w14:paraId="15E05F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meghan.withers-tong@glastonbury-ct.gov</w:t>
      </w:r>
    </w:p>
    <w:p w14:paraId="5BCF0D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meghantipton@depauw.edu</w:t>
      </w:r>
    </w:p>
    <w:p w14:paraId="314028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megv@bville.lib.ny.us</w:t>
      </w:r>
    </w:p>
    <w:p w14:paraId="055E01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mehmet.kose@marmara.edu.tr</w:t>
      </w:r>
    </w:p>
    <w:p w14:paraId="0267A2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mehreentahir@fccollege.edu.pk</w:t>
      </w:r>
    </w:p>
    <w:p w14:paraId="5CBFE4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meier_I@lynchburg.edu</w:t>
      </w:r>
    </w:p>
    <w:p w14:paraId="48B942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meischsl@delhi.edu</w:t>
      </w:r>
    </w:p>
    <w:p w14:paraId="063611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meisenhauer@mykpl.info</w:t>
      </w:r>
    </w:p>
    <w:p w14:paraId="635148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mej3@stmarys-ca.edu</w:t>
      </w:r>
    </w:p>
    <w:p w14:paraId="4051A6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mel@brandonlibrary.org</w:t>
      </w:r>
    </w:p>
    <w:p w14:paraId="176C3A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melanie.funke@uni-wuerzburg.de</w:t>
      </w:r>
    </w:p>
    <w:p w14:paraId="2E0D83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Melanie.gurney@warringah.nsw.gov.au</w:t>
      </w:r>
    </w:p>
    <w:p w14:paraId="576DB8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melanie.henry@utt.fr</w:t>
      </w:r>
    </w:p>
    <w:p w14:paraId="274623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Melanie.Junge@cui.edu</w:t>
      </w:r>
    </w:p>
    <w:p w14:paraId="48C202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melanie.massey@bakerU.edu</w:t>
      </w:r>
    </w:p>
    <w:p w14:paraId="55F8C5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Melanie.Orosco@lib.sbcounty.gov</w:t>
      </w:r>
    </w:p>
    <w:p w14:paraId="43CEDD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melanie.reedy@wyo.gov</w:t>
      </w:r>
    </w:p>
    <w:p w14:paraId="721A62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melanie.s.armstrong@svcc.edu</w:t>
      </w:r>
    </w:p>
    <w:p w14:paraId="794E2E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melcat@albionlibrary.org</w:t>
      </w:r>
    </w:p>
    <w:p w14:paraId="476C8C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melcat@cadillaclibrary.org</w:t>
      </w:r>
    </w:p>
    <w:p w14:paraId="2A5226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melcat@cadl.org</w:t>
      </w:r>
    </w:p>
    <w:p w14:paraId="2C905E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melcat@cadl.org</w:t>
      </w:r>
    </w:p>
    <w:p w14:paraId="399483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melcat@centerline.gov</w:t>
      </w:r>
    </w:p>
    <w:p w14:paraId="119413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melcat@centrallakelibrary.com</w:t>
      </w:r>
    </w:p>
    <w:p w14:paraId="78C38B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Melcat@ferris.edu</w:t>
      </w:r>
    </w:p>
    <w:p w14:paraId="00CC45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melcat@gardencitylib.us</w:t>
      </w:r>
    </w:p>
    <w:p w14:paraId="37963E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melcat@gladl.org</w:t>
      </w:r>
    </w:p>
    <w:p w14:paraId="19D803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melcat@grossepointelibrary.org</w:t>
      </w:r>
    </w:p>
    <w:p w14:paraId="0F042A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melcat@harborspringslibrary.org</w:t>
      </w:r>
    </w:p>
    <w:p w14:paraId="2DDA40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melcat@hartpubliclibrary.org</w:t>
      </w:r>
    </w:p>
    <w:p w14:paraId="28DEB0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melcat@hollylibrary.org</w:t>
      </w:r>
    </w:p>
    <w:p w14:paraId="02132C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melcat@kdl.libanswers.com</w:t>
      </w:r>
    </w:p>
    <w:p w14:paraId="34A864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melcat@kpl.gov</w:t>
      </w:r>
    </w:p>
    <w:p w14:paraId="3B13C1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MeLCat@kzoo.edu</w:t>
      </w:r>
    </w:p>
    <w:p w14:paraId="7FEDC7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melcat@mcdlibrary.org</w:t>
      </w:r>
    </w:p>
    <w:p w14:paraId="60098F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melcat@monroe.lib.mi.us</w:t>
      </w:r>
    </w:p>
    <w:p w14:paraId="69D6AE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melcat@ntal.org</w:t>
      </w:r>
    </w:p>
    <w:p w14:paraId="6BE328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melcat@putnamlib.org</w:t>
      </w:r>
    </w:p>
    <w:p w14:paraId="0486D1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melcat@reedcitylibrary.org</w:t>
      </w:r>
    </w:p>
    <w:p w14:paraId="4323DE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melcat@rhpl.org</w:t>
      </w:r>
    </w:p>
    <w:p w14:paraId="521CDC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melcatadl@adrian.lib.mi.us</w:t>
      </w:r>
    </w:p>
    <w:p w14:paraId="383968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melcat-contact@tadl.org</w:t>
      </w:r>
    </w:p>
    <w:p w14:paraId="0D6033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melcatill@plymouthlibrary.org</w:t>
      </w:r>
    </w:p>
    <w:p w14:paraId="3EAADC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melcheras@montevallo.edu</w:t>
      </w:r>
    </w:p>
    <w:p w14:paraId="3BD02E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melcontact@brightonlibrary.info</w:t>
      </w:r>
    </w:p>
    <w:p w14:paraId="3C913D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melcontact@hillsdale-library.org</w:t>
      </w:r>
    </w:p>
    <w:p w14:paraId="2AF4ED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melecia.caruthers@libraries.ok.gov</w:t>
      </w:r>
    </w:p>
    <w:p w14:paraId="1136D6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melgert@sterling-heights.net</w:t>
      </w:r>
    </w:p>
    <w:p w14:paraId="7FD870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meli@mplonline.org</w:t>
      </w:r>
    </w:p>
    <w:p w14:paraId="2D6434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melida.busch@cchmc.org</w:t>
      </w:r>
    </w:p>
    <w:p w14:paraId="78422F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Melinda.Martin@scc.spokane.edu</w:t>
      </w:r>
    </w:p>
    <w:p w14:paraId="1E1EF6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melinda@ylpl.lib.ca.us</w:t>
      </w:r>
    </w:p>
    <w:p w14:paraId="24D2E5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melindah@truman.edu</w:t>
      </w:r>
    </w:p>
    <w:p w14:paraId="49C9E4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meline.pehlivanian@sbb.spk-berlin.de</w:t>
      </w:r>
    </w:p>
    <w:p w14:paraId="61565E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melisa.pressley@buncombecounty.org</w:t>
      </w:r>
    </w:p>
    <w:p w14:paraId="4977CB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melissa.bornhoft@njc.edu</w:t>
      </w:r>
    </w:p>
    <w:p w14:paraId="13C034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melissa.curtis@wartburg.edu</w:t>
      </w:r>
    </w:p>
    <w:p w14:paraId="4FB47E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melissa.donaldson@racinelibrary.info</w:t>
      </w:r>
    </w:p>
    <w:p w14:paraId="5A62B2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melissa.flett@wbrl.ca</w:t>
      </w:r>
    </w:p>
    <w:p w14:paraId="1764CE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melissa.gamez@tamusa.edu</w:t>
      </w:r>
    </w:p>
    <w:p w14:paraId="116527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melissa.gomis@doane.edu</w:t>
      </w:r>
    </w:p>
    <w:p w14:paraId="70AB71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Melissa.Gustafson@indstate.edu</w:t>
      </w:r>
    </w:p>
    <w:p w14:paraId="7C2EA3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melissa.j.jones@wilmu.edu</w:t>
      </w:r>
    </w:p>
    <w:p w14:paraId="2439C7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melissa.joy.hackman@emory.edu</w:t>
      </w:r>
    </w:p>
    <w:p w14:paraId="57A3D6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melissa.kash@tulsacc.edu</w:t>
      </w:r>
    </w:p>
    <w:p w14:paraId="435748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melissa.kendrick@acadiau.ca</w:t>
      </w:r>
    </w:p>
    <w:p w14:paraId="0675DA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melissa.kumza@parsippanylibrary.org</w:t>
      </w:r>
    </w:p>
    <w:p w14:paraId="7253C2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melissa.landis@prairiecat.org</w:t>
      </w:r>
    </w:p>
    <w:p w14:paraId="12698C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Melissa.M.Brooks@usm.edu</w:t>
      </w:r>
    </w:p>
    <w:p w14:paraId="764226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melissa.m.clarke@staff.newman.ac.uk</w:t>
      </w:r>
    </w:p>
    <w:p w14:paraId="62BA0A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melissa.motl@uwc.edu</w:t>
      </w:r>
    </w:p>
    <w:p w14:paraId="162531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melissa.okerblom@rockboro.mainlib.org</w:t>
      </w:r>
    </w:p>
    <w:p w14:paraId="2BDD24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melissa.oleen@rowancountync.gov</w:t>
      </w:r>
    </w:p>
    <w:p w14:paraId="5DD309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melissa.payne@rmit.edu.au</w:t>
      </w:r>
    </w:p>
    <w:p w14:paraId="042746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Melissa.Rivosecchi@concordia.ca</w:t>
      </w:r>
    </w:p>
    <w:p w14:paraId="71BD2B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Melissa.Rivosecchi@concordia.ca</w:t>
      </w:r>
    </w:p>
    <w:p w14:paraId="013EB6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Melissa.Vang@unt.edu</w:t>
      </w:r>
    </w:p>
    <w:p w14:paraId="5DF2A4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melissa.wagner@wadsworthlibrary.com</w:t>
      </w:r>
    </w:p>
    <w:p w14:paraId="409F74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melissa@lib.lapeer.org</w:t>
      </w:r>
    </w:p>
    <w:p w14:paraId="403E04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melissa@mglibrary.org</w:t>
      </w:r>
    </w:p>
    <w:p w14:paraId="2630D1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melissa@tcpls.org</w:t>
      </w:r>
    </w:p>
    <w:p w14:paraId="39E8F7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melissa@uiwtx.edu</w:t>
      </w:r>
    </w:p>
    <w:p w14:paraId="397723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melissa@uproc.lib.mi.us</w:t>
      </w:r>
    </w:p>
    <w:p w14:paraId="2A8890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melissae@ci.sherman.tx.us</w:t>
      </w:r>
    </w:p>
    <w:p w14:paraId="542306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melissas@plano.gov</w:t>
      </w:r>
    </w:p>
    <w:p w14:paraId="5EB78B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melissaw@little-dixie.lib.mo.us</w:t>
      </w:r>
    </w:p>
    <w:p w14:paraId="427B20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melita.ambrozic@nuk.uni-lj.si</w:t>
      </w:r>
    </w:p>
    <w:p w14:paraId="08A9E0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meljach@uninorte.edu.co</w:t>
      </w:r>
    </w:p>
    <w:p w14:paraId="78233D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Melkamu.Beyene@aau.edu.et</w:t>
      </w:r>
    </w:p>
    <w:p w14:paraId="7B0C3C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mellett@carlstadt.bccls.org</w:t>
      </w:r>
    </w:p>
    <w:p w14:paraId="1F739D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melliott@sheppardlibrary.org</w:t>
      </w:r>
    </w:p>
    <w:p w14:paraId="317818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mellis@ssc.edu</w:t>
      </w:r>
    </w:p>
    <w:p w14:paraId="6757B9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melmothlib@gmail.com</w:t>
      </w:r>
    </w:p>
    <w:p w14:paraId="2B6332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melnyky@cod.edu</w:t>
      </w:r>
    </w:p>
    <w:p w14:paraId="17A32D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meloding@fslib.gov.za</w:t>
      </w:r>
    </w:p>
    <w:p w14:paraId="6A2442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melody.boren@amarillolibrary.org</w:t>
      </w:r>
    </w:p>
    <w:p w14:paraId="0C2AE8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melsupervisor@aadl.org</w:t>
      </w:r>
    </w:p>
    <w:p w14:paraId="653316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melvill@melvindale.lib.mi.us</w:t>
      </w:r>
    </w:p>
    <w:p w14:paraId="73E21F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melvin.johnson@maine.edu</w:t>
      </w:r>
    </w:p>
    <w:p w14:paraId="44E914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melvyn.yabut@mountainview.gov</w:t>
      </w:r>
    </w:p>
    <w:p w14:paraId="3CD535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melzinga@xula.edu</w:t>
      </w:r>
    </w:p>
    <w:p w14:paraId="5A79C6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memel@fslib.gov.za</w:t>
      </w:r>
    </w:p>
    <w:p w14:paraId="0CCD92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memerson@deltastate.edu</w:t>
      </w:r>
    </w:p>
    <w:p w14:paraId="4581B5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memocordova@boisestate.edu</w:t>
      </w:r>
    </w:p>
    <w:p w14:paraId="1C0F17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memons@csm.edu</w:t>
      </w:r>
    </w:p>
    <w:p w14:paraId="09FD83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mencwa@gmail.com</w:t>
      </w:r>
    </w:p>
    <w:p w14:paraId="5DB209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mendelr@flc.losrios.edu</w:t>
      </w:r>
    </w:p>
    <w:p w14:paraId="121A92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mendonlibrary@hotmail.com</w:t>
      </w:r>
    </w:p>
    <w:p w14:paraId="207145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mengle@usachoice.net</w:t>
      </w:r>
    </w:p>
    <w:p w14:paraId="348B00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mengqi.chen@xjtlu.edu.cn</w:t>
      </w:r>
    </w:p>
    <w:p w14:paraId="539A26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menofia@menofia.edu.eg</w:t>
      </w:r>
    </w:p>
    <w:p w14:paraId="5BBF70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meppinger@woodbridgelibrary.org</w:t>
      </w:r>
    </w:p>
    <w:p w14:paraId="5A5310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meqheleng@fslib.gov.za</w:t>
      </w:r>
    </w:p>
    <w:p w14:paraId="3F9F06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mer@bilkent.edu.tr</w:t>
      </w:r>
    </w:p>
    <w:p w14:paraId="52D2CD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mer_ill@yahoo.com</w:t>
      </w:r>
    </w:p>
    <w:p w14:paraId="7C14AC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mercy@makinicollege.com</w:t>
      </w:r>
    </w:p>
    <w:p w14:paraId="4022F8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merebanl.library@durban.gov.za</w:t>
      </w:r>
    </w:p>
    <w:p w14:paraId="189456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meredith.giffin@concordia.ca</w:t>
      </w:r>
    </w:p>
    <w:p w14:paraId="0DC3BB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meredith.tummeti@centralia.edu</w:t>
      </w:r>
    </w:p>
    <w:p w14:paraId="290206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Meredith.Yates@volstate.edu</w:t>
      </w:r>
    </w:p>
    <w:p w14:paraId="4DB69B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meredithbeardmore@melbournepolytechnic.edu.au</w:t>
      </w:r>
    </w:p>
    <w:p w14:paraId="716F6D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meret.fehlmann@ub.uzh.ch</w:t>
      </w:r>
    </w:p>
    <w:p w14:paraId="5ACD58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mericlna@oplin.org</w:t>
      </w:r>
    </w:p>
    <w:p w14:paraId="12C954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merida_kipp@yakama.com</w:t>
      </w:r>
    </w:p>
    <w:p w14:paraId="50C949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merinda.mclure@colorado.edu</w:t>
      </w:r>
    </w:p>
    <w:p w14:paraId="5511A0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merlita@uconn.edu</w:t>
      </w:r>
    </w:p>
    <w:p w14:paraId="20549A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mernst@mrcpl.org</w:t>
      </w:r>
    </w:p>
    <w:p w14:paraId="68A58E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merrille@missouri.edu</w:t>
      </w:r>
    </w:p>
    <w:p w14:paraId="3269F8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merry@austin.utexas.edu</w:t>
      </w:r>
    </w:p>
    <w:p w14:paraId="265C6E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merry@utdallas.edu</w:t>
      </w:r>
    </w:p>
    <w:p w14:paraId="4319FE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mertz@amigos.org</w:t>
      </w:r>
    </w:p>
    <w:p w14:paraId="5750EF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meryl.geffner@edmonds.edu</w:t>
      </w:r>
    </w:p>
    <w:p w14:paraId="56F11F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mes4@williams.edu</w:t>
      </w:r>
    </w:p>
    <w:p w14:paraId="7B4F32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mescalante@menominee.edu</w:t>
      </w:r>
    </w:p>
    <w:p w14:paraId="284F32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meshia.anderson@uc.edu</w:t>
      </w:r>
    </w:p>
    <w:p w14:paraId="015CD8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mestano@bsu.edu</w:t>
      </w:r>
    </w:p>
    <w:p w14:paraId="61DE6A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metcaw@chowan.edu</w:t>
      </w:r>
    </w:p>
    <w:p w14:paraId="2CAD57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metsimatsho@fslib.gov.za</w:t>
      </w:r>
    </w:p>
    <w:p w14:paraId="10F000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meu@meu.edu.lb</w:t>
      </w:r>
    </w:p>
    <w:p w14:paraId="623EFD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mevis@mwfls.org</w:t>
      </w:r>
    </w:p>
    <w:p w14:paraId="258F8D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meyerca@oplin.org</w:t>
      </w:r>
    </w:p>
    <w:p w14:paraId="0F3594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meyerru@oplin.org</w:t>
      </w:r>
    </w:p>
    <w:p w14:paraId="15904E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mf09@mail.fresnostate.edu</w:t>
      </w:r>
    </w:p>
    <w:p w14:paraId="5C2C9C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mfah@maktoob.com</w:t>
      </w:r>
    </w:p>
    <w:p w14:paraId="3671C0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mfarley@nbpl.info</w:t>
      </w:r>
    </w:p>
    <w:p w14:paraId="44E827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mfarrell@rts.edu</w:t>
      </w:r>
    </w:p>
    <w:p w14:paraId="19337C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mfb@morleylibrary.org</w:t>
      </w:r>
    </w:p>
    <w:p w14:paraId="672914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mfbmeachum@wilmingtonlibrary.org</w:t>
      </w:r>
    </w:p>
    <w:p w14:paraId="2E1649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mfchmiel@elizpl.org</w:t>
      </w:r>
    </w:p>
    <w:p w14:paraId="280BEA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mfchmiel@lmxac.org</w:t>
      </w:r>
    </w:p>
    <w:p w14:paraId="6C3FC0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mfdaley@bernardsvillelibrary.org</w:t>
      </w:r>
    </w:p>
    <w:p w14:paraId="64C29F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mfeatheringill@scciowa.edu</w:t>
      </w:r>
    </w:p>
    <w:p w14:paraId="196705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mferril@wtamu.edu</w:t>
      </w:r>
    </w:p>
    <w:p w14:paraId="203F4B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mferwana@iugaza.edu.ps</w:t>
      </w:r>
    </w:p>
    <w:p w14:paraId="373C41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mferwana@iugaza.edu.ps</w:t>
      </w:r>
    </w:p>
    <w:p w14:paraId="1DB057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mfinn@marysvillelib.org</w:t>
      </w:r>
    </w:p>
    <w:p w14:paraId="11189D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mfiske@keenenh.gov</w:t>
      </w:r>
    </w:p>
    <w:p w14:paraId="786655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mfitz@mun.ca</w:t>
      </w:r>
    </w:p>
    <w:p w14:paraId="08F99C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mfitzgerald@udc.edu</w:t>
      </w:r>
    </w:p>
    <w:p w14:paraId="6B0860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mfleming@twu.edu</w:t>
      </w:r>
    </w:p>
    <w:p w14:paraId="3B63C5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mfleming@twu.edu </w:t>
      </w:r>
    </w:p>
    <w:p w14:paraId="7D8BD5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mfletcher@fpc.cc.tx.us</w:t>
      </w:r>
    </w:p>
    <w:p w14:paraId="787CE0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mfml@berlinborolibrary.org</w:t>
      </w:r>
    </w:p>
    <w:p w14:paraId="69C07C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mfonda@nantahalalibrary.org</w:t>
      </w:r>
    </w:p>
    <w:p w14:paraId="187852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mfonten@lsu.edu</w:t>
      </w:r>
    </w:p>
    <w:p w14:paraId="5B0F05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mfoster@wooster.edu</w:t>
      </w:r>
    </w:p>
    <w:p w14:paraId="6A5F7C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mfox@friscotexas.gov</w:t>
      </w:r>
    </w:p>
    <w:p w14:paraId="6C3020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mfrankenfield@mrcpl.org</w:t>
      </w:r>
    </w:p>
    <w:p w14:paraId="0D65B8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mfranklin2@sfccmo.edu</w:t>
      </w:r>
    </w:p>
    <w:p w14:paraId="126A84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mfrankwi@indiana.edu</w:t>
      </w:r>
    </w:p>
    <w:p w14:paraId="1B6E44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mfrazier@fcps1.org</w:t>
      </w:r>
    </w:p>
    <w:p w14:paraId="704B23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mfreitaspimentel@newbedfordschools.org</w:t>
      </w:r>
    </w:p>
    <w:p w14:paraId="0D8ECE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mfrisbie@jccc.edu</w:t>
      </w:r>
    </w:p>
    <w:p w14:paraId="3A93E7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mfritch@cityofeastlansing.com</w:t>
      </w:r>
    </w:p>
    <w:p w14:paraId="57372A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mfullmer@sandiego.edu</w:t>
      </w:r>
    </w:p>
    <w:p w14:paraId="7A6651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mg@wpi.edu</w:t>
      </w:r>
    </w:p>
    <w:p w14:paraId="425870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mgaither@iredell.lib.nc.us</w:t>
      </w:r>
    </w:p>
    <w:p w14:paraId="55E4AF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mgalagaran@cityofmillvalley.org</w:t>
      </w:r>
    </w:p>
    <w:p w14:paraId="412C5B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mgalloway@dclibraries.org</w:t>
      </w:r>
    </w:p>
    <w:p w14:paraId="5DB272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mgao@zju.edu.cn</w:t>
      </w:r>
    </w:p>
    <w:p w14:paraId="21EE48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mgarcia@weslacopl.us</w:t>
      </w:r>
    </w:p>
    <w:p w14:paraId="4D5B89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mgarcia3@gwcc.commnet.edu</w:t>
      </w:r>
    </w:p>
    <w:p w14:paraId="4BC552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mgargiulo@warren-wilson.edu</w:t>
      </w:r>
    </w:p>
    <w:p w14:paraId="6BE7E5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mgarklav@pratt.edu</w:t>
      </w:r>
    </w:p>
    <w:p w14:paraId="3A558F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mgarton@tulane.edu</w:t>
      </w:r>
    </w:p>
    <w:p w14:paraId="7F7870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mgatewood@lowellpl.lib.in.us</w:t>
      </w:r>
    </w:p>
    <w:p w14:paraId="4A7238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mgaughan@oskaloosalibrary.org</w:t>
      </w:r>
    </w:p>
    <w:p w14:paraId="1ADBDA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mgenther@mppl.org</w:t>
      </w:r>
    </w:p>
    <w:p w14:paraId="7F68B3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Mgeorge@placer.ca.gov</w:t>
      </w:r>
    </w:p>
    <w:p w14:paraId="6EA893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mgermroth@cnm.edu</w:t>
      </w:r>
    </w:p>
    <w:p w14:paraId="541CF6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mgibbsdrayton@claflin.edu</w:t>
      </w:r>
    </w:p>
    <w:p w14:paraId="762250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mgibeault@smith.edu</w:t>
      </w:r>
    </w:p>
    <w:p w14:paraId="1D7BE3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mgibson@gadsdenstate.edu</w:t>
      </w:r>
    </w:p>
    <w:p w14:paraId="34DCAC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mgibson@snead.edu</w:t>
      </w:r>
    </w:p>
    <w:p w14:paraId="10DDA7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mgichuhi@riaraUniversity.ac.ke</w:t>
      </w:r>
    </w:p>
    <w:p w14:paraId="2261B6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mgifford@valleycollege.edu</w:t>
      </w:r>
    </w:p>
    <w:p w14:paraId="19AF46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mgilbert@towson.edu</w:t>
      </w:r>
    </w:p>
    <w:p w14:paraId="74269B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mgilbert@towson.edu</w:t>
      </w:r>
    </w:p>
    <w:p w14:paraId="0839BA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mgillander@midyork.org</w:t>
      </w:r>
    </w:p>
    <w:p w14:paraId="29C413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mgilley@mecc.edu</w:t>
      </w:r>
    </w:p>
    <w:p w14:paraId="621B99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mgillie@stlawu.edu</w:t>
      </w:r>
    </w:p>
    <w:p w14:paraId="57CDBA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mgillmor@monmouth.edu</w:t>
      </w:r>
    </w:p>
    <w:p w14:paraId="0A7DD5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mgilroy@easthaddamlibrarysystem.org</w:t>
      </w:r>
    </w:p>
    <w:p w14:paraId="1875A5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mgilroy@easthaddamlibrarysystem.org</w:t>
      </w:r>
    </w:p>
    <w:p w14:paraId="7467DE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mglaser@plainfieldlibrary.net</w:t>
      </w:r>
    </w:p>
    <w:p w14:paraId="4FBCAF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mgleason@orionlibrary.org</w:t>
      </w:r>
    </w:p>
    <w:p w14:paraId="149F9A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mgoddard@iastate.edu</w:t>
      </w:r>
    </w:p>
    <w:p w14:paraId="4A04C6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mgoedge@ruthhughes.org</w:t>
      </w:r>
    </w:p>
    <w:p w14:paraId="3435BD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mgoins@htlibrary.org</w:t>
      </w:r>
    </w:p>
    <w:p w14:paraId="0CA9DE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mgolovchenko@holmeslib.org</w:t>
      </w:r>
    </w:p>
    <w:p w14:paraId="6BC4BD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mgonzalez@passaicpubliclibrary.org</w:t>
      </w:r>
    </w:p>
    <w:p w14:paraId="759759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mgonzalez@uwf.edu</w:t>
      </w:r>
    </w:p>
    <w:p w14:paraId="4A4104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mgooch@wooster.edu</w:t>
      </w:r>
    </w:p>
    <w:p w14:paraId="3B545B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mgoodell@fortbend.lib.tx.us</w:t>
      </w:r>
    </w:p>
    <w:p w14:paraId="2E4593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MGore@hcc.commnet.edu</w:t>
      </w:r>
    </w:p>
    <w:p w14:paraId="3E4173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mgormley2@centralstate.edu</w:t>
      </w:r>
    </w:p>
    <w:p w14:paraId="6FF05E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mgraceffo@saintpeters.edu</w:t>
      </w:r>
    </w:p>
    <w:p w14:paraId="7370FF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mgraham@farmingtonlibraries.org</w:t>
      </w:r>
    </w:p>
    <w:p w14:paraId="510265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mgrandin@warrenlib.org</w:t>
      </w:r>
    </w:p>
    <w:p w14:paraId="640F59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mgraulich@dexter.lib.mi.us</w:t>
      </w:r>
    </w:p>
    <w:p w14:paraId="3BE86A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mgraves@emcity.org</w:t>
      </w:r>
    </w:p>
    <w:p w14:paraId="5E4A67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mgray@seolibraries.org</w:t>
      </w:r>
    </w:p>
    <w:p w14:paraId="676E79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mgray-williams@albany.edu</w:t>
      </w:r>
    </w:p>
    <w:p w14:paraId="1439A5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MGrear@daytonmetrolibrary.org</w:t>
      </w:r>
    </w:p>
    <w:p w14:paraId="0280E8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mgreenwell@ncplky.org</w:t>
      </w:r>
    </w:p>
    <w:p w14:paraId="267036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mgriffin@nantahalalibrary.org</w:t>
      </w:r>
    </w:p>
    <w:p w14:paraId="39F221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mgrona@vernoncollege.edu</w:t>
      </w:r>
    </w:p>
    <w:p w14:paraId="18EE89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mgross@cumberland.lib.nc.us</w:t>
      </w:r>
    </w:p>
    <w:p w14:paraId="122811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mgrutchfield@jcls.org</w:t>
      </w:r>
    </w:p>
    <w:p w14:paraId="263ADB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mgsitts@colgate.edu</w:t>
      </w:r>
    </w:p>
    <w:p w14:paraId="3B0E81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mgsmith@hccc.edu</w:t>
      </w:r>
    </w:p>
    <w:p w14:paraId="3698DE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mgsoliz@laredolibrary.org</w:t>
      </w:r>
    </w:p>
    <w:p w14:paraId="21AD8D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mgupta@plnl.org</w:t>
      </w:r>
    </w:p>
    <w:p w14:paraId="1A14B2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mguthrie@tarleton.edu</w:t>
      </w:r>
    </w:p>
    <w:p w14:paraId="27176F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mh14@columbia.edu</w:t>
      </w:r>
    </w:p>
    <w:p w14:paraId="492863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mh27@txstate.edu</w:t>
      </w:r>
    </w:p>
    <w:p w14:paraId="2D7100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mhadden@cityoffrostproof.com</w:t>
      </w:r>
    </w:p>
    <w:p w14:paraId="63282C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mhaddican@jefferson.lib.la.us</w:t>
      </w:r>
    </w:p>
    <w:p w14:paraId="174405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mha-ill@hamline.edu</w:t>
      </w:r>
    </w:p>
    <w:p w14:paraId="27A565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mhajj@moore.edu</w:t>
      </w:r>
    </w:p>
    <w:p w14:paraId="0F2307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mhall@mfrl.org</w:t>
      </w:r>
    </w:p>
    <w:p w14:paraId="4DE6A0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mhall@ned.lib.tx.us</w:t>
      </w:r>
    </w:p>
    <w:p w14:paraId="23B25D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mhall@qvcc.edu</w:t>
      </w:r>
    </w:p>
    <w:p w14:paraId="0CBB44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mhan3@illinois.edu</w:t>
      </w:r>
    </w:p>
    <w:p w14:paraId="074F66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mhar@loc.gov</w:t>
      </w:r>
    </w:p>
    <w:p w14:paraId="0C2D5C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mhardison@smccme.edu</w:t>
      </w:r>
    </w:p>
    <w:p w14:paraId="4354E7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mharri27@lesley.edu</w:t>
      </w:r>
    </w:p>
    <w:p w14:paraId="2B4E26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mharri27@lesley.edu</w:t>
      </w:r>
    </w:p>
    <w:p w14:paraId="702AB3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mharrigan@crownpointlibrary.org</w:t>
      </w:r>
    </w:p>
    <w:p w14:paraId="313867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mhart@sdccd.edu</w:t>
      </w:r>
    </w:p>
    <w:p w14:paraId="5BEEE8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MHartman@ppl.lib.in.us</w:t>
      </w:r>
    </w:p>
    <w:p w14:paraId="774F43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mhartson@newportbeachca.gov</w:t>
      </w:r>
    </w:p>
    <w:p w14:paraId="36E01D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mhasbrou@mcl.org</w:t>
      </w:r>
    </w:p>
    <w:p w14:paraId="4EE0E2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mhassoun@scs-net.org</w:t>
      </w:r>
    </w:p>
    <w:p w14:paraId="244CEE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mhatfield@wtcox.com</w:t>
      </w:r>
    </w:p>
    <w:p w14:paraId="365846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mhayashi@fau.edu</w:t>
      </w:r>
    </w:p>
    <w:p w14:paraId="73A5AA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mhbass881@wilkescc.edu</w:t>
      </w:r>
    </w:p>
    <w:p w14:paraId="3599E0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mhearn@necc.mass.edu</w:t>
      </w:r>
    </w:p>
    <w:p w14:paraId="6B5572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mheaton@cityofirving.org</w:t>
      </w:r>
    </w:p>
    <w:p w14:paraId="481A6D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mheckman@racc.edu</w:t>
      </w:r>
    </w:p>
    <w:p w14:paraId="38F0C5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mhein@sharon.lib.wi.us</w:t>
      </w:r>
    </w:p>
    <w:p w14:paraId="07E110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mheltshe@lancasterlibraries.org</w:t>
      </w:r>
    </w:p>
    <w:p w14:paraId="6048C5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mhemhauser@berkeley.edu</w:t>
      </w:r>
    </w:p>
    <w:p w14:paraId="62DE57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mhendrix@lancasterlibraries.org</w:t>
      </w:r>
    </w:p>
    <w:p w14:paraId="06DF69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mhendrix@lancasterlibraries.org</w:t>
      </w:r>
    </w:p>
    <w:p w14:paraId="43E5D8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mhensel@mylondonlibrary.org</w:t>
      </w:r>
    </w:p>
    <w:p w14:paraId="63A152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mherbert@elsegundo.org</w:t>
      </w:r>
    </w:p>
    <w:p w14:paraId="3EE194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mherrick@sfsu.edu</w:t>
      </w:r>
    </w:p>
    <w:p w14:paraId="6F0E91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mhersey@glynncounty-ga.gov</w:t>
      </w:r>
    </w:p>
    <w:p w14:paraId="1CE1F6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mheslinger@kvcc.edu</w:t>
      </w:r>
    </w:p>
    <w:p w14:paraId="23AA30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mhickman@akronlibrary.org</w:t>
      </w:r>
    </w:p>
    <w:p w14:paraId="5313E3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mhill@leegov.com</w:t>
      </w:r>
    </w:p>
    <w:p w14:paraId="3D1959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mhill@lincolntownshiplibrary.org</w:t>
      </w:r>
    </w:p>
    <w:p w14:paraId="1092D5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mhinchcl@bloomu.edu</w:t>
      </w:r>
    </w:p>
    <w:p w14:paraId="6C0D20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mhinchcl@bloomu.edu</w:t>
      </w:r>
    </w:p>
    <w:p w14:paraId="4E9BCD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mhines@steu.edu</w:t>
      </w:r>
    </w:p>
    <w:p w14:paraId="4A1D4C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mhinkle@uproc.lib.mi.us</w:t>
      </w:r>
    </w:p>
    <w:p w14:paraId="610A56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mhirning@clatskanielibrary.org</w:t>
      </w:r>
    </w:p>
    <w:p w14:paraId="649709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mhlopez@milwaukee.gov</w:t>
      </w:r>
    </w:p>
    <w:p w14:paraId="11669B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mhm@sapc.edu</w:t>
      </w:r>
    </w:p>
    <w:p w14:paraId="28659C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mhmurph2@uncg.edu</w:t>
      </w:r>
    </w:p>
    <w:p w14:paraId="5D22AD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mho2@tyndale.ca</w:t>
      </w:r>
    </w:p>
    <w:p w14:paraId="16594F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mhofmann@rider.edu</w:t>
      </w:r>
    </w:p>
    <w:p w14:paraId="7B4C44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mhogan@rockyhillct.gov</w:t>
      </w:r>
    </w:p>
    <w:p w14:paraId="37DCBE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mholland51@stlcc.edu</w:t>
      </w:r>
    </w:p>
    <w:p w14:paraId="2A7BC1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mholles@stanlycountylibrary.org</w:t>
      </w:r>
    </w:p>
    <w:p w14:paraId="68C37E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mhom@hunter.cuny.edu</w:t>
      </w:r>
    </w:p>
    <w:p w14:paraId="2ECE04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mhook@manistiqueschools.org</w:t>
      </w:r>
    </w:p>
    <w:p w14:paraId="307D91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mhopkins@fhuedu</w:t>
      </w:r>
    </w:p>
    <w:p w14:paraId="5C30B4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mhopkins@fortbend.lib.tx.us</w:t>
      </w:r>
    </w:p>
    <w:p w14:paraId="539C68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mhortt@highplains.us</w:t>
      </w:r>
    </w:p>
    <w:p w14:paraId="3252F3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mhoskins@bellcpl.org</w:t>
      </w:r>
    </w:p>
    <w:p w14:paraId="334DD2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mhousel@cityofsantamaria.org</w:t>
      </w:r>
    </w:p>
    <w:p w14:paraId="4B9920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mhouser@cabq.gov</w:t>
      </w:r>
    </w:p>
    <w:p w14:paraId="4C81AC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mhoyle@ebsco.com</w:t>
      </w:r>
    </w:p>
    <w:p w14:paraId="25C042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mhozey@northgatech.edu</w:t>
      </w:r>
    </w:p>
    <w:p w14:paraId="5BBFAE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mhtanaka@lab.twcu.ac.jp</w:t>
      </w:r>
    </w:p>
    <w:p w14:paraId="639CED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mhubbard@peterboroughnh.gov</w:t>
      </w:r>
    </w:p>
    <w:p w14:paraId="1640D8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mhuber@miami.edu</w:t>
      </w:r>
    </w:p>
    <w:p w14:paraId="50BED9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mhuggins@claflin.edu</w:t>
      </w:r>
    </w:p>
    <w:p w14:paraId="44B680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MHuggins@RichlandLibrary.com</w:t>
      </w:r>
    </w:p>
    <w:p w14:paraId="287A6D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mhumber@sublettecountylibrary.org</w:t>
      </w:r>
    </w:p>
    <w:p w14:paraId="7BCCC7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mhumphrey@negeorgialibraries.org</w:t>
      </w:r>
    </w:p>
    <w:p w14:paraId="7A0A95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mhunt5@niu.edu</w:t>
      </w:r>
    </w:p>
    <w:p w14:paraId="030EB7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mhursh@library.rochester.edu</w:t>
      </w:r>
    </w:p>
    <w:p w14:paraId="66B259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mic.chichih@gmail.com</w:t>
      </w:r>
    </w:p>
    <w:p w14:paraId="63115D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micaza@starklibrary.org</w:t>
      </w:r>
    </w:p>
    <w:p w14:paraId="2C3C7E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michael.a.rodriguez@uconn.edu</w:t>
      </w:r>
    </w:p>
    <w:p w14:paraId="27DAF6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michael.abramov@austintexas.gov</w:t>
      </w:r>
    </w:p>
    <w:p w14:paraId="1635BB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michael.adams@sl.nsw.gov.au</w:t>
      </w:r>
    </w:p>
    <w:p w14:paraId="26695B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michael.aldrich@byuh.edu</w:t>
      </w:r>
    </w:p>
    <w:p w14:paraId="32D6F6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michael.becht@bibliothek.uni-augsburg.de</w:t>
      </w:r>
    </w:p>
    <w:p w14:paraId="7BB9E6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Michael.Biondo@sdstate.edu</w:t>
      </w:r>
    </w:p>
    <w:p w14:paraId="25CEBF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michael.cullen@nd.edu.au</w:t>
      </w:r>
    </w:p>
    <w:p w14:paraId="079C7E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Michael.Edwards@lminfo.us</w:t>
      </w:r>
    </w:p>
    <w:p w14:paraId="19A284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michael.gabe@cpl.org</w:t>
      </w:r>
    </w:p>
    <w:p w14:paraId="0ACACC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Michael.gannon@pgcmls.info</w:t>
      </w:r>
    </w:p>
    <w:p w14:paraId="211CF0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michael.garcia@southflorida.edu</w:t>
      </w:r>
    </w:p>
    <w:p w14:paraId="6E4D1F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michael.garner@midway.edu</w:t>
      </w:r>
    </w:p>
    <w:p w14:paraId="1FC29B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michael.hughes@cuny.edu</w:t>
      </w:r>
    </w:p>
    <w:p w14:paraId="07D0C8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michael.hull@seolibraries.com</w:t>
      </w:r>
    </w:p>
    <w:p w14:paraId="6FB499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Michael.Humphrey@ncu.edu.jm</w:t>
      </w:r>
    </w:p>
    <w:p w14:paraId="7E7EDB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michael.jazbec@shellharbour.nsw.gov.au</w:t>
      </w:r>
    </w:p>
    <w:p w14:paraId="63C4C8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Michael.Johnson@beulah.edu</w:t>
      </w:r>
    </w:p>
    <w:p w14:paraId="0F4731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michael.lambert@sfpl.org</w:t>
      </w:r>
    </w:p>
    <w:p w14:paraId="394807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Michael.levine-clark@du.edu</w:t>
      </w:r>
    </w:p>
    <w:p w14:paraId="1B4AA4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Michael.Levine-Clark@du.edu</w:t>
      </w:r>
    </w:p>
    <w:p w14:paraId="19A3E6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michael.manasco@uah.edu</w:t>
      </w:r>
    </w:p>
    <w:p w14:paraId="3FD0FD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michael.mannheim@wne.edu</w:t>
      </w:r>
    </w:p>
    <w:p w14:paraId="4F8E74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michael.miersch@uni-tuebingen.de</w:t>
      </w:r>
    </w:p>
    <w:p w14:paraId="27061C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Michael.Mitchell@louisiana.edu</w:t>
      </w:r>
    </w:p>
    <w:p w14:paraId="309203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michael.normann@kit.edu</w:t>
      </w:r>
    </w:p>
    <w:p w14:paraId="6C91A2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michael.normann@kit.edu</w:t>
      </w:r>
    </w:p>
    <w:p w14:paraId="2A1BB1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michael.oehrlich@uni-jena.de</w:t>
      </w:r>
    </w:p>
    <w:p w14:paraId="0380DA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Michael.Sprehe@ignatius.org</w:t>
      </w:r>
    </w:p>
    <w:p w14:paraId="01405A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Michael.Tolan@bhsu.edu</w:t>
      </w:r>
    </w:p>
    <w:p w14:paraId="1CDDD2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michael.vankeulen@mnwest.edu</w:t>
      </w:r>
    </w:p>
    <w:p w14:paraId="04D2CA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michael.waldman@baruch.cuny.edu</w:t>
      </w:r>
    </w:p>
    <w:p w14:paraId="25AAA5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Michael.Waldman@baruch.cuny.edu</w:t>
      </w:r>
    </w:p>
    <w:p w14:paraId="1E98E8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michael.wetta@npc.edu</w:t>
      </w:r>
    </w:p>
    <w:p w14:paraId="6B1F4A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michael.wol0911@ewc.edu</w:t>
      </w:r>
    </w:p>
    <w:p w14:paraId="2A8457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michael@bristol.lib.in.us</w:t>
      </w:r>
    </w:p>
    <w:p w14:paraId="3216CE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michael@guernseycountylibrary.org</w:t>
      </w:r>
    </w:p>
    <w:p w14:paraId="30031C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Michael_aked@owens.edu</w:t>
      </w:r>
    </w:p>
    <w:p w14:paraId="02689A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michael_modugno@nymc.edu</w:t>
      </w:r>
    </w:p>
    <w:p w14:paraId="020AC8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Michael_Sekaquaptewa@yakama.com</w:t>
      </w:r>
    </w:p>
    <w:p w14:paraId="72ACC0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michaela@edwpl.org</w:t>
      </w:r>
    </w:p>
    <w:p w14:paraId="6852B1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michaelb@multcolib.org</w:t>
      </w:r>
    </w:p>
    <w:p w14:paraId="475E61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michaelpenrod@wcdpl.org</w:t>
      </w:r>
    </w:p>
    <w:p w14:paraId="0ACAF8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michaeltc@evpl.org</w:t>
      </w:r>
    </w:p>
    <w:p w14:paraId="27BA37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Michal.Ehrmann@biu.ac.il</w:t>
      </w:r>
    </w:p>
    <w:p w14:paraId="2DF729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michalski@ucdavis.edu</w:t>
      </w:r>
    </w:p>
    <w:p w14:paraId="7DED3C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michele.burke@chemeketa.edu</w:t>
      </w:r>
    </w:p>
    <w:p w14:paraId="112DF7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michele.charbonneau@enap.ca</w:t>
      </w:r>
    </w:p>
    <w:p w14:paraId="2B748B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michele.mcknelly@uwrf.edu</w:t>
      </w:r>
    </w:p>
    <w:p w14:paraId="311E61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michele.mrazik@desales.edu</w:t>
      </w:r>
    </w:p>
    <w:p w14:paraId="7584EC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michele.santamaria@millersville.edu</w:t>
      </w:r>
    </w:p>
    <w:p w14:paraId="078207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michele.speck@missioncollege.edu</w:t>
      </w:r>
    </w:p>
    <w:p w14:paraId="2263DD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micheleh@trpld.org</w:t>
      </w:r>
    </w:p>
    <w:p w14:paraId="6C40EF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michelek@lincc.org</w:t>
      </w:r>
    </w:p>
    <w:p w14:paraId="1229DB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michelel@fdu.edu</w:t>
      </w:r>
    </w:p>
    <w:p w14:paraId="6ACB3F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michelepratt@delta.edu</w:t>
      </w:r>
    </w:p>
    <w:p w14:paraId="12528A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micheles@mcmc.net</w:t>
      </w:r>
    </w:p>
    <w:p w14:paraId="038B94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michelle.albert@nutley.bccls.org</w:t>
      </w:r>
    </w:p>
    <w:p w14:paraId="1CC9D6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michelle.bagley@pcc.edu</w:t>
      </w:r>
    </w:p>
    <w:p w14:paraId="062EB3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michelle.carreiro@westvalley.edu</w:t>
      </w:r>
    </w:p>
    <w:p w14:paraId="48AF78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michelle.crowther@canterbury.ac.uk</w:t>
      </w:r>
    </w:p>
    <w:p w14:paraId="0EA89D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Michelle.Ehrenpreis@lehman.cuny.edu</w:t>
      </w:r>
    </w:p>
    <w:p w14:paraId="75BEDA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michelle.filkins@metrostate.edu</w:t>
      </w:r>
    </w:p>
    <w:p w14:paraId="35D4E9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michelle.gonzales@senecacollege.ca</w:t>
      </w:r>
    </w:p>
    <w:p w14:paraId="43FED2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michelle.gonzales@senecacollege.ca</w:t>
      </w:r>
    </w:p>
    <w:p w14:paraId="21D1D2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michelle.halpin@sunderland.ac.uk</w:t>
      </w:r>
    </w:p>
    <w:p w14:paraId="098098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michelle.hammond@goucher.edu</w:t>
      </w:r>
    </w:p>
    <w:p w14:paraId="25634D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michelle.hildreth@wakegov.com</w:t>
      </w:r>
    </w:p>
    <w:p w14:paraId="6DA60B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michelle.joy@saintleo.edu</w:t>
      </w:r>
    </w:p>
    <w:p w14:paraId="161DC5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michelle.klaw@utsa.edu</w:t>
      </w:r>
    </w:p>
    <w:p w14:paraId="0F1C76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michelle.maunder@midwestern.nsw.gov.au</w:t>
      </w:r>
    </w:p>
    <w:p w14:paraId="51EEBE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michelle.osborne@gastongov.com</w:t>
      </w:r>
    </w:p>
    <w:p w14:paraId="4F0904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michelle.petry@gccaz.edu</w:t>
      </w:r>
    </w:p>
    <w:p w14:paraId="28011D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michelle.sanchez@chaffey.edu</w:t>
      </w:r>
    </w:p>
    <w:p w14:paraId="4DCCBD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michelle.schewe@bellevuecollege.edu</w:t>
      </w:r>
    </w:p>
    <w:p w14:paraId="429A44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michelle.smith15@tulsacc.edu</w:t>
      </w:r>
    </w:p>
    <w:p w14:paraId="33384E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michelle.swanbeardmore@centralcoast.nsw.gov.au</w:t>
      </w:r>
    </w:p>
    <w:p w14:paraId="122267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michelle.tighe@universityofgalway.ie</w:t>
      </w:r>
    </w:p>
    <w:p w14:paraId="4CF02C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michelle.vanderwoude@trnty.edu</w:t>
      </w:r>
    </w:p>
    <w:p w14:paraId="34E007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Michelle.Washington@lva.virginia.gov</w:t>
      </w:r>
    </w:p>
    <w:p w14:paraId="119CB7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michelle.williams20@pcc.edu</w:t>
      </w:r>
    </w:p>
    <w:p w14:paraId="444925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michelle.woodcroft@act.gov.au</w:t>
      </w:r>
    </w:p>
    <w:p w14:paraId="452E1C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michelle_headrick@cuesta.edu</w:t>
      </w:r>
    </w:p>
    <w:p w14:paraId="151463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MichelleB@cctexas.com</w:t>
      </w:r>
    </w:p>
    <w:p w14:paraId="4A40D7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michelleh@kiama.nsw.gov.au</w:t>
      </w:r>
    </w:p>
    <w:p w14:paraId="3490EE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mickey@bastroplibrary.org</w:t>
      </w:r>
    </w:p>
    <w:p w14:paraId="3715E2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micky5533@gate.sinica.edu.tw</w:t>
      </w:r>
    </w:p>
    <w:p w14:paraId="5DA595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midcity@tshwane.gov.za</w:t>
      </w:r>
    </w:p>
    <w:p w14:paraId="3460B3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midgley@uic.edu</w:t>
      </w:r>
    </w:p>
    <w:p w14:paraId="7CD632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midgley@uic.edu</w:t>
      </w:r>
    </w:p>
    <w:p w14:paraId="406D43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midthuns@matc.edu</w:t>
      </w:r>
    </w:p>
    <w:p w14:paraId="3ABA10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mies.martin@aquinas.edu</w:t>
      </w:r>
    </w:p>
    <w:p w14:paraId="0F1C6E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migell.acosta@sdcounty.ca.gov</w:t>
      </w:r>
    </w:p>
    <w:p w14:paraId="50D508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Migell.Acosta@sdcounty.ca.gov</w:t>
      </w:r>
    </w:p>
    <w:p w14:paraId="17A460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mignon.reed@callowaycountylibrary.org</w:t>
      </w:r>
    </w:p>
    <w:p w14:paraId="181047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mikael.arvidsson@kau.se</w:t>
      </w:r>
    </w:p>
    <w:p w14:paraId="439A13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mikayla.osso@mypolkcity.org</w:t>
      </w:r>
    </w:p>
    <w:p w14:paraId="08F3D8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mikayla.redden@utoronto.ca</w:t>
      </w:r>
    </w:p>
    <w:p w14:paraId="0DB28D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mike.boedicker@libraryweb.org</w:t>
      </w:r>
    </w:p>
    <w:p w14:paraId="15F8EF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mike.jansen@ci.woodburn.or.us</w:t>
      </w:r>
    </w:p>
    <w:p w14:paraId="09FCDC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mike.justice@kctcs.edu</w:t>
      </w:r>
    </w:p>
    <w:p w14:paraId="4494BF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mike.mcguire@colby.edu</w:t>
      </w:r>
    </w:p>
    <w:p w14:paraId="19787E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mike.miller@austintexas.gov</w:t>
      </w:r>
    </w:p>
    <w:p w14:paraId="3EA4F5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mikey.amon@nic.edu</w:t>
      </w:r>
    </w:p>
    <w:p w14:paraId="595BF1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Miki.Scholl@waldenu.edu</w:t>
      </w:r>
    </w:p>
    <w:p w14:paraId="375E4C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miki@library.ucla.edu</w:t>
      </w:r>
    </w:p>
    <w:p w14:paraId="37A7A8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milanpark.library@govanmbheki.co.za</w:t>
      </w:r>
    </w:p>
    <w:p w14:paraId="35FFBB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milesj@boulderlibrary.org</w:t>
      </w:r>
    </w:p>
    <w:p w14:paraId="2EC76E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milkhui@mail.tku.edu.tw</w:t>
      </w:r>
    </w:p>
    <w:p w14:paraId="33F7DB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miller@lvc.edu</w:t>
      </w:r>
    </w:p>
    <w:p w14:paraId="46AEC5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millercf@matc.edu</w:t>
      </w:r>
    </w:p>
    <w:p w14:paraId="39E652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Millere@moravian.edu</w:t>
      </w:r>
    </w:p>
    <w:p w14:paraId="53F46E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millere@sou.edu</w:t>
      </w:r>
    </w:p>
    <w:p w14:paraId="63381F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millerj1@hope.ac.uk</w:t>
      </w:r>
    </w:p>
    <w:p w14:paraId="7B1DF6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MillerK@nfcc.edu</w:t>
      </w:r>
    </w:p>
    <w:p w14:paraId="4793D2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millerl@cod.edu</w:t>
      </w:r>
    </w:p>
    <w:p w14:paraId="0CF5BE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millerm@grayson.edu</w:t>
      </w:r>
    </w:p>
    <w:p w14:paraId="4AACAC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millersu@william.jewell.edu</w:t>
      </w:r>
    </w:p>
    <w:p w14:paraId="5D5AEF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milos.markovic@cpl.org</w:t>
      </w:r>
    </w:p>
    <w:p w14:paraId="049925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milos.markovic@cpl.org</w:t>
      </w:r>
    </w:p>
    <w:p w14:paraId="02440C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milvia.priano@europarl.europa.eu</w:t>
      </w:r>
    </w:p>
    <w:p w14:paraId="07A6A4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Mindy.Hobensack@eastern.k12.in.us</w:t>
      </w:r>
    </w:p>
    <w:p w14:paraId="1EFF05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mine.gunduz@prep.bahcesehir.edu.tr</w:t>
      </w:r>
    </w:p>
    <w:p w14:paraId="3883D6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miner@plsinfo.org</w:t>
      </w:r>
    </w:p>
    <w:p w14:paraId="34C09F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minh.duong@nationalcitylibrary.org</w:t>
      </w:r>
    </w:p>
    <w:p w14:paraId="5CBB6A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minia@minia.edu.eg</w:t>
      </w:r>
    </w:p>
    <w:p w14:paraId="1CFED1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minihan@hkbu.edu.hk</w:t>
      </w:r>
    </w:p>
    <w:p w14:paraId="76CA91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minneotalib@plumcreeklibrary.net</w:t>
      </w:r>
    </w:p>
    <w:p w14:paraId="543CDD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minnerll@cf.edu</w:t>
      </w:r>
    </w:p>
    <w:p w14:paraId="3E0497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minnie.carstarphen@wccs.edu</w:t>
      </w:r>
    </w:p>
    <w:p w14:paraId="512CEA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minnixma@oplin.org</w:t>
      </w:r>
    </w:p>
    <w:p w14:paraId="433374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Miomirka.Kecojevic@mail.wvu.edu</w:t>
      </w:r>
    </w:p>
    <w:p w14:paraId="2807EA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mira@sfsu.edu</w:t>
      </w:r>
    </w:p>
    <w:p w14:paraId="52CE21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mirabild@union.edu</w:t>
      </w:r>
    </w:p>
    <w:p w14:paraId="48F983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miranda.axworthy@castleton.edu</w:t>
      </w:r>
    </w:p>
    <w:p w14:paraId="27285B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miranda.g@madisonlib.org</w:t>
      </w:r>
    </w:p>
    <w:p w14:paraId="52503D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miranda@benbrooklibrary.org</w:t>
      </w:r>
    </w:p>
    <w:p w14:paraId="6B44F3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Mireille.Gagnon@USherbrooke.ca</w:t>
      </w:r>
    </w:p>
    <w:p w14:paraId="4F4AB6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Miriam.Guskin@kbcc.cuny.edu</w:t>
      </w:r>
    </w:p>
    <w:p w14:paraId="003F86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miriam@ndld.org</w:t>
      </w:r>
    </w:p>
    <w:p w14:paraId="20120C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miriamndungu@yahoo.co.uk</w:t>
      </w:r>
    </w:p>
    <w:p w14:paraId="6F6CE0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mirion@bcls.lib.nj.us</w:t>
      </w:r>
    </w:p>
    <w:p w14:paraId="3EDEEA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Mirna.Parker@cpl.org</w:t>
      </w:r>
    </w:p>
    <w:p w14:paraId="08D986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mirzoyan@ysu.am</w:t>
      </w:r>
    </w:p>
    <w:p w14:paraId="1C0333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mis306@lehigh.edu</w:t>
      </w:r>
    </w:p>
    <w:p w14:paraId="41DDD6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misrar@sunysuffolk.edu</w:t>
      </w:r>
    </w:p>
    <w:p w14:paraId="766CA0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missy.hadden@mypclc.info</w:t>
      </w:r>
    </w:p>
    <w:p w14:paraId="405194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missy@ckls.org</w:t>
      </w:r>
    </w:p>
    <w:p w14:paraId="14C4C9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misty@marigold.ab.ca</w:t>
      </w:r>
    </w:p>
    <w:p w14:paraId="5C72B9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mistybishop.vcpln@gmail.com</w:t>
      </w:r>
    </w:p>
    <w:p w14:paraId="3848C4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mitch.caudill@kctcs.edu</w:t>
      </w:r>
    </w:p>
    <w:p w14:paraId="5AB039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mitchellc@uwstout.edu</w:t>
      </w:r>
    </w:p>
    <w:p w14:paraId="359383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mitchelle@arcpls.org</w:t>
      </w:r>
    </w:p>
    <w:p w14:paraId="77347C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mittah.masilela@smu.ac.za</w:t>
      </w:r>
    </w:p>
    <w:p w14:paraId="339B44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mittenbv@newpaltz.edu</w:t>
      </w:r>
    </w:p>
    <w:p w14:paraId="668E99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mittie.pearson@coastalalabama.edu</w:t>
      </w:r>
    </w:p>
    <w:p w14:paraId="079B7B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mizuki.miyashita@umontana.edu</w:t>
      </w:r>
    </w:p>
    <w:p w14:paraId="72D64D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mja@umd.edu</w:t>
      </w:r>
    </w:p>
    <w:p w14:paraId="2275A1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mjabaily@uccs.edu</w:t>
      </w:r>
    </w:p>
    <w:p w14:paraId="15BAD4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mjackson@milligan.edu</w:t>
      </w:r>
    </w:p>
    <w:p w14:paraId="3B6AB9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mjadlos@sjf.edu</w:t>
      </w:r>
    </w:p>
    <w:p w14:paraId="084F1D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mjamali@kpa.co.ke</w:t>
      </w:r>
    </w:p>
    <w:p w14:paraId="5E1AB2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Mjamali@kpa.co.ke</w:t>
      </w:r>
    </w:p>
    <w:p w14:paraId="413507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mjames@henricolibrary.org</w:t>
      </w:r>
    </w:p>
    <w:p w14:paraId="2A5AB5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mjames@ocln.org</w:t>
      </w:r>
    </w:p>
    <w:p w14:paraId="74F8F2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mjb37@psu.edu</w:t>
      </w:r>
    </w:p>
    <w:p w14:paraId="0D71C4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mjenkins@fit.edu</w:t>
      </w:r>
    </w:p>
    <w:p w14:paraId="609436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mjimenez@dgb.unam.mx</w:t>
      </w:r>
    </w:p>
    <w:p w14:paraId="30FEE2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mjlarkin@chc.edu</w:t>
      </w:r>
    </w:p>
    <w:p w14:paraId="3D3F34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mj-little@comcast.net</w:t>
      </w:r>
    </w:p>
    <w:p w14:paraId="3CBE77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mjohnson@hammondpubliclibrary.org</w:t>
      </w:r>
    </w:p>
    <w:p w14:paraId="720AA4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mjohnson@prattlibrary.org</w:t>
      </w:r>
    </w:p>
    <w:p w14:paraId="1D4527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mjohnson@prattlibrary.org</w:t>
      </w:r>
    </w:p>
    <w:p w14:paraId="01090E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mjohnson@sailsinc.org</w:t>
      </w:r>
    </w:p>
    <w:p w14:paraId="5388A1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mjohnson@trrl.org</w:t>
      </w:r>
    </w:p>
    <w:p w14:paraId="3BA43C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mjohnsto@westga.edu</w:t>
      </w:r>
    </w:p>
    <w:p w14:paraId="26B35C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mjones@granvillelibrary.org</w:t>
      </w:r>
    </w:p>
    <w:p w14:paraId="49FC79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mjones@piscatawaylibrary.org</w:t>
      </w:r>
    </w:p>
    <w:p w14:paraId="75DC1F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mjostercamp@northpark.edu</w:t>
      </w:r>
    </w:p>
    <w:p w14:paraId="18B05F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mjsantos@delawarelibrary.org</w:t>
      </w:r>
    </w:p>
    <w:p w14:paraId="414851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mjsb001@bucknell.edu</w:t>
      </w:r>
    </w:p>
    <w:p w14:paraId="0E7225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mjtsekelo@gmail.com</w:t>
      </w:r>
    </w:p>
    <w:p w14:paraId="4C0AF1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mjune@lssu.edu</w:t>
      </w:r>
    </w:p>
    <w:p w14:paraId="5AE23D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mjw13@psu.edu</w:t>
      </w:r>
    </w:p>
    <w:p w14:paraId="345146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mjwalker@ccc.edu</w:t>
      </w:r>
    </w:p>
    <w:p w14:paraId="2D19F3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mkadiyala@auctr.edu</w:t>
      </w:r>
    </w:p>
    <w:p w14:paraId="57929D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MKalkis@daytonmetrolibrary.org</w:t>
      </w:r>
    </w:p>
    <w:p w14:paraId="2EC436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mkandiuk@yorku.ca</w:t>
      </w:r>
    </w:p>
    <w:p w14:paraId="38705C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mkappanadze@elmira.edu</w:t>
      </w:r>
    </w:p>
    <w:p w14:paraId="49A087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mkares@jessup.edu</w:t>
      </w:r>
    </w:p>
    <w:p w14:paraId="2E6CE9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mkayla.sullivan@uvi.edu</w:t>
      </w:r>
    </w:p>
    <w:p w14:paraId="235473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mkeepper@ebsco.com</w:t>
      </w:r>
    </w:p>
    <w:p w14:paraId="79ECCD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mkeitt@scsu.edu</w:t>
      </w:r>
    </w:p>
    <w:p w14:paraId="0C96A1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mkeller@esboces.org</w:t>
      </w:r>
    </w:p>
    <w:p w14:paraId="09B4AD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MKelly@columbuslibrary.org</w:t>
      </w:r>
    </w:p>
    <w:p w14:paraId="7376A9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mkelly@ncu.edu</w:t>
      </w:r>
    </w:p>
    <w:p w14:paraId="2A47BD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mkelly@stanlycountylibrary.org</w:t>
      </w:r>
    </w:p>
    <w:p w14:paraId="1D4F6B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mkelly25@gmu.edu</w:t>
      </w:r>
    </w:p>
    <w:p w14:paraId="0AE54F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mkhalaf@iugaza.edu.ps</w:t>
      </w:r>
    </w:p>
    <w:p w14:paraId="1A14EA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mkhansen@selco.info</w:t>
      </w:r>
    </w:p>
    <w:p w14:paraId="2F7AC3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mkhetarpal@mccedu.ca</w:t>
      </w:r>
    </w:p>
    <w:p w14:paraId="13B8BB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mkhill@owu.edu</w:t>
      </w:r>
    </w:p>
    <w:p w14:paraId="310931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mkhinkle@crawfordcolibrary.org</w:t>
      </w:r>
    </w:p>
    <w:p w14:paraId="48C315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mkimmer@sailsinc.org</w:t>
      </w:r>
    </w:p>
    <w:p w14:paraId="7F1172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mkiriakova@jjay.cuny.edu</w:t>
      </w:r>
    </w:p>
    <w:p w14:paraId="5B723A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mkirk@galionlibrary.org</w:t>
      </w:r>
    </w:p>
    <w:p w14:paraId="483FC7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mkirk@rose.edu</w:t>
      </w:r>
    </w:p>
    <w:p w14:paraId="51E27A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mkittay@altadenalibrary.org</w:t>
      </w:r>
    </w:p>
    <w:p w14:paraId="787E2E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mkleppi1@swarthmore.edu</w:t>
      </w:r>
    </w:p>
    <w:p w14:paraId="1BD4BF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mkloberdanz2@docolib.org</w:t>
      </w:r>
    </w:p>
    <w:p w14:paraId="4BD33C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mkmanahan@stthomas.edu</w:t>
      </w:r>
    </w:p>
    <w:p w14:paraId="01B7EE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mkmcc@unm.edu</w:t>
      </w:r>
    </w:p>
    <w:p w14:paraId="083343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mknapp@plantation.org</w:t>
      </w:r>
    </w:p>
    <w:p w14:paraId="31A058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mkociolek@clarklibrary.org</w:t>
      </w:r>
    </w:p>
    <w:p w14:paraId="6F82B7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mkociolek@clarklibrary.org</w:t>
      </w:r>
    </w:p>
    <w:p w14:paraId="04D0D1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mkokola@lmxac.org</w:t>
      </w:r>
    </w:p>
    <w:p w14:paraId="59FA59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mkordyban@detroitpubliclibrary.org</w:t>
      </w:r>
    </w:p>
    <w:p w14:paraId="743CFE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mkoshorek@spiespubliclibrary.org</w:t>
      </w:r>
    </w:p>
    <w:p w14:paraId="6305E3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mkoszalka@westalliswi.gov</w:t>
      </w:r>
    </w:p>
    <w:p w14:paraId="740666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mkowalsky1@dccc.edu</w:t>
      </w:r>
    </w:p>
    <w:p w14:paraId="349511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mkp2106@columbia.edu</w:t>
      </w:r>
    </w:p>
    <w:p w14:paraId="55D534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mkprescott@stcloudstate.edu</w:t>
      </w:r>
    </w:p>
    <w:p w14:paraId="6F5E4E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mkrause@fremontpl.org</w:t>
      </w:r>
    </w:p>
    <w:p w14:paraId="0FE57D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mkrmpotich@sweetwaterlibraries.com</w:t>
      </w:r>
    </w:p>
    <w:p w14:paraId="7201E3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mkrueger@weimar.edu</w:t>
      </w:r>
    </w:p>
    <w:p w14:paraId="4D845F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mksaar@lamar.edu</w:t>
      </w:r>
    </w:p>
    <w:p w14:paraId="6A50E7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mkstephens@lancasterseminary.edu</w:t>
      </w:r>
    </w:p>
    <w:p w14:paraId="3CD3BA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mksum@hkmu.edu.hk</w:t>
      </w:r>
    </w:p>
    <w:p w14:paraId="21B7C8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mkursissmorrow@stclaircollege.ca</w:t>
      </w:r>
    </w:p>
    <w:p w14:paraId="2292E6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mkutup@samsun.omu.edu.tr</w:t>
      </w:r>
    </w:p>
    <w:p w14:paraId="789288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ml.solbach@unistra.fr</w:t>
      </w:r>
    </w:p>
    <w:p w14:paraId="2884D5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mla@pccc.edu</w:t>
      </w:r>
    </w:p>
    <w:p w14:paraId="0AF712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mlabadie@delawarelibrary.org</w:t>
      </w:r>
    </w:p>
    <w:p w14:paraId="438165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mlabodda@epcc.edu</w:t>
      </w:r>
    </w:p>
    <w:p w14:paraId="562188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mlagios@sjlib.org</w:t>
      </w:r>
    </w:p>
    <w:p w14:paraId="5F8BB0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mlakes@seolibraries.org</w:t>
      </w:r>
    </w:p>
    <w:p w14:paraId="0CF60C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mlala@middlesexcc.edu</w:t>
      </w:r>
    </w:p>
    <w:p w14:paraId="5656D8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mLam@sfc.edu</w:t>
      </w:r>
    </w:p>
    <w:p w14:paraId="5CC0D0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mlam5@usfca.edu</w:t>
      </w:r>
    </w:p>
    <w:p w14:paraId="6C0529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mlangenis@kzndac.gov.za</w:t>
      </w:r>
    </w:p>
    <w:p w14:paraId="1D210D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mlawrence@mnce.org</w:t>
      </w:r>
    </w:p>
    <w:p w14:paraId="1804C0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mlawrence@pettigrewlibraries.org</w:t>
      </w:r>
    </w:p>
    <w:p w14:paraId="096A75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mlawrence@pettigrewlibraries.org</w:t>
      </w:r>
    </w:p>
    <w:p w14:paraId="5425DA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ml-bradbury@bethel.edu</w:t>
      </w:r>
    </w:p>
    <w:p w14:paraId="4B4CF4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mlc@baylor.edu</w:t>
      </w:r>
    </w:p>
    <w:p w14:paraId="6254ED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mlcahill@ehc.edu</w:t>
      </w:r>
    </w:p>
    <w:p w14:paraId="6F3817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mldb@mts.net</w:t>
      </w:r>
    </w:p>
    <w:p w14:paraId="55E0EC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mlechug1@epcc.edu</w:t>
      </w:r>
    </w:p>
    <w:p w14:paraId="30CAE9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mledermann@wccnet.edu</w:t>
      </w:r>
    </w:p>
    <w:p w14:paraId="7359DB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mledley@pulaskicounty.lib.in.us</w:t>
      </w:r>
    </w:p>
    <w:p w14:paraId="593C10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mlee@co.yuba.ca.us</w:t>
      </w:r>
    </w:p>
    <w:p w14:paraId="704AE1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mlegacy@yellowknife.ca</w:t>
      </w:r>
    </w:p>
    <w:p w14:paraId="03CAD7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mlemma@upsem.edu</w:t>
      </w:r>
    </w:p>
    <w:p w14:paraId="17C115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mlenox@pacificu.edu</w:t>
      </w:r>
    </w:p>
    <w:p w14:paraId="655895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mleon2@mdc.edu</w:t>
      </w:r>
    </w:p>
    <w:p w14:paraId="127144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mlethibelane@yahoo.com</w:t>
      </w:r>
    </w:p>
    <w:p w14:paraId="1E6AAF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mlgrannell@liberty.edu</w:t>
      </w:r>
    </w:p>
    <w:p w14:paraId="7DDD2D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mlheady@mail.wvu.edu</w:t>
      </w:r>
    </w:p>
    <w:p w14:paraId="291DF4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mlhenderson@mvsu.edu</w:t>
      </w:r>
    </w:p>
    <w:p w14:paraId="7D3C7C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mlhenderson@mvsu.edu</w:t>
      </w:r>
    </w:p>
    <w:p w14:paraId="148E7B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mlightbody@buttecounty.net</w:t>
      </w:r>
    </w:p>
    <w:p w14:paraId="392B9C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mlincoln@lakeviewspartans.org</w:t>
      </w:r>
    </w:p>
    <w:p w14:paraId="5930EE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mlmaner@columbiacountyga.gov</w:t>
      </w:r>
    </w:p>
    <w:p w14:paraId="4547A2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mlnavay@bci-qc.ca</w:t>
      </w:r>
    </w:p>
    <w:p w14:paraId="683C32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mlo@rutgers.edu</w:t>
      </w:r>
    </w:p>
    <w:p w14:paraId="686208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mlogue@pointloma.edu</w:t>
      </w:r>
    </w:p>
    <w:p w14:paraId="13F61B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mloiselle@fortville.lib.in.us</w:t>
      </w:r>
    </w:p>
    <w:p w14:paraId="6399D7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mlolson@phpl.lib.wi.us</w:t>
      </w:r>
    </w:p>
    <w:p w14:paraId="1FE818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mlopez@gcldaz.org</w:t>
      </w:r>
    </w:p>
    <w:p w14:paraId="2602A6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mlopez@hamiltonnjpl.org</w:t>
      </w:r>
    </w:p>
    <w:p w14:paraId="4EADD4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mlord@earlibrary.org</w:t>
      </w:r>
    </w:p>
    <w:p w14:paraId="7DC6CF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mlord@earlibrary.org</w:t>
      </w:r>
    </w:p>
    <w:p w14:paraId="4F0958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Mlouns1@Lsu.Edu</w:t>
      </w:r>
    </w:p>
    <w:p w14:paraId="34833B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mloveman@lakewalesfl.gov</w:t>
      </w:r>
    </w:p>
    <w:p w14:paraId="298686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mlpj@mts.net</w:t>
      </w:r>
    </w:p>
    <w:p w14:paraId="28F26A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mlreardon@cabarruscounty.us</w:t>
      </w:r>
    </w:p>
    <w:p w14:paraId="76E29E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mlshelly@law.upenn.edu</w:t>
      </w:r>
    </w:p>
    <w:p w14:paraId="6EF87C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mludlum@ghpl.org</w:t>
      </w:r>
    </w:p>
    <w:p w14:paraId="4DC3E1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mlukkari@arrowhead.lib.mn.us</w:t>
      </w:r>
    </w:p>
    <w:p w14:paraId="6EB9FF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mlundgren@bellarmine.edu</w:t>
      </w:r>
    </w:p>
    <w:p w14:paraId="70838B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mlupoi@torontomu.ca</w:t>
      </w:r>
    </w:p>
    <w:p w14:paraId="01991F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ML-User-Services@umich.edu</w:t>
      </w:r>
    </w:p>
    <w:p w14:paraId="6A5E6F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mlweathersbee@actx.edu</w:t>
      </w:r>
    </w:p>
    <w:p w14:paraId="43E574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mlwells@campbellsville.edu</w:t>
      </w:r>
    </w:p>
    <w:p w14:paraId="54B617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mlynch@ccls.org</w:t>
      </w:r>
    </w:p>
    <w:p w14:paraId="68B9ED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mlytle@mooresvillenc.gov</w:t>
      </w:r>
    </w:p>
    <w:p w14:paraId="3FCF9B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m-m@lib.kanazawa.ishikawa.jp</w:t>
      </w:r>
    </w:p>
    <w:p w14:paraId="1A8F27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mmackenzie@greenriver.edu</w:t>
      </w:r>
    </w:p>
    <w:p w14:paraId="00FA54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mmackinnon@ebsco.com</w:t>
      </w:r>
    </w:p>
    <w:p w14:paraId="1E86E5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mmacleod@ecasd.us</w:t>
      </w:r>
    </w:p>
    <w:p w14:paraId="381751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mmaglio@losgatosca.gov</w:t>
      </w:r>
    </w:p>
    <w:p w14:paraId="719CA0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mmakala1@jhu.edu</w:t>
      </w:r>
    </w:p>
    <w:p w14:paraId="20D954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mmalik@anselm.edu</w:t>
      </w:r>
    </w:p>
    <w:p w14:paraId="4C91EB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mmalone@ualr.edu</w:t>
      </w:r>
    </w:p>
    <w:p w14:paraId="150B37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mmaloney@pacific.edu</w:t>
      </w:r>
    </w:p>
    <w:p w14:paraId="6A60A3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mmaloney@pacific.edu</w:t>
      </w:r>
    </w:p>
    <w:p w14:paraId="1874EF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mmamahabane@fslib.gov.za</w:t>
      </w:r>
    </w:p>
    <w:p w14:paraId="592558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mmambo@bard.edu</w:t>
      </w:r>
    </w:p>
    <w:p w14:paraId="08C0F4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mmanglitz@laniertech.edu</w:t>
      </w:r>
    </w:p>
    <w:p w14:paraId="6D738F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mmanning@nhu.edu</w:t>
      </w:r>
    </w:p>
    <w:p w14:paraId="05581B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mmanning@plainfieldlibrary.net</w:t>
      </w:r>
    </w:p>
    <w:p w14:paraId="201E05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mmari@bu.edu</w:t>
      </w:r>
    </w:p>
    <w:p w14:paraId="3AC481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mmarolt@pcdl.org</w:t>
      </w:r>
    </w:p>
    <w:p w14:paraId="1FB421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mmarolt@pcdl.org</w:t>
      </w:r>
    </w:p>
    <w:p w14:paraId="5C6BE8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mmaroney@mitre.org</w:t>
      </w:r>
    </w:p>
    <w:p w14:paraId="32C300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mmartin@ingram.cc.al.us</w:t>
      </w:r>
    </w:p>
    <w:p w14:paraId="7DFB74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mmartin@sherman.k12.or.us</w:t>
      </w:r>
    </w:p>
    <w:p w14:paraId="32BFC0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mmartine@ccsj.edu</w:t>
      </w:r>
    </w:p>
    <w:p w14:paraId="01496D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mmassaro@touro.edu</w:t>
      </w:r>
    </w:p>
    <w:p w14:paraId="78FFA5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mmathrani@carr.org</w:t>
      </w:r>
    </w:p>
    <w:p w14:paraId="028F8E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mmay@olc.edu</w:t>
      </w:r>
    </w:p>
    <w:p w14:paraId="586D48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mmayberry@mgpl.org</w:t>
      </w:r>
    </w:p>
    <w:p w14:paraId="73784A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mmccarville@saginawlibrary.org</w:t>
      </w:r>
    </w:p>
    <w:p w14:paraId="68D611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mmccarville@saginawlibrary.org</w:t>
      </w:r>
    </w:p>
    <w:p w14:paraId="775F25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mmcclellan@nobts.edu</w:t>
      </w:r>
    </w:p>
    <w:p w14:paraId="1828B4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mmcclelland@pcpl21.org</w:t>
      </w:r>
    </w:p>
    <w:p w14:paraId="6C98E5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mmccluskey@calbaptist.edu</w:t>
      </w:r>
    </w:p>
    <w:p w14:paraId="40B5CE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mmccourry@hillsdale.edu</w:t>
      </w:r>
    </w:p>
    <w:p w14:paraId="19B779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mmcculley@rockwallcountytexas.com</w:t>
      </w:r>
    </w:p>
    <w:p w14:paraId="2EAD7E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mmcculley@sandiego.gov</w:t>
      </w:r>
    </w:p>
    <w:p w14:paraId="50E8A2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mmcginnis@swls.org</w:t>
      </w:r>
    </w:p>
    <w:p w14:paraId="07AB13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mmcgowan@jcsu.edu</w:t>
      </w:r>
    </w:p>
    <w:p w14:paraId="490A68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mmcguire@oakland.edu</w:t>
      </w:r>
    </w:p>
    <w:p w14:paraId="2F5607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mmckaskle@ladelta.edu</w:t>
      </w:r>
    </w:p>
    <w:p w14:paraId="125F20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mmckeithan@sllib.org</w:t>
      </w:r>
    </w:p>
    <w:p w14:paraId="6666C5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mmckinstry@cuyahogalibrary.org</w:t>
      </w:r>
    </w:p>
    <w:p w14:paraId="0FA9E0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mmcknight@wtamu.edu</w:t>
      </w:r>
    </w:p>
    <w:p w14:paraId="030BB8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mmcmahan@sf.edu</w:t>
      </w:r>
    </w:p>
    <w:p w14:paraId="73B135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mmcmillan@elcamino.edu</w:t>
      </w:r>
    </w:p>
    <w:p w14:paraId="7058A2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mmcmillian@laketravislibrary.org</w:t>
      </w:r>
    </w:p>
    <w:p w14:paraId="135B18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mmcquinl@lib.siu.edu</w:t>
      </w:r>
    </w:p>
    <w:p w14:paraId="28D1FE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mmcrews@ega.edu</w:t>
      </w:r>
    </w:p>
    <w:p w14:paraId="1B29EC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mmears@rhcl.org</w:t>
      </w:r>
    </w:p>
    <w:p w14:paraId="327109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mmello@brawley-ca.gov</w:t>
      </w:r>
    </w:p>
    <w:p w14:paraId="35822E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mmendez36@csub.edu</w:t>
      </w:r>
    </w:p>
    <w:p w14:paraId="5E3051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mmensing@jcls.org</w:t>
      </w:r>
    </w:p>
    <w:p w14:paraId="7EB646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mmeredith@stephenvilletx.gov</w:t>
      </w:r>
    </w:p>
    <w:p w14:paraId="31CD9E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mmerida@nafclibrary.org</w:t>
      </w:r>
    </w:p>
    <w:p w14:paraId="384FA2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mmerlos@harpercollege.edu</w:t>
      </w:r>
    </w:p>
    <w:p w14:paraId="620FAF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mmetcalf@myacpl.org</w:t>
      </w:r>
    </w:p>
    <w:p w14:paraId="0EB9F0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mmgilmore@seu.edu</w:t>
      </w:r>
    </w:p>
    <w:p w14:paraId="0E48E2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MMiciotto@GilaCountyAZ.gov</w:t>
      </w:r>
    </w:p>
    <w:p w14:paraId="1D2D14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mmiddleton@chestateelibrary.org</w:t>
      </w:r>
    </w:p>
    <w:p w14:paraId="657F77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mmilazzo@saclibrary.org</w:t>
      </w:r>
    </w:p>
    <w:p w14:paraId="6625F7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mmiles@nhcgov.com</w:t>
      </w:r>
    </w:p>
    <w:p w14:paraId="59888B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mmiller@ccplnet.org</w:t>
      </w:r>
    </w:p>
    <w:p w14:paraId="666668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mmillhouse@sterling.edu</w:t>
      </w:r>
    </w:p>
    <w:p w14:paraId="01C299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mmilliken@sampsoncc.edu</w:t>
      </w:r>
    </w:p>
    <w:p w14:paraId="2174E4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mmills@lbrls.org</w:t>
      </w:r>
    </w:p>
    <w:p w14:paraId="1C73B4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mmillsap@mbts.edu</w:t>
      </w:r>
    </w:p>
    <w:p w14:paraId="1DDFA1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mmlopez@cerritos.edu</w:t>
      </w:r>
    </w:p>
    <w:p w14:paraId="274F54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mmmckenzie@ccsf.edu</w:t>
      </w:r>
    </w:p>
    <w:p w14:paraId="2976C9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mmmckenzie@ccsf.edu</w:t>
      </w:r>
    </w:p>
    <w:p w14:paraId="4D257D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mmmurray4@dmacc.edu</w:t>
      </w:r>
    </w:p>
    <w:p w14:paraId="3241C4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mmneill@santafenm.gov</w:t>
      </w:r>
    </w:p>
    <w:p w14:paraId="2015B5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mmobrien@parkland.edu</w:t>
      </w:r>
    </w:p>
    <w:p w14:paraId="7BDE6B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mmoesch@shawanolibrary.org</w:t>
      </w:r>
    </w:p>
    <w:p w14:paraId="1EC516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mmonaco@uakron.edu</w:t>
      </w:r>
    </w:p>
    <w:p w14:paraId="09F8F7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mmonteleon@hccfl.edu</w:t>
      </w:r>
    </w:p>
    <w:p w14:paraId="2F42C9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mmonteleon@hccfl.edu</w:t>
      </w:r>
    </w:p>
    <w:p w14:paraId="304BF1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mmoore@abccampus.ca</w:t>
      </w:r>
    </w:p>
    <w:p w14:paraId="6C8878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mmoran@baypath.edu</w:t>
      </w:r>
    </w:p>
    <w:p w14:paraId="4A8597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mmorenoortiz@clark.edu</w:t>
      </w:r>
    </w:p>
    <w:p w14:paraId="0219D6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mmorgan@flsouthern.edu</w:t>
      </w:r>
    </w:p>
    <w:p w14:paraId="344859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mmork@village-npb.org</w:t>
      </w:r>
    </w:p>
    <w:p w14:paraId="569F71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mmoroney@eodls.org</w:t>
      </w:r>
    </w:p>
    <w:p w14:paraId="3DCD5E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mmorrison1@thechicagoschool.edu</w:t>
      </w:r>
    </w:p>
    <w:p w14:paraId="0ABC5E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mmpierson@saumag.edu</w:t>
      </w:r>
    </w:p>
    <w:p w14:paraId="77892D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mmr@mts.net</w:t>
      </w:r>
    </w:p>
    <w:p w14:paraId="64ABFD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mmukooza@morris.edu</w:t>
      </w:r>
    </w:p>
    <w:p w14:paraId="35235C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mmullaly@sailsinc.org</w:t>
      </w:r>
    </w:p>
    <w:p w14:paraId="28990A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mmuniz@cityofmercedes.com</w:t>
      </w:r>
    </w:p>
    <w:p w14:paraId="123F6A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mmuschel@fortbend.lib.tx.us</w:t>
      </w:r>
    </w:p>
    <w:p w14:paraId="25E3CF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mmusumeci@ccp.edu</w:t>
      </w:r>
    </w:p>
    <w:p w14:paraId="2F8E5A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mmutonya@wustl.edu</w:t>
      </w:r>
    </w:p>
    <w:p w14:paraId="0328BE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mmutuma@must.ac.ke</w:t>
      </w:r>
    </w:p>
    <w:p w14:paraId="4D30C7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mmwilkening@grantpark.lib.il.us</w:t>
      </w:r>
    </w:p>
    <w:p w14:paraId="63730D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mmwipopo@umich.edu</w:t>
      </w:r>
    </w:p>
    <w:p w14:paraId="4FCB1A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mmwita@Princeton.edu</w:t>
      </w:r>
    </w:p>
    <w:p w14:paraId="3DD5E1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mnasr@camarillolibrary.org</w:t>
      </w:r>
    </w:p>
    <w:p w14:paraId="5135E3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mnc2@cornell.edu</w:t>
      </w:r>
    </w:p>
    <w:p w14:paraId="1B71C5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mndungu@cuk.ac.ke</w:t>
      </w:r>
    </w:p>
    <w:p w14:paraId="76A84F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mnemitz@hclibrary.us</w:t>
      </w:r>
    </w:p>
    <w:p w14:paraId="31FA52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mnero@oslri.net</w:t>
      </w:r>
    </w:p>
    <w:p w14:paraId="6B3AA6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mng@ocls.ca</w:t>
      </w:r>
    </w:p>
    <w:p w14:paraId="441CEA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mniduaza@hartnell.edu</w:t>
      </w:r>
    </w:p>
    <w:p w14:paraId="245637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mnieves@kutztown.edu</w:t>
      </w:r>
    </w:p>
    <w:p w14:paraId="1A94C4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mnjaga@aphrc.org</w:t>
      </w:r>
    </w:p>
    <w:p w14:paraId="584893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mnjones@sandiego.gov</w:t>
      </w:r>
    </w:p>
    <w:p w14:paraId="734EAF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MNJones@sandiego.gov</w:t>
      </w:r>
    </w:p>
    <w:p w14:paraId="2CB359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mnord@ecasd.us</w:t>
      </w:r>
    </w:p>
    <w:p w14:paraId="7772B5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mnorman@wollongong.nsw.gov.au</w:t>
      </w:r>
    </w:p>
    <w:p w14:paraId="069889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mnorquist@kuyper.edu</w:t>
      </w:r>
    </w:p>
    <w:p w14:paraId="24D7C6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mnorton@bernardslibrary.org</w:t>
      </w:r>
    </w:p>
    <w:p w14:paraId="04E72E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mnotarangelo@valleycollege.edu</w:t>
      </w:r>
    </w:p>
    <w:p w14:paraId="33FF77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mnowak@hlg.edu</w:t>
      </w:r>
    </w:p>
    <w:p w14:paraId="6A9D7D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mnsouli@palestine-studies.org</w:t>
      </w:r>
    </w:p>
    <w:p w14:paraId="36E98C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mntklib@montauklibrary.org</w:t>
      </w:r>
    </w:p>
    <w:p w14:paraId="38BB98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mnuccilli@wayne.edu</w:t>
      </w:r>
    </w:p>
    <w:p w14:paraId="0FCF39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mnyambura@cuea.edu</w:t>
      </w:r>
    </w:p>
    <w:p w14:paraId="1BED7B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mnyawuza@umuziwabantu.gov.za</w:t>
      </w:r>
    </w:p>
    <w:p w14:paraId="00A238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mobeena.khan@hertscc.gov.uk</w:t>
      </w:r>
    </w:p>
    <w:p w14:paraId="6A5DD2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mobrien@robeson.edu</w:t>
      </w:r>
    </w:p>
    <w:p w14:paraId="2C6150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moconnell@bartonlibrary.org</w:t>
      </w:r>
    </w:p>
    <w:p w14:paraId="2C4A74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moconnell4@hccfl.edu</w:t>
      </w:r>
    </w:p>
    <w:p w14:paraId="3F68D1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modea02@hamline.edu</w:t>
      </w:r>
    </w:p>
    <w:p w14:paraId="3340B2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moemaneng@fslib.gov.za</w:t>
      </w:r>
    </w:p>
    <w:p w14:paraId="540C3A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moepadirab85@gmail.com</w:t>
      </w:r>
    </w:p>
    <w:p w14:paraId="7433F3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mogelc@phsc.edu</w:t>
      </w:r>
    </w:p>
    <w:p w14:paraId="081D3A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mogens.k@bib.sdu.dk</w:t>
      </w:r>
    </w:p>
    <w:p w14:paraId="64655B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moggr2@cardiff.ac.uk</w:t>
      </w:r>
    </w:p>
    <w:p w14:paraId="1F7360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mohamed.mabrouk@sorbonne.ae </w:t>
      </w:r>
    </w:p>
    <w:p w14:paraId="284791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Mohamed.ragheb@wadsworthlibrary.com</w:t>
      </w:r>
    </w:p>
    <w:p w14:paraId="5CB76C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mohammad.alhamad@tamucc.edu</w:t>
      </w:r>
    </w:p>
    <w:p w14:paraId="03B9E9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mohammadaslam@atsu.edu</w:t>
      </w:r>
    </w:p>
    <w:p w14:paraId="0E39CA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mohammed.raffi@sorbonne.ae</w:t>
      </w:r>
    </w:p>
    <w:p w14:paraId="5A077D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mohato@fslib.gov.za</w:t>
      </w:r>
    </w:p>
    <w:p w14:paraId="6C76C6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mohochies@kibu.ac.ke</w:t>
      </w:r>
    </w:p>
    <w:p w14:paraId="23B217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moira@unclremus.org</w:t>
      </w:r>
    </w:p>
    <w:p w14:paraId="0232B1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moiraf@midvaal.gov.za</w:t>
      </w:r>
    </w:p>
    <w:p w14:paraId="6DD88D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mokantah@kent.edu</w:t>
      </w:r>
    </w:p>
    <w:p w14:paraId="27BB2C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mokaya@uoregon.edu</w:t>
      </w:r>
    </w:p>
    <w:p w14:paraId="52A3FF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mokiar@gram.edu</w:t>
      </w:r>
    </w:p>
    <w:p w14:paraId="789484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mokopela@fslib.gov.za</w:t>
      </w:r>
    </w:p>
    <w:p w14:paraId="74BAC7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mokuanyandieka@yahoo.com</w:t>
      </w:r>
    </w:p>
    <w:p w14:paraId="3C8A9E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molefii@joburg.org.za</w:t>
      </w:r>
    </w:p>
    <w:p w14:paraId="2CED65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MolepoMJ@ufs.ac.za</w:t>
      </w:r>
    </w:p>
    <w:p w14:paraId="2A5F14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molkmk@llcoop.org</w:t>
      </w:r>
    </w:p>
    <w:p w14:paraId="1C92A6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mollie.rance@wilkes.edu</w:t>
      </w:r>
    </w:p>
    <w:p w14:paraId="40F9FA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Molly.Kekana@nwu.ac.za</w:t>
      </w:r>
    </w:p>
    <w:p w14:paraId="50FB76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Molly.Kellie@utoledo.edu</w:t>
      </w:r>
    </w:p>
    <w:p w14:paraId="59F297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molly.rainard@ucdenver.edu</w:t>
      </w:r>
    </w:p>
    <w:p w14:paraId="4AB5CD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molly.yates@bighorncountywy.gov</w:t>
      </w:r>
    </w:p>
    <w:p w14:paraId="3B907B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mollyanderson@montana.edu</w:t>
      </w:r>
    </w:p>
    <w:p w14:paraId="30F0EA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mollyc@wccls.org</w:t>
      </w:r>
    </w:p>
    <w:p w14:paraId="2556AD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molnariv@ceu.edu</w:t>
      </w:r>
    </w:p>
    <w:p w14:paraId="0939C0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MolopyaneJM@ufs.ac.za</w:t>
      </w:r>
    </w:p>
    <w:p w14:paraId="07A7A7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molrb@llcoop.org</w:t>
      </w:r>
    </w:p>
    <w:p w14:paraId="45E16B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molsen@millikin.edu</w:t>
      </w:r>
    </w:p>
    <w:p w14:paraId="73D801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molson@co.clackamas.or.us</w:t>
      </w:r>
    </w:p>
    <w:p w14:paraId="40B3A3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molson3@uwlax.edu</w:t>
      </w:r>
    </w:p>
    <w:p w14:paraId="46971D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momontgomery@claflin.edu</w:t>
      </w:r>
    </w:p>
    <w:p w14:paraId="2E4D4B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momozat@ksd.org.za</w:t>
      </w:r>
    </w:p>
    <w:p w14:paraId="66527C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momwandho@gmail.com</w:t>
      </w:r>
    </w:p>
    <w:p w14:paraId="057072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mona@fclibraries.org</w:t>
      </w:r>
    </w:p>
    <w:p w14:paraId="45E940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monachea.best@uncp.edu</w:t>
      </w:r>
    </w:p>
    <w:p w14:paraId="2058B4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monaf@aucegypt.edu</w:t>
      </w:r>
    </w:p>
    <w:p w14:paraId="05FFD0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monaghanm@carnegielibrary.org</w:t>
      </w:r>
    </w:p>
    <w:p w14:paraId="41FA3B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moncef.hergli@ceres.rnrt.tn</w:t>
      </w:r>
    </w:p>
    <w:p w14:paraId="37C05D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mondovipl@wrlsweb.org</w:t>
      </w:r>
    </w:p>
    <w:p w14:paraId="69D64B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mondro@oakland.edu</w:t>
      </w:r>
    </w:p>
    <w:p w14:paraId="5D12BA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moneyk@middlesex.mass.edu</w:t>
      </w:r>
    </w:p>
    <w:p w14:paraId="3290A7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Monica.A.Cammack@lonestar.edu</w:t>
      </w:r>
    </w:p>
    <w:p w14:paraId="728580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monica.amaral@usp.br</w:t>
      </w:r>
    </w:p>
    <w:p w14:paraId="06AF55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monica.johnson@cgc.edu</w:t>
      </w:r>
    </w:p>
    <w:p w14:paraId="0F6F9D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monica.kirsch@csus.edu</w:t>
      </w:r>
    </w:p>
    <w:p w14:paraId="47FA83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monica.kuna@bucks.edu</w:t>
      </w:r>
    </w:p>
    <w:p w14:paraId="708663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monica.meaux@louisiana.edu</w:t>
      </w:r>
    </w:p>
    <w:p w14:paraId="6EB0B5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monica.pereira@csuci.edu</w:t>
      </w:r>
    </w:p>
    <w:p w14:paraId="0C206E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monica.trejo@utsa.edu</w:t>
      </w:r>
    </w:p>
    <w:p w14:paraId="533461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monica.v.sanchez@vanderbilt.edu</w:t>
      </w:r>
    </w:p>
    <w:p w14:paraId="1B85C5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Monica_Parrilla@Inah.Gob.Mx</w:t>
      </w:r>
    </w:p>
    <w:p w14:paraId="75EEFE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monicae@wbhmlibrary.org</w:t>
      </w:r>
    </w:p>
    <w:p w14:paraId="6C9CD0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monical@newrichmondlibrary.org</w:t>
      </w:r>
    </w:p>
    <w:p w14:paraId="570872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MonicaR@joburg.org.za</w:t>
      </w:r>
    </w:p>
    <w:p w14:paraId="7A19FD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monika.baumeister@ku.de</w:t>
      </w:r>
    </w:p>
    <w:p w14:paraId="5216BC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Monika.Dubovski@uni-passau.de</w:t>
      </w:r>
    </w:p>
    <w:p w14:paraId="4D58B1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monika.maslowski@usmcu.edu</w:t>
      </w:r>
    </w:p>
    <w:p w14:paraId="5EAA93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monika.moravetz-kuhlmann@bsb-muenchen.de</w:t>
      </w:r>
    </w:p>
    <w:p w14:paraId="50FB39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monika.szunejko@monash.edu</w:t>
      </w:r>
    </w:p>
    <w:p w14:paraId="50EA39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moninyabundi@yahoo.com</w:t>
      </w:r>
    </w:p>
    <w:p w14:paraId="449C71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monique.becker@unco.edu</w:t>
      </w:r>
    </w:p>
    <w:p w14:paraId="40A925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Monique.Couillard@unh.edu</w:t>
      </w:r>
    </w:p>
    <w:p w14:paraId="341691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monique.kieffer@bnl.etat.lu</w:t>
      </w:r>
    </w:p>
    <w:p w14:paraId="60D88B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monique_leconge@ci.richmond.ca.us</w:t>
      </w:r>
    </w:p>
    <w:p w14:paraId="6E6AC4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monirukwaro@yahoo.com</w:t>
      </w:r>
    </w:p>
    <w:p w14:paraId="1103F0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monoacqr@nd.edu</w:t>
      </w:r>
    </w:p>
    <w:p w14:paraId="5F269D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monografien@ub.uni-leipzig.de</w:t>
      </w:r>
    </w:p>
    <w:p w14:paraId="6765D4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monroep@leoncountyfl.gov</w:t>
      </w:r>
    </w:p>
    <w:p w14:paraId="488A75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monroestreet@madisonpubliclibrary.org</w:t>
      </w:r>
    </w:p>
    <w:p w14:paraId="02CF77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montene@elac.edu</w:t>
      </w:r>
    </w:p>
    <w:p w14:paraId="6C33FD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montford.library@durban.gov.za</w:t>
      </w:r>
    </w:p>
    <w:p w14:paraId="2187F4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montfortlibrary@swls.org</w:t>
      </w:r>
    </w:p>
    <w:p w14:paraId="77CDA1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montgoc1@oplin.org</w:t>
      </w:r>
    </w:p>
    <w:p w14:paraId="26C498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montlands.library@durban.gov.za</w:t>
      </w:r>
    </w:p>
    <w:p w14:paraId="5F0BEF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montserrat@whiting.lib.in.us</w:t>
      </w:r>
    </w:p>
    <w:p w14:paraId="67EF8A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monyakeng@fslib.gov.za</w:t>
      </w:r>
    </w:p>
    <w:p w14:paraId="6BA695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monychhuon99@yahoo.com</w:t>
      </w:r>
    </w:p>
    <w:p w14:paraId="70C482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moodyda@oplin.org</w:t>
      </w:r>
    </w:p>
    <w:p w14:paraId="3DE011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moodyj@sunyulster.edu</w:t>
      </w:r>
    </w:p>
    <w:p w14:paraId="581C51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mookini@hawaii.edu</w:t>
      </w:r>
    </w:p>
    <w:p w14:paraId="516B4E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moontera@btpl.org</w:t>
      </w:r>
    </w:p>
    <w:p w14:paraId="1CA327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Moonyung_Kang@uml.edu</w:t>
      </w:r>
    </w:p>
    <w:p w14:paraId="3A26D6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moorec@peachpubliclibraries.org</w:t>
      </w:r>
    </w:p>
    <w:p w14:paraId="7F0231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moorec@seminolestate.edu</w:t>
      </w:r>
    </w:p>
    <w:p w14:paraId="12281D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mooree@cadillaclibrary.org</w:t>
      </w:r>
    </w:p>
    <w:p w14:paraId="27EF23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moorej1@lamarpa.edu</w:t>
      </w:r>
    </w:p>
    <w:p w14:paraId="1C269D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mooreka@oplin.org</w:t>
      </w:r>
    </w:p>
    <w:p w14:paraId="108414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moorlib@primelink1.net</w:t>
      </w:r>
    </w:p>
    <w:p w14:paraId="360FDF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moorton.library@durban.gov.za</w:t>
      </w:r>
    </w:p>
    <w:p w14:paraId="19F0C1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MoposhoAM@ufs.ac.za</w:t>
      </w:r>
    </w:p>
    <w:p w14:paraId="44344A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moqueetafzaal@fccollege.edu.pk</w:t>
      </w:r>
    </w:p>
    <w:p w14:paraId="250EFB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morag.greig@glasgow.ac.uk</w:t>
      </w:r>
    </w:p>
    <w:p w14:paraId="4AD3B5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moras@mdpls.org</w:t>
      </w:r>
    </w:p>
    <w:p w14:paraId="36F5DB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moreilly@lagcc.cuny.edu</w:t>
      </w:r>
    </w:p>
    <w:p w14:paraId="10FFDC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morencyc@matc.edu</w:t>
      </w:r>
    </w:p>
    <w:p w14:paraId="42BB6E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morey@ypsilibrary.org</w:t>
      </w:r>
    </w:p>
    <w:p w14:paraId="2B956B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moreyh@cookman.edu</w:t>
      </w:r>
    </w:p>
    <w:p w14:paraId="1E5B81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Morgan.spangler@eastcentral.edu</w:t>
      </w:r>
    </w:p>
    <w:p w14:paraId="3784E4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morgan@universe.uiwtx.edu</w:t>
      </w:r>
    </w:p>
    <w:p w14:paraId="004373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morganc@douglascollege.ca</w:t>
      </w:r>
    </w:p>
    <w:p w14:paraId="36B91A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morganc@illinois.edu</w:t>
      </w:r>
    </w:p>
    <w:p w14:paraId="764111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MorganE@nfcc.edu</w:t>
      </w:r>
    </w:p>
    <w:p w14:paraId="393ADC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morgenzon.library@gmail.com</w:t>
      </w:r>
    </w:p>
    <w:p w14:paraId="222180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morinj@bvu.edu</w:t>
      </w:r>
    </w:p>
    <w:p w14:paraId="7A3C96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morlocpa@oplin.org</w:t>
      </w:r>
    </w:p>
    <w:p w14:paraId="016F2E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morlocpa@oplin.org</w:t>
      </w:r>
    </w:p>
    <w:p w14:paraId="214ED8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morojaneng@fslib.gov.za</w:t>
      </w:r>
    </w:p>
    <w:p w14:paraId="68DAFC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morr@jcsu.edu</w:t>
      </w:r>
    </w:p>
    <w:p w14:paraId="341695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morrd@garypubliclibrary.org</w:t>
      </w:r>
    </w:p>
    <w:p w14:paraId="616AB3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morrellc@merrimack.edu</w:t>
      </w:r>
    </w:p>
    <w:p w14:paraId="558040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morrise@newberry.org</w:t>
      </w:r>
    </w:p>
    <w:p w14:paraId="3429BD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morrison.s@ptc.edu</w:t>
      </w:r>
    </w:p>
    <w:p w14:paraId="405CC2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morrisonlm@denison.edu</w:t>
      </w:r>
    </w:p>
    <w:p w14:paraId="41A9E8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morrisonposter@lpls.info</w:t>
      </w:r>
    </w:p>
    <w:p w14:paraId="2E5787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morrist@smccd.edu</w:t>
      </w:r>
    </w:p>
    <w:p w14:paraId="6F05A1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morstatt@haledonlib.org</w:t>
      </w:r>
    </w:p>
    <w:p w14:paraId="460DC9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morstatt@haledonlib.org</w:t>
      </w:r>
    </w:p>
    <w:p w14:paraId="19EE9E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mortensona@obu.edu</w:t>
      </w:r>
    </w:p>
    <w:p w14:paraId="72455C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morwekenglibrary803@gmail.com</w:t>
      </w:r>
    </w:p>
    <w:p w14:paraId="69EE9C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mosborne@lincoln.ac.uk</w:t>
      </w:r>
    </w:p>
    <w:p w14:paraId="0205AF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moses@matc.edu</w:t>
      </w:r>
    </w:p>
    <w:p w14:paraId="2F2F23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mosesgekara@gmail.com</w:t>
      </w:r>
    </w:p>
    <w:p w14:paraId="3E75B7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moshibudi.baloyi@ul.ac.za</w:t>
      </w:r>
    </w:p>
    <w:p w14:paraId="4513FB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moshiri@uiwtx.edu</w:t>
      </w:r>
    </w:p>
    <w:p w14:paraId="2A9508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mosleyd@lit.edu</w:t>
      </w:r>
    </w:p>
    <w:p w14:paraId="32716B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mosolkandagor@mu.ac.ke</w:t>
      </w:r>
    </w:p>
    <w:p w14:paraId="4424E5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mothusimoalusi@rustenburgmunicipality.gov.za</w:t>
      </w:r>
    </w:p>
    <w:p w14:paraId="567341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motis@swls.org</w:t>
      </w:r>
    </w:p>
    <w:p w14:paraId="1EAFD3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mottalis@union.edu</w:t>
      </w:r>
    </w:p>
    <w:p w14:paraId="5A4160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mottingern@gmail.com</w:t>
      </w:r>
    </w:p>
    <w:p w14:paraId="193093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moua.xiong@fresnocitycollegeedu</w:t>
      </w:r>
    </w:p>
    <w:p w14:paraId="778EFE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moud@cybrarians.info</w:t>
      </w:r>
    </w:p>
    <w:p w14:paraId="43C87F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moudodojeanmichel@yahoo.fr</w:t>
      </w:r>
    </w:p>
    <w:p w14:paraId="7DDAC8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moumineen@emirates.net.ae</w:t>
      </w:r>
    </w:p>
    <w:p w14:paraId="4D40A8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mountaincreek@dallaslibrary.org</w:t>
      </w:r>
    </w:p>
    <w:p w14:paraId="449D3A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moussa@ucb.edu.bh</w:t>
      </w:r>
    </w:p>
    <w:p w14:paraId="5EE4C4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moverweg-spans@llcoop.org</w:t>
      </w:r>
    </w:p>
    <w:p w14:paraId="094D85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mowen@sdcc.edu</w:t>
      </w:r>
    </w:p>
    <w:p w14:paraId="7DFF44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Moyajm@Iibi.Unam.Mz</w:t>
      </w:r>
    </w:p>
    <w:p w14:paraId="44F383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mpackard@ccls.org</w:t>
      </w:r>
    </w:p>
    <w:p w14:paraId="4CF90A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mpackard@stcc.edu</w:t>
      </w:r>
    </w:p>
    <w:p w14:paraId="090783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mpag@loc.gov</w:t>
      </w:r>
    </w:p>
    <w:p w14:paraId="004FF0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mpaige@sbc.edu</w:t>
      </w:r>
    </w:p>
    <w:p w14:paraId="15C1A5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mpalmer@northark.edu</w:t>
      </w:r>
    </w:p>
    <w:p w14:paraId="40E460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mparcell@wakarusa.lib.in.us</w:t>
      </w:r>
    </w:p>
    <w:p w14:paraId="1452F8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mpark@ncsu.edu</w:t>
      </w:r>
    </w:p>
    <w:p w14:paraId="4E0157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mpatterson@kendallvillelibrary.org</w:t>
      </w:r>
    </w:p>
    <w:p w14:paraId="248D07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mpaul@seolibraries.org</w:t>
      </w:r>
    </w:p>
    <w:p w14:paraId="51534B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mpd@aber.ac.uk</w:t>
      </w:r>
    </w:p>
    <w:p w14:paraId="0374B0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mpeaster@eriecountygov.org</w:t>
      </w:r>
    </w:p>
    <w:p w14:paraId="2E9E8E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mpelly@monmouthcountylib.org</w:t>
      </w:r>
    </w:p>
    <w:p w14:paraId="13D4EA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mpercic@seolibraries.org</w:t>
      </w:r>
    </w:p>
    <w:p w14:paraId="6A4468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mperera@sunnyvale.ca.gov</w:t>
      </w:r>
    </w:p>
    <w:p w14:paraId="5D5C57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mperez@cityofbridgeport.net</w:t>
      </w:r>
    </w:p>
    <w:p w14:paraId="3A972B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mperrine@wtcox.com</w:t>
      </w:r>
    </w:p>
    <w:p w14:paraId="547B8C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mperroni@friendswood.com</w:t>
      </w:r>
    </w:p>
    <w:p w14:paraId="22D310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mperry@co.siskiyou.ca.us</w:t>
      </w:r>
    </w:p>
    <w:p w14:paraId="1627BA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mpershing@santaclaraca.gov</w:t>
      </w:r>
    </w:p>
    <w:p w14:paraId="0D2E27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mpersick@haverford.edu</w:t>
      </w:r>
    </w:p>
    <w:p w14:paraId="3EBD4B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mperugini@johncabot.edu</w:t>
      </w:r>
    </w:p>
    <w:p w14:paraId="7F0214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mpeterman@culver.edu</w:t>
      </w:r>
    </w:p>
    <w:p w14:paraId="0DEA44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mpfinley@santafenm.gov</w:t>
      </w:r>
    </w:p>
    <w:p w14:paraId="6F59AD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mphelps@threeriverslibrary.org</w:t>
      </w:r>
    </w:p>
    <w:p w14:paraId="5E502C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mphilbert@pace.edu</w:t>
      </w:r>
    </w:p>
    <w:p w14:paraId="44CFC7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mphillip@library.berkeley.edu</w:t>
      </w:r>
    </w:p>
    <w:p w14:paraId="722E69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mphoenix@jcls.org</w:t>
      </w:r>
    </w:p>
    <w:p w14:paraId="798074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mphoenix@jcls.org</w:t>
      </w:r>
    </w:p>
    <w:p w14:paraId="4FF40B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mpich@deltacollege.edu</w:t>
      </w:r>
    </w:p>
    <w:p w14:paraId="606BF9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mpiedra@cityofelcentro.org</w:t>
      </w:r>
    </w:p>
    <w:p w14:paraId="295F49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mpierce@mohave.edu</w:t>
      </w:r>
    </w:p>
    <w:p w14:paraId="479CDF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mpinarbasi@ybu.edu.tr</w:t>
      </w:r>
    </w:p>
    <w:p w14:paraId="683CFD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mpknox@dcccd.edu</w:t>
      </w:r>
    </w:p>
    <w:p w14:paraId="06D637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mpld@maywoodlibrary.org</w:t>
      </w:r>
    </w:p>
    <w:p w14:paraId="6309B0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MPloyd@mclinc.org</w:t>
      </w:r>
    </w:p>
    <w:p w14:paraId="05B1F3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mpolchow@ucdavis.edu</w:t>
      </w:r>
    </w:p>
    <w:p w14:paraId="16D746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mponder@mplonline.org</w:t>
      </w:r>
    </w:p>
    <w:p w14:paraId="5BC6BC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mponville@fortbend.lib.tx.us</w:t>
      </w:r>
    </w:p>
    <w:p w14:paraId="724955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mporter@ypsilibrary.org</w:t>
      </w:r>
    </w:p>
    <w:p w14:paraId="026359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mportera@pipeline.sbcc.edu</w:t>
      </w:r>
    </w:p>
    <w:p w14:paraId="386905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MPowers@york.cuny.edu</w:t>
      </w:r>
    </w:p>
    <w:p w14:paraId="2FF5A3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mpridgen@columbusco.org</w:t>
      </w:r>
    </w:p>
    <w:p w14:paraId="7DA127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mpriset@walsh.edu</w:t>
      </w:r>
    </w:p>
    <w:p w14:paraId="2A68FC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mproche@rcpl.org</w:t>
      </w:r>
    </w:p>
    <w:p w14:paraId="18B476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mproctor@rhpl.ca</w:t>
      </w:r>
    </w:p>
    <w:p w14:paraId="5E40C9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mpuentes@chapman.edu</w:t>
      </w:r>
    </w:p>
    <w:p w14:paraId="767D91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mpumi.mnyanda@mangaung.co.za</w:t>
      </w:r>
    </w:p>
    <w:p w14:paraId="4A3664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mpumie.damane@mangaung.co.za</w:t>
      </w:r>
    </w:p>
    <w:p w14:paraId="23B977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mquackenbush@woodbridgelibrary.org</w:t>
      </w:r>
    </w:p>
    <w:p w14:paraId="1D3BD1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mracelis@murrietaCA.gov</w:t>
      </w:r>
    </w:p>
    <w:p w14:paraId="1ADF85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mralph@ebpl.org</w:t>
      </w:r>
    </w:p>
    <w:p w14:paraId="0C0F17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mramokotjo@yahoo.co.uk</w:t>
      </w:r>
    </w:p>
    <w:p w14:paraId="39FC76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mramsell@tusclibrary.org</w:t>
      </w:r>
    </w:p>
    <w:p w14:paraId="2548BA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mramseur@ecpl.lib.oh.us</w:t>
      </w:r>
    </w:p>
    <w:p w14:paraId="722FE5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mramsey@desu.edu</w:t>
      </w:r>
    </w:p>
    <w:p w14:paraId="3295BB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mramzan@lums.edu.pk</w:t>
      </w:r>
    </w:p>
    <w:p w14:paraId="355737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mransom@springdalelibrary.org</w:t>
      </w:r>
    </w:p>
    <w:p w14:paraId="6DF38A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mranum@plumcreeklibrary.net</w:t>
      </w:r>
    </w:p>
    <w:p w14:paraId="330604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mrapp@cuyahogalibrary.org</w:t>
      </w:r>
    </w:p>
    <w:p w14:paraId="08F301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mrawls@fsu.edu</w:t>
      </w:r>
    </w:p>
    <w:p w14:paraId="6D9F44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mray@fvcc.edu</w:t>
      </w:r>
    </w:p>
    <w:p w14:paraId="120994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mraymo12@fitchburgstate.edu</w:t>
      </w:r>
    </w:p>
    <w:p w14:paraId="1480AF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mrecord@fhuedu</w:t>
      </w:r>
    </w:p>
    <w:p w14:paraId="27D8BA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mreed@myjclibrary.org</w:t>
      </w:r>
    </w:p>
    <w:p w14:paraId="4076CE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mreside@monroecollege.edu</w:t>
      </w:r>
    </w:p>
    <w:p w14:paraId="28D86D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mrevels@sjpl.lib.mo.us</w:t>
      </w:r>
    </w:p>
    <w:p w14:paraId="11E60B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mreynolds1@rivier.edu</w:t>
      </w:r>
    </w:p>
    <w:p w14:paraId="415F6F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mrhue@jcsu.edu</w:t>
      </w:r>
    </w:p>
    <w:p w14:paraId="054056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mrichards@worthingtonlibraries.org</w:t>
      </w:r>
    </w:p>
    <w:p w14:paraId="103C54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mrichter@bathlibrary.org</w:t>
      </w:r>
    </w:p>
    <w:p w14:paraId="7577A6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mriggs@lsua.edu</w:t>
      </w:r>
    </w:p>
    <w:p w14:paraId="0A3406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mriley@ci.friendswood.tx.us</w:t>
      </w:r>
    </w:p>
    <w:p w14:paraId="08F7D7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mrinn@tlu.edu</w:t>
      </w:r>
    </w:p>
    <w:p w14:paraId="2716F2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mrios@herrickdl.org</w:t>
      </w:r>
    </w:p>
    <w:p w14:paraId="366E9E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mritoh@asu.aasa.ac.jp</w:t>
      </w:r>
    </w:p>
    <w:p w14:paraId="4CC6A5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mrivera@manchestercc.edu</w:t>
      </w:r>
    </w:p>
    <w:p w14:paraId="7BD0A4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mroane@lclark.edu</w:t>
      </w:r>
    </w:p>
    <w:p w14:paraId="0E34DA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mrobert@clark.edu</w:t>
      </w:r>
    </w:p>
    <w:p w14:paraId="1CB61F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mrobinson@rappahannock.edu</w:t>
      </w:r>
    </w:p>
    <w:p w14:paraId="11E906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mrobiso2@nd.edu</w:t>
      </w:r>
    </w:p>
    <w:p w14:paraId="33A5D6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mrochon@ndpma.org</w:t>
      </w:r>
    </w:p>
    <w:p w14:paraId="7C1780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mroczkh@arc.losrios.edu</w:t>
      </w:r>
    </w:p>
    <w:p w14:paraId="2CA89E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mrodne@colleyville.com</w:t>
      </w:r>
    </w:p>
    <w:p w14:paraId="5BCC57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mrodriguez@esu.edu</w:t>
      </w:r>
    </w:p>
    <w:p w14:paraId="494081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MRodriguez@roguecc.edu</w:t>
      </w:r>
    </w:p>
    <w:p w14:paraId="4AB98D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mroestreich@valleyforge.edu</w:t>
      </w:r>
    </w:p>
    <w:p w14:paraId="4B7FC2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mrogalla@champaign.org</w:t>
      </w:r>
    </w:p>
    <w:p w14:paraId="7F4971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mrohdefulton@marshalltown-ia.gov</w:t>
      </w:r>
    </w:p>
    <w:p w14:paraId="3F8869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Mronquillo@Unila.Edu.Mx</w:t>
      </w:r>
    </w:p>
    <w:p w14:paraId="6F35C2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mroper@lbrls.org</w:t>
      </w:r>
    </w:p>
    <w:p w14:paraId="7C6317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mrorive@bci-qc.ca</w:t>
      </w:r>
    </w:p>
    <w:p w14:paraId="00850B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mrose@hermiston.or.us</w:t>
      </w:r>
    </w:p>
    <w:p w14:paraId="0B1ED1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mroser@amherst.edu</w:t>
      </w:r>
    </w:p>
    <w:p w14:paraId="3845F5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mrosetto@sibi.usp.br</w:t>
      </w:r>
    </w:p>
    <w:p w14:paraId="6EDB99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mross@bucyrus.lib.oh.us</w:t>
      </w:r>
    </w:p>
    <w:p w14:paraId="799AA7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mross@seolibraries.org</w:t>
      </w:r>
    </w:p>
    <w:p w14:paraId="3D2026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mroubal@jjc.edu</w:t>
      </w:r>
    </w:p>
    <w:p w14:paraId="156307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mrovero@hartfordinternational.edu</w:t>
      </w:r>
    </w:p>
    <w:p w14:paraId="131AA8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mrowka@ub.uni-koeln.de</w:t>
      </w:r>
    </w:p>
    <w:p w14:paraId="00C4C6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mrowland@nec.edu</w:t>
      </w:r>
    </w:p>
    <w:p w14:paraId="17F410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mroyka@clamsnet.org</w:t>
      </w:r>
    </w:p>
    <w:p w14:paraId="091BA3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mrozmary@monarchlibraries.org</w:t>
      </w:r>
    </w:p>
    <w:p w14:paraId="0449E4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mrozowskim@hepl.lib.in.us</w:t>
      </w:r>
    </w:p>
    <w:p w14:paraId="21DA5B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mrozt@scrantonlibrary.org</w:t>
      </w:r>
    </w:p>
    <w:p w14:paraId="510778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mrplibrary@gmail.com</w:t>
      </w:r>
    </w:p>
    <w:p w14:paraId="26A3AD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mrssandrachavez@gmail.com</w:t>
      </w:r>
    </w:p>
    <w:p w14:paraId="703D22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mrt@marinettecountylibraries.org</w:t>
      </w:r>
    </w:p>
    <w:p w14:paraId="74601C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mrt86@drexel.edu</w:t>
      </w:r>
    </w:p>
    <w:p w14:paraId="263FA7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mrubin5@valenciacollege.edu</w:t>
      </w:r>
    </w:p>
    <w:p w14:paraId="72FC09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mrue@tjc.edu</w:t>
      </w:r>
    </w:p>
    <w:p w14:paraId="49F578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mruffino@oreilly.com</w:t>
      </w:r>
    </w:p>
    <w:p w14:paraId="6912C8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mruggiero@qcc.cuny.edu</w:t>
      </w:r>
    </w:p>
    <w:p w14:paraId="109179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mrushing@fleminglibrary.org</w:t>
      </w:r>
    </w:p>
    <w:p w14:paraId="37E6A1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mrusk@illinois.edu</w:t>
      </w:r>
    </w:p>
    <w:p w14:paraId="25DB71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mruth@citadel.edu</w:t>
      </w:r>
    </w:p>
    <w:p w14:paraId="6E8CBF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mrvest@stkate.edu</w:t>
      </w:r>
    </w:p>
    <w:p w14:paraId="288F68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mrw1002@cam.ac.uk</w:t>
      </w:r>
    </w:p>
    <w:p w14:paraId="20A915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mrwyatt@northeaststate.edu</w:t>
      </w:r>
    </w:p>
    <w:p w14:paraId="11AD73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msaenz73@delmar.edu</w:t>
      </w:r>
    </w:p>
    <w:p w14:paraId="463F8F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msakarya@sarahlawrence.edu</w:t>
      </w:r>
    </w:p>
    <w:p w14:paraId="0F63C0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msaleh@aucegypt.edu</w:t>
      </w:r>
    </w:p>
    <w:p w14:paraId="00E2BF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msalehezadeh@smu.edu</w:t>
      </w:r>
    </w:p>
    <w:p w14:paraId="15E037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msalleh@uum.edu.my</w:t>
      </w:r>
    </w:p>
    <w:p w14:paraId="55AE9F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msanaya@asu.edu</w:t>
      </w:r>
    </w:p>
    <w:p w14:paraId="27284D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MSanders@co.morris.nj.us</w:t>
      </w:r>
    </w:p>
    <w:p w14:paraId="5044DC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msandford@colgate.edu</w:t>
      </w:r>
    </w:p>
    <w:p w14:paraId="7CC9CC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msandoval@ucsh.cl</w:t>
      </w:r>
    </w:p>
    <w:p w14:paraId="64BF77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msargent@atlantic.edu</w:t>
      </w:r>
    </w:p>
    <w:p w14:paraId="205371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msawh@markham.library.on.ca</w:t>
      </w:r>
    </w:p>
    <w:p w14:paraId="3C2784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msawyer@doorcountylibrary.org</w:t>
      </w:r>
    </w:p>
    <w:p w14:paraId="531440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msaxton@iliff@edu</w:t>
      </w:r>
    </w:p>
    <w:p w14:paraId="4AEEF8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msbassett@kcls.org</w:t>
      </w:r>
    </w:p>
    <w:p w14:paraId="4CB9A3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msbone@pipeline.sbcc.edu</w:t>
      </w:r>
    </w:p>
    <w:p w14:paraId="08C72D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msbruen@yhc.edu</w:t>
      </w:r>
    </w:p>
    <w:p w14:paraId="5C2F5B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mscaggs@wcpl.info</w:t>
      </w:r>
    </w:p>
    <w:p w14:paraId="1FD707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mscales@cityofparkland.org</w:t>
      </w:r>
    </w:p>
    <w:p w14:paraId="173B78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mschaus@haverford.edu</w:t>
      </w:r>
    </w:p>
    <w:p w14:paraId="5F8327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mschense@unionky.edu</w:t>
      </w:r>
    </w:p>
    <w:p w14:paraId="458381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mscherfen@monmouthcountylib.org</w:t>
      </w:r>
    </w:p>
    <w:p w14:paraId="610651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mschibig@uw.edu</w:t>
      </w:r>
    </w:p>
    <w:p w14:paraId="4A800C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mschibig@uw.edu</w:t>
      </w:r>
    </w:p>
    <w:p w14:paraId="2D5BAE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MSchneider@ci.junction-city.or.us</w:t>
      </w:r>
    </w:p>
    <w:p w14:paraId="313527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mscl@msad60.org</w:t>
      </w:r>
    </w:p>
    <w:p w14:paraId="5F3538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mscott@georgialibraries.org</w:t>
      </w:r>
    </w:p>
    <w:p w14:paraId="17D81F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mseaton-martin@patrickhenry.edu</w:t>
      </w:r>
    </w:p>
    <w:p w14:paraId="594E5F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mseder@actx.edu</w:t>
      </w:r>
    </w:p>
    <w:p w14:paraId="2EA640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mselman@okcu.edu</w:t>
      </w:r>
    </w:p>
    <w:p w14:paraId="3B0551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msepnafs@wvls.org</w:t>
      </w:r>
    </w:p>
    <w:p w14:paraId="561C53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mseraphine@dunwoody.edu</w:t>
      </w:r>
    </w:p>
    <w:p w14:paraId="17AD48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msevillapapp@oxy.edu</w:t>
      </w:r>
    </w:p>
    <w:p w14:paraId="6DC3C6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msexton@ramapo.edu</w:t>
      </w:r>
    </w:p>
    <w:p w14:paraId="0AA887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mshaggard@nichols.edu</w:t>
      </w:r>
    </w:p>
    <w:p w14:paraId="7E707C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mshatcher@kcls.org</w:t>
      </w:r>
    </w:p>
    <w:p w14:paraId="3C729C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mshaw@randolphlibrary.org</w:t>
      </w:r>
    </w:p>
    <w:p w14:paraId="13D965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mshaw@swpl.org</w:t>
      </w:r>
    </w:p>
    <w:p w14:paraId="16079F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msheehan@albertus.edu</w:t>
      </w:r>
    </w:p>
    <w:p w14:paraId="3D82FA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msheplor@cob.org</w:t>
      </w:r>
    </w:p>
    <w:p w14:paraId="64CBA1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msherman@jcsu.edu</w:t>
      </w:r>
    </w:p>
    <w:p w14:paraId="7306F0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mshinholser@sebts.edu</w:t>
      </w:r>
    </w:p>
    <w:p w14:paraId="6C3E5E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mshmidt1@ohiochristian.edu</w:t>
      </w:r>
    </w:p>
    <w:p w14:paraId="2FC1A6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mshomba@sas.upenn.edu</w:t>
      </w:r>
    </w:p>
    <w:p w14:paraId="3315A1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mshort@niu.edu</w:t>
      </w:r>
    </w:p>
    <w:p w14:paraId="5FCF67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mshupla@pasadenatx.gov</w:t>
      </w:r>
    </w:p>
    <w:p w14:paraId="32B711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msiehr@mykpl.info</w:t>
      </w:r>
    </w:p>
    <w:p w14:paraId="342E07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msims@atsu.edu</w:t>
      </w:r>
    </w:p>
    <w:p w14:paraId="64D8B6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msk@upm.edu.my</w:t>
      </w:r>
    </w:p>
    <w:p w14:paraId="68EBC7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mskaar@sailsinc.org</w:t>
      </w:r>
    </w:p>
    <w:p w14:paraId="385242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mslawson@sailsinc.org</w:t>
      </w:r>
    </w:p>
    <w:p w14:paraId="46DFA4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msli@tjc.tyler.cc.tx.us</w:t>
      </w:r>
    </w:p>
    <w:p w14:paraId="0CBE05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mslib@mscc.huji.ac.il</w:t>
      </w:r>
    </w:p>
    <w:p w14:paraId="70E6BC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msmathers-barnes@mclibky.org</w:t>
      </w:r>
    </w:p>
    <w:p w14:paraId="5EE3C7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msmathers-barnes@mclibky.org</w:t>
      </w:r>
    </w:p>
    <w:p w14:paraId="6373CF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msmith@burnetcountylibrary.org</w:t>
      </w:r>
    </w:p>
    <w:p w14:paraId="6CE929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msmith@francis.edu</w:t>
      </w:r>
    </w:p>
    <w:p w14:paraId="47EC76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msmith@nwrl.org</w:t>
      </w:r>
    </w:p>
    <w:p w14:paraId="558B93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msmith130@esu.edu</w:t>
      </w:r>
    </w:p>
    <w:p w14:paraId="66B4BD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msnyder@irclibrary.org</w:t>
      </w:r>
    </w:p>
    <w:p w14:paraId="3EE09C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msnyder@louisvillelibrary.org</w:t>
      </w:r>
    </w:p>
    <w:p w14:paraId="49F248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msogwabalibrary@gmail.com</w:t>
      </w:r>
    </w:p>
    <w:p w14:paraId="6EE3C7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msoliz@ci.laredo.tx.us</w:t>
      </w:r>
    </w:p>
    <w:p w14:paraId="336262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msolorio@berkeley.edu</w:t>
      </w:r>
    </w:p>
    <w:p w14:paraId="60779C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msommer@cumberland.lib.nc.us</w:t>
      </w:r>
    </w:p>
    <w:p w14:paraId="67C015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msommerfeld@aii.edu</w:t>
      </w:r>
    </w:p>
    <w:p w14:paraId="4EF9D0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msowden@bowiestate.edu</w:t>
      </w:r>
    </w:p>
    <w:p w14:paraId="60C7F2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msp@sfsu.edu</w:t>
      </w:r>
    </w:p>
    <w:p w14:paraId="71B342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mspann@ecpl.org</w:t>
      </w:r>
    </w:p>
    <w:p w14:paraId="050A53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mspeltie@king.edu</w:t>
      </w:r>
    </w:p>
    <w:p w14:paraId="783363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mspencer@sps.edu</w:t>
      </w:r>
    </w:p>
    <w:p w14:paraId="666F5B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mspl@manistiqueschools.org</w:t>
      </w:r>
    </w:p>
    <w:p w14:paraId="59032A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mspl@msohio.net</w:t>
      </w:r>
    </w:p>
    <w:p w14:paraId="6975E1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mspring@luc.edu</w:t>
      </w:r>
    </w:p>
    <w:p w14:paraId="6A45C9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mspurr@wallingfordlibrary.org</w:t>
      </w:r>
    </w:p>
    <w:p w14:paraId="1249F0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mssanda@pluto.huji.ac.il</w:t>
      </w:r>
    </w:p>
    <w:p w14:paraId="39A080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mstach@waubonsee.edu</w:t>
      </w:r>
    </w:p>
    <w:p w14:paraId="5D814E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mstahl@pauldingcountylibrary.org</w:t>
      </w:r>
    </w:p>
    <w:p w14:paraId="44ABFB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mstampahar@pointpark.edu</w:t>
      </w:r>
    </w:p>
    <w:p w14:paraId="14ECA4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mstarcher@richlandhills.com</w:t>
      </w:r>
    </w:p>
    <w:p w14:paraId="55825B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msteele@gcldaz.org</w:t>
      </w:r>
    </w:p>
    <w:p w14:paraId="04F72C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msteiner@fcdlibrary.org</w:t>
      </w:r>
    </w:p>
    <w:p w14:paraId="19680D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msteiner@lorainccc.edu</w:t>
      </w:r>
    </w:p>
    <w:p w14:paraId="47D5FC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mstern@delcolibraries.org</w:t>
      </w:r>
    </w:p>
    <w:p w14:paraId="773494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msterna@stjohnsem.edu</w:t>
      </w:r>
    </w:p>
    <w:p w14:paraId="3724BD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mstevenson@qcc.mass.edu</w:t>
      </w:r>
    </w:p>
    <w:p w14:paraId="177DA1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mstewart@eriecountygov.org</w:t>
      </w:r>
    </w:p>
    <w:p w14:paraId="49ABCC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mstockford@farmington.lib.me.us</w:t>
      </w:r>
    </w:p>
    <w:p w14:paraId="5EC5DE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mstraatmann1@unl.edu</w:t>
      </w:r>
    </w:p>
    <w:p w14:paraId="67EC24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mstrawberry@alcorn.edu</w:t>
      </w:r>
    </w:p>
    <w:p w14:paraId="6946E7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mstruman@mscc.huji.ac.il</w:t>
      </w:r>
    </w:p>
    <w:p w14:paraId="603087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msu@laniertech.edu</w:t>
      </w:r>
    </w:p>
    <w:p w14:paraId="40BD5B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msullivan@brookfieldlibrary.info</w:t>
      </w:r>
    </w:p>
    <w:p w14:paraId="3B75AF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msullivan@nhfpl.org</w:t>
      </w:r>
    </w:p>
    <w:p w14:paraId="2CD187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msullivan@starklibrary.org</w:t>
      </w:r>
    </w:p>
    <w:p w14:paraId="7D42D5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msunio@ci.upland.ca.us</w:t>
      </w:r>
    </w:p>
    <w:p w14:paraId="08036E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msylvia@stmarytx.edu</w:t>
      </w:r>
    </w:p>
    <w:p w14:paraId="06AE2B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mszwarek@stdl.org</w:t>
      </w:r>
    </w:p>
    <w:p w14:paraId="62C2B4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mtabizon@citruscollege.edu</w:t>
      </w:r>
    </w:p>
    <w:p w14:paraId="629FF0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mtafalla@ub.edu</w:t>
      </w:r>
    </w:p>
    <w:p w14:paraId="2CD17D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mtaniguchi@beverlyhills.org</w:t>
      </w:r>
    </w:p>
    <w:p w14:paraId="7BC0E4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mtankard@bhmlib.org</w:t>
      </w:r>
    </w:p>
    <w:p w14:paraId="321BAF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mtanner@nebrwesleyan.edu</w:t>
      </w:r>
    </w:p>
    <w:p w14:paraId="6B2C1C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mtaylor@pendercountync.gov</w:t>
      </w:r>
    </w:p>
    <w:p w14:paraId="16609C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mteed@mpc.edu</w:t>
      </w:r>
    </w:p>
    <w:p w14:paraId="137219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mtennell@aurora.edu</w:t>
      </w:r>
    </w:p>
    <w:p w14:paraId="1B4839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mterrill@sailsinc.org</w:t>
      </w:r>
    </w:p>
    <w:p w14:paraId="3CC68E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mthiesen@westernseminary.edu</w:t>
      </w:r>
    </w:p>
    <w:p w14:paraId="28454C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m-thill@neiu.edu</w:t>
      </w:r>
    </w:p>
    <w:p w14:paraId="0585CC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mthohira@jhu.edu</w:t>
      </w:r>
    </w:p>
    <w:p w14:paraId="79118D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mtholly@bcls.lib.nj.us</w:t>
      </w:r>
    </w:p>
    <w:p w14:paraId="316030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mthomas@iwu.edu</w:t>
      </w:r>
    </w:p>
    <w:p w14:paraId="522EFF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mthomas@weberpl.lib.ut.us</w:t>
      </w:r>
    </w:p>
    <w:p w14:paraId="700C77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mthomas@wgrlib.org</w:t>
      </w:r>
    </w:p>
    <w:p w14:paraId="2953B3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mthomas@worcesterlibrary.org</w:t>
      </w:r>
    </w:p>
    <w:p w14:paraId="0B1F7C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mthompson@nbpl.info</w:t>
      </w:r>
    </w:p>
    <w:p w14:paraId="5203F0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m-tiede@northwestern.edu</w:t>
      </w:r>
    </w:p>
    <w:p w14:paraId="7C1D47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mtignor@irsc.edu</w:t>
      </w:r>
    </w:p>
    <w:p w14:paraId="0A5230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mtignor@irsc.edu</w:t>
      </w:r>
    </w:p>
    <w:p w14:paraId="0E17A0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mtimmons@cityofelginor.org</w:t>
      </w:r>
    </w:p>
    <w:p w14:paraId="3B7095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mtimmons@monroecc.edu</w:t>
      </w:r>
    </w:p>
    <w:p w14:paraId="692767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mtingay@aup.edu</w:t>
      </w:r>
    </w:p>
    <w:p w14:paraId="27CD66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mtjohnson@upei.ca</w:t>
      </w:r>
    </w:p>
    <w:p w14:paraId="0DE4CD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mtkuri@tmu.ac.jp</w:t>
      </w:r>
    </w:p>
    <w:p w14:paraId="1D9C2A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mtodd@rockdalecityhall.com</w:t>
      </w:r>
    </w:p>
    <w:p w14:paraId="0B0A8C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mtoman@ci.south-pasadena.ca.us</w:t>
      </w:r>
    </w:p>
    <w:p w14:paraId="2EB97B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mtonta@ku.edu.tr</w:t>
      </w:r>
    </w:p>
    <w:p w14:paraId="1CBDF2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mtorres@ccsf.edu</w:t>
      </w:r>
    </w:p>
    <w:p w14:paraId="3DFBCC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mtosh@cityofsierramadre.com</w:t>
      </w:r>
    </w:p>
    <w:p w14:paraId="7FD07E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mtownley@bayonnelibrary.org</w:t>
      </w:r>
    </w:p>
    <w:p w14:paraId="7C9FEA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mtrauner@duke.edu</w:t>
      </w:r>
    </w:p>
    <w:p w14:paraId="1DF636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mtslib@sslic.net</w:t>
      </w:r>
    </w:p>
    <w:p w14:paraId="0999BD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mtwigg@bsu.edu</w:t>
      </w:r>
    </w:p>
    <w:p w14:paraId="69FD9A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muaka@umn.edu</w:t>
      </w:r>
    </w:p>
    <w:p w14:paraId="4116B2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mucentralib@mum.mans.eun.eg</w:t>
      </w:r>
    </w:p>
    <w:p w14:paraId="1ECBC4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mudrock@uw.edu</w:t>
      </w:r>
    </w:p>
    <w:p w14:paraId="0A388C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muellerc@xavier.edu</w:t>
      </w:r>
    </w:p>
    <w:p w14:paraId="366C78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muench@elmgrove.lib.wi.us</w:t>
      </w:r>
    </w:p>
    <w:p w14:paraId="7A5164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muenimonica2010@yahoo.com</w:t>
      </w:r>
    </w:p>
    <w:p w14:paraId="1F957D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muensterlibrary@ntin.net</w:t>
      </w:r>
    </w:p>
    <w:p w14:paraId="44EEB8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mueths@uncw.edu</w:t>
      </w:r>
    </w:p>
    <w:p w14:paraId="152517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mugane@fas.harvard.edu</w:t>
      </w:r>
    </w:p>
    <w:p w14:paraId="4B06E3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mugita@laikipia.ac.ke</w:t>
      </w:r>
    </w:p>
    <w:p w14:paraId="624C07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muhammadnaveed@fccollege.edu.pk</w:t>
      </w:r>
    </w:p>
    <w:p w14:paraId="19D407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muhle.wembez@gmail.com</w:t>
      </w:r>
    </w:p>
    <w:p w14:paraId="76397C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muhlhorn@schertz.com</w:t>
      </w:r>
    </w:p>
    <w:p w14:paraId="167C80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muill@uproc.lib.mi.us</w:t>
      </w:r>
    </w:p>
    <w:p w14:paraId="414E13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muirgd@plattsburgh.edu</w:t>
      </w:r>
    </w:p>
    <w:p w14:paraId="6B5C02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mukami@utalii.co.ke</w:t>
      </w:r>
    </w:p>
    <w:p w14:paraId="43DCFC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mullarkeyj@morainevalley.edu</w:t>
      </w:r>
    </w:p>
    <w:p w14:paraId="0FDF08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mullen@cranburypubliclibrary.org</w:t>
      </w:r>
    </w:p>
    <w:p w14:paraId="7A6372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mullen@cranburypubliclibrary.org</w:t>
      </w:r>
    </w:p>
    <w:p w14:paraId="5426DA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multifunctional@fslib.gov.za</w:t>
      </w:r>
    </w:p>
    <w:p w14:paraId="71A32C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munozr@northlandlibrary.org</w:t>
      </w:r>
    </w:p>
    <w:p w14:paraId="1BE583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muns@umsl.edu</w:t>
      </w:r>
    </w:p>
    <w:p w14:paraId="4EE117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muntazah@emirates.net.ae</w:t>
      </w:r>
    </w:p>
    <w:p w14:paraId="2C4160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mupshaw@co.caroline.va.us</w:t>
      </w:r>
    </w:p>
    <w:p w14:paraId="632F20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murano@dt.u-tokai.ac.jp</w:t>
      </w:r>
    </w:p>
    <w:p w14:paraId="21FD1E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murat.iren@ihs.com</w:t>
      </w:r>
    </w:p>
    <w:p w14:paraId="068B6A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muratzhan_a@auca.kg</w:t>
      </w:r>
    </w:p>
    <w:p w14:paraId="2D904C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murbanek@pinckneyville.lib.il.us</w:t>
      </w:r>
    </w:p>
    <w:p w14:paraId="13DD23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muriukia@fvsu.edu</w:t>
      </w:r>
    </w:p>
    <w:p w14:paraId="25B1CA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murphreym@ci.billings.mt.us</w:t>
      </w:r>
    </w:p>
    <w:p w14:paraId="30B848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murphy@lfpl.org</w:t>
      </w:r>
    </w:p>
    <w:p w14:paraId="28B6BD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murphyam@oplin.org</w:t>
      </w:r>
    </w:p>
    <w:p w14:paraId="05802E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murphyb@hendrix.edu</w:t>
      </w:r>
    </w:p>
    <w:p w14:paraId="2189E7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murphyd@dewv.edu</w:t>
      </w:r>
    </w:p>
    <w:p w14:paraId="4284D8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murphye@sunyocc.edu</w:t>
      </w:r>
    </w:p>
    <w:p w14:paraId="7D80DC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murphyk@wtcpl..org</w:t>
      </w:r>
    </w:p>
    <w:p w14:paraId="538E32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murphytr@oplin.org</w:t>
      </w:r>
    </w:p>
    <w:p w14:paraId="113B16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murphytr@wellsville.lib.oh.us</w:t>
      </w:r>
    </w:p>
    <w:p w14:paraId="22D360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murray@scc.u-tokai.ac.jp</w:t>
      </w:r>
    </w:p>
    <w:p w14:paraId="22311C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murtiaga@unm.edu</w:t>
      </w:r>
    </w:p>
    <w:p w14:paraId="5112B4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musgrave.library@durban.gov.za</w:t>
      </w:r>
    </w:p>
    <w:p w14:paraId="55AFF1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mushijk@wssu.edu</w:t>
      </w:r>
    </w:p>
    <w:p w14:paraId="59D53A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musilj@crlibrary.org</w:t>
      </w:r>
    </w:p>
    <w:p w14:paraId="644456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mustafa.abdelwahid@adu.ac.ae</w:t>
      </w:r>
    </w:p>
    <w:p w14:paraId="2CC953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mustafa.slama@guc.edu.eg</w:t>
      </w:r>
    </w:p>
    <w:p w14:paraId="428B41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mustuni@uruklink.net</w:t>
      </w:r>
    </w:p>
    <w:p w14:paraId="736151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mutegi.james@embuni.ac.ke</w:t>
      </w:r>
    </w:p>
    <w:p w14:paraId="77779C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mutznema@oplin.org</w:t>
      </w:r>
    </w:p>
    <w:p w14:paraId="42ACA2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mv02@txstate.edu</w:t>
      </w:r>
    </w:p>
    <w:p w14:paraId="73D4C2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mvanpelt@scls.info</w:t>
      </w:r>
    </w:p>
    <w:p w14:paraId="443A56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mvansleet@bentley.edu</w:t>
      </w:r>
    </w:p>
    <w:p w14:paraId="0D031A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mvarupa@oglethorpe.edu</w:t>
      </w:r>
    </w:p>
    <w:p w14:paraId="4B1C26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mvaughn@marion.lib.oh.us</w:t>
      </w:r>
    </w:p>
    <w:p w14:paraId="11F7DE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mverdin-crowe@rose.edu</w:t>
      </w:r>
    </w:p>
    <w:p w14:paraId="6D1626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mvgolden@lbl.gov</w:t>
      </w:r>
    </w:p>
    <w:p w14:paraId="05D964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mvicente@sgrl.org</w:t>
      </w:r>
    </w:p>
    <w:p w14:paraId="7FDE1C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mvidales@cityofmercedes.com</w:t>
      </w:r>
    </w:p>
    <w:p w14:paraId="06EB01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mvnichols@uh.edu</w:t>
      </w:r>
    </w:p>
    <w:p w14:paraId="009DA7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mw18@columbia.edu</w:t>
      </w:r>
    </w:p>
    <w:p w14:paraId="3B34E8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mwag@tombigbee.lib.ms.us</w:t>
      </w:r>
    </w:p>
    <w:p w14:paraId="77CF84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mwahl@pasadena.edu</w:t>
      </w:r>
    </w:p>
    <w:p w14:paraId="6F2B46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mwaldrop1@brenau.edu</w:t>
      </w:r>
    </w:p>
    <w:p w14:paraId="6A4F88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mwalilianne@yahoo.co.uk</w:t>
      </w:r>
    </w:p>
    <w:p w14:paraId="08408E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mwalk@mclinc.org</w:t>
      </w:r>
    </w:p>
    <w:p w14:paraId="2F9CE1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mwallace@athenaeum.edu</w:t>
      </w:r>
    </w:p>
    <w:p w14:paraId="3081A9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mwaller@lsua.edu</w:t>
      </w:r>
    </w:p>
    <w:p w14:paraId="795E0F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mwalters@kvcc.edu</w:t>
      </w:r>
    </w:p>
    <w:p w14:paraId="28828C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mwanambisi@kibabiiUniversity.ac.ke</w:t>
      </w:r>
    </w:p>
    <w:p w14:paraId="33515A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mwangi@lvbcsec.org</w:t>
      </w:r>
    </w:p>
    <w:p w14:paraId="53080A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mwanging’ang’a@anu.ac.ke</w:t>
      </w:r>
    </w:p>
    <w:p w14:paraId="769436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mwanza@coppin.edu</w:t>
      </w:r>
    </w:p>
    <w:p w14:paraId="2EEAF5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mwarga@oplibrary.org</w:t>
      </w:r>
    </w:p>
    <w:p w14:paraId="06E697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mwashenberger@denverlibrary.org</w:t>
      </w:r>
    </w:p>
    <w:p w14:paraId="57573A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mwebiakarimba@yahoo.com</w:t>
      </w:r>
    </w:p>
    <w:p w14:paraId="48690D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mweimar@orlandparklibrary.org</w:t>
      </w:r>
    </w:p>
    <w:p w14:paraId="0129D1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mweisblatt@heightslibrary.org</w:t>
      </w:r>
    </w:p>
    <w:p w14:paraId="3C5BE6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mwells@ellingoeide.org</w:t>
      </w:r>
    </w:p>
    <w:p w14:paraId="2C9855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mwest@paine.edu</w:t>
      </w:r>
    </w:p>
    <w:p w14:paraId="6B0B9F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mwestmoreland@wilson-co.com</w:t>
      </w:r>
    </w:p>
    <w:p w14:paraId="37E129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mweston@dowagiacdl.org</w:t>
      </w:r>
    </w:p>
    <w:p w14:paraId="53F6C9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mwhitesell@daltonstate.edu</w:t>
      </w:r>
    </w:p>
    <w:p w14:paraId="3DA56E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mwhitman@libraryconnection.info</w:t>
      </w:r>
    </w:p>
    <w:p w14:paraId="0E7FFE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mwickham@swpl.org</w:t>
      </w:r>
    </w:p>
    <w:p w14:paraId="5F4C91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mwilliams@bham.lib.al.us</w:t>
      </w:r>
    </w:p>
    <w:p w14:paraId="177372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mwilliams@dunn-nc.org</w:t>
      </w:r>
    </w:p>
    <w:p w14:paraId="42FBFD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mwillis@scotlib.org</w:t>
      </w:r>
    </w:p>
    <w:p w14:paraId="582E6F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mwillis@willardlibrary.org</w:t>
      </w:r>
    </w:p>
    <w:p w14:paraId="08750B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mwilson@ci.corsicana.tx.us</w:t>
      </w:r>
    </w:p>
    <w:p w14:paraId="0D36C2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mwilson@coe.edu</w:t>
      </w:r>
    </w:p>
    <w:p w14:paraId="08CBBA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mwilson@mecc.edu</w:t>
      </w:r>
    </w:p>
    <w:p w14:paraId="0AD134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mwimbish@suscc.edu</w:t>
      </w:r>
    </w:p>
    <w:p w14:paraId="16E2B1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mwkdplib@mweb.co.za</w:t>
      </w:r>
    </w:p>
    <w:p w14:paraId="11B9A0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mwmoore@smyrnaga.gov</w:t>
      </w:r>
    </w:p>
    <w:p w14:paraId="19580F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mwolaka@pvamu.edu</w:t>
      </w:r>
    </w:p>
    <w:p w14:paraId="624966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mwolford@perthunionlibrary.ca</w:t>
      </w:r>
    </w:p>
    <w:p w14:paraId="34DE58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mwolvert@umich.edu</w:t>
      </w:r>
    </w:p>
    <w:p w14:paraId="510624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mwood@mcpl.info</w:t>
      </w:r>
    </w:p>
    <w:p w14:paraId="73A13F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mwright@scottsbluff.org</w:t>
      </w:r>
    </w:p>
    <w:p w14:paraId="0C20BB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mwu@rwu.edu</w:t>
      </w:r>
    </w:p>
    <w:p w14:paraId="5EB7C2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mwyoung@gtcc.edu</w:t>
      </w:r>
    </w:p>
    <w:p w14:paraId="4AA69B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mwyoung@gtcc.edu</w:t>
      </w:r>
    </w:p>
    <w:p w14:paraId="74B21E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mxolisin@umjindi.gov.za</w:t>
      </w:r>
    </w:p>
    <w:p w14:paraId="7044D6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mya.myanmar65@gmail.com</w:t>
      </w:r>
    </w:p>
    <w:p w14:paraId="1BD342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myamanishi@cornellcollege.edu</w:t>
      </w:r>
    </w:p>
    <w:p w14:paraId="12B1BD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myanmar.libraryassociation@gmail.com</w:t>
      </w:r>
    </w:p>
    <w:p w14:paraId="47D276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myersm@centralvirginia.edu</w:t>
      </w:r>
    </w:p>
    <w:p w14:paraId="700FE2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myerss@smcsc.edu</w:t>
      </w:r>
    </w:p>
    <w:p w14:paraId="2C8437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myersyv@oplin.org</w:t>
      </w:r>
    </w:p>
    <w:p w14:paraId="675B25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myezazf@mut.ac.za</w:t>
      </w:r>
    </w:p>
    <w:p w14:paraId="2EAB2F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myfanwyp@ehlbc.ca</w:t>
      </w:r>
    </w:p>
    <w:p w14:paraId="7842D3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mylene.basset@ensam.eu</w:t>
      </w:r>
    </w:p>
    <w:p w14:paraId="36C6FA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mymzandi@email.unc.edu</w:t>
      </w:r>
    </w:p>
    <w:p w14:paraId="0A8922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myoung@clarkson.edu</w:t>
      </w:r>
    </w:p>
    <w:p w14:paraId="49F929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myoung@myacpl.org</w:t>
      </w:r>
    </w:p>
    <w:p w14:paraId="76B9DE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MyreD@missouri.edu</w:t>
      </w:r>
    </w:p>
    <w:p w14:paraId="53A54D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myrna.dean@concordia.ab.ca</w:t>
      </w:r>
    </w:p>
    <w:p w14:paraId="0795E2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myron.schirer-suter@gordon.edu</w:t>
      </w:r>
    </w:p>
    <w:p w14:paraId="1C1B0E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mzalin1@jhu.edu</w:t>
      </w:r>
    </w:p>
    <w:p w14:paraId="5519DE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mzamel@qou.edu</w:t>
      </w:r>
    </w:p>
    <w:p w14:paraId="5C6BDE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mzeller@cwmars.org</w:t>
      </w:r>
    </w:p>
    <w:p w14:paraId="314B47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mzenor@henderson-county.com</w:t>
      </w:r>
    </w:p>
    <w:p w14:paraId="300D73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mzimerman@lagcc.cuny.edu</w:t>
      </w:r>
    </w:p>
    <w:p w14:paraId="0F134B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mzingazi.library@gmail.com</w:t>
      </w:r>
    </w:p>
    <w:p w14:paraId="723EEB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Mzoxolo.Tame@mandela.ac.za</w:t>
      </w:r>
    </w:p>
    <w:p w14:paraId="72EDC5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Mzulwh@unisa.ac.za</w:t>
      </w:r>
    </w:p>
    <w:p w14:paraId="26B806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mzurmuehlen@novilibrary.org</w:t>
      </w:r>
    </w:p>
    <w:p w14:paraId="7CDC49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mzwayer@myacpl.org</w:t>
      </w:r>
    </w:p>
    <w:p w14:paraId="29E9CC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n.alexander2@brighton.ac.uk</w:t>
      </w:r>
    </w:p>
    <w:p w14:paraId="096112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n.bovee@troypl.org</w:t>
      </w:r>
    </w:p>
    <w:p w14:paraId="6C044C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n.c.edwards@gre.ac.uk</w:t>
      </w:r>
    </w:p>
    <w:p w14:paraId="7BE57B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n.cronin@rrpl.org</w:t>
      </w:r>
    </w:p>
    <w:p w14:paraId="2DAE08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n.evuarherhe@qmul.ac.uk</w:t>
      </w:r>
    </w:p>
    <w:p w14:paraId="08769C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n.evuarherhe@qmul.ac.uk</w:t>
      </w:r>
    </w:p>
    <w:p w14:paraId="495DED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n.farooqui@uwinnipeg.ca</w:t>
      </w:r>
    </w:p>
    <w:p w14:paraId="336976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n.garde@ucc.ie</w:t>
      </w:r>
    </w:p>
    <w:p w14:paraId="6FF92C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n.guest@reading.ac.uk</w:t>
      </w:r>
    </w:p>
    <w:p w14:paraId="452BEE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n.halasa@asg.edu.jo</w:t>
      </w:r>
    </w:p>
    <w:p w14:paraId="417AEE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n.marsh@wfblibrary.org</w:t>
      </w:r>
    </w:p>
    <w:p w14:paraId="240DC8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n.mclaren@gold.ac.uk</w:t>
      </w:r>
    </w:p>
    <w:p w14:paraId="3FDDE4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N.Myataza@nwu.ac.za</w:t>
      </w:r>
    </w:p>
    <w:p w14:paraId="3E95BA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n.nye@exeter.ac.uk</w:t>
      </w:r>
    </w:p>
    <w:p w14:paraId="11302D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n.p.davies@durham.ac.uk</w:t>
      </w:r>
    </w:p>
    <w:p w14:paraId="0045AB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n.pretzer@stcharlesdistrictlibrary.org</w:t>
      </w:r>
    </w:p>
    <w:p w14:paraId="0BDE80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n.radtkin@csuohio.edu</w:t>
      </w:r>
    </w:p>
    <w:p w14:paraId="71EF7C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n.reed@wfblibrary.org</w:t>
      </w:r>
    </w:p>
    <w:p w14:paraId="0B8827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N.Tricker@plymouth.ac.uk</w:t>
      </w:r>
    </w:p>
    <w:p w14:paraId="015AE2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n.watkinson@glyndwr.ac.uk</w:t>
      </w:r>
    </w:p>
    <w:p w14:paraId="16AFCF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N_Yubeta@acs.org</w:t>
      </w:r>
    </w:p>
    <w:p w14:paraId="71A8A4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na5@williams.edu</w:t>
      </w:r>
    </w:p>
    <w:p w14:paraId="6DCD3D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nab_lib@nablus.org</w:t>
      </w:r>
    </w:p>
    <w:p w14:paraId="75B00A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nababeeplib@ncpg.gov.za</w:t>
      </w:r>
    </w:p>
    <w:p w14:paraId="7D849B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nabbey@thegdl.org</w:t>
      </w:r>
    </w:p>
    <w:p w14:paraId="636172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nabormet@peotonelibrary.org</w:t>
      </w:r>
    </w:p>
    <w:p w14:paraId="2C72BC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nabreu@pupr.edu</w:t>
      </w:r>
    </w:p>
    <w:p w14:paraId="48AB85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naciones@bnjm.cu</w:t>
      </w:r>
    </w:p>
    <w:p w14:paraId="773766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nacryer@utep.edu</w:t>
      </w:r>
    </w:p>
    <w:p w14:paraId="235F57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nadia.corneau@univ-amu.fr</w:t>
      </w:r>
    </w:p>
    <w:p w14:paraId="1BA22A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nadia.price@wvstateu.edu</w:t>
      </w:r>
    </w:p>
    <w:p w14:paraId="374D25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nadia1_villeneuve@uqac.ca</w:t>
      </w:r>
    </w:p>
    <w:p w14:paraId="2592CE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nadja.meier@ub.uni-muenchen.de</w:t>
      </w:r>
    </w:p>
    <w:p w14:paraId="0C150E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nafisah@pnm.gov.my</w:t>
      </w:r>
    </w:p>
    <w:p w14:paraId="1ECBD8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naftaly@crandalllibrary.org</w:t>
      </w:r>
    </w:p>
    <w:p w14:paraId="0D3EE3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naidooca@ukzn.ac.za</w:t>
      </w:r>
    </w:p>
    <w:p w14:paraId="40B315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naidoom@richemp.org.za</w:t>
      </w:r>
    </w:p>
    <w:p w14:paraId="315B6B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NaiduZ@crc.losrios.edu</w:t>
      </w:r>
    </w:p>
    <w:p w14:paraId="1B3BA7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naile.okan@bilkent.edu.tr</w:t>
      </w:r>
    </w:p>
    <w:p w14:paraId="5A834D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nairobitechnical@gmail.com</w:t>
      </w:r>
    </w:p>
    <w:p w14:paraId="7A4F42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najeradg@elpasotexas.gov</w:t>
      </w:r>
    </w:p>
    <w:p w14:paraId="4DC25D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Nalbright@prpubliclibrary.org </w:t>
      </w:r>
    </w:p>
    <w:p w14:paraId="34835B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nalini.chetty@durban.gov.za</w:t>
      </w:r>
    </w:p>
    <w:p w14:paraId="2E666E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nalis@nalis.gov.tt</w:t>
      </w:r>
    </w:p>
    <w:p w14:paraId="2AA00A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NAlmeida@citytech.cuny.edu</w:t>
      </w:r>
    </w:p>
    <w:p w14:paraId="58AD8F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nalopez@craftonhills.edu</w:t>
      </w:r>
    </w:p>
    <w:p w14:paraId="156CBC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namahadi@fslib.gov.za</w:t>
      </w:r>
    </w:p>
    <w:p w14:paraId="07911B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nan.carmack@lva.virginia.gov</w:t>
      </w:r>
    </w:p>
    <w:p w14:paraId="64CDD9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nanass.hugo@ekurhuleni.gov.za</w:t>
      </w:r>
    </w:p>
    <w:p w14:paraId="4811AF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nance.espinosa@reedleycollege.edu</w:t>
      </w:r>
    </w:p>
    <w:p w14:paraId="698689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nancy.bachelder@duke.edu</w:t>
      </w:r>
    </w:p>
    <w:p w14:paraId="695BC8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nancy.bartanorton@salve.edu</w:t>
      </w:r>
    </w:p>
    <w:p w14:paraId="013320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nancy.beckett-jones@solent.ac.uk</w:t>
      </w:r>
    </w:p>
    <w:p w14:paraId="21854C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nancy.deegan@scottsdalecc.edu</w:t>
      </w:r>
    </w:p>
    <w:p w14:paraId="11D296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nancy.dennis@salemstate.edu</w:t>
      </w:r>
    </w:p>
    <w:p w14:paraId="56EA06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nancy.egan@cuny.edu</w:t>
      </w:r>
    </w:p>
    <w:p w14:paraId="6AF9FB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nancy.foasberg@qc.cuny.edu</w:t>
      </w:r>
    </w:p>
    <w:p w14:paraId="132FD8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nancy.folaron@sdl.lib.mi.us</w:t>
      </w:r>
    </w:p>
    <w:p w14:paraId="2DA28D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nancy.george@salemstate.edu</w:t>
      </w:r>
    </w:p>
    <w:p w14:paraId="500A6D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Nancy.Gibbs@Duke.edu</w:t>
      </w:r>
    </w:p>
    <w:p w14:paraId="3B22A3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nancy.haupt@bucknell.edu</w:t>
      </w:r>
    </w:p>
    <w:p w14:paraId="3AD798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nancy.kamau@kemu.ac.ke</w:t>
      </w:r>
    </w:p>
    <w:p w14:paraId="7C0FA1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nancy.lashley@colliercountyfl.gov</w:t>
      </w:r>
    </w:p>
    <w:p w14:paraId="7EB203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nancy.logan@andoverlibraryohio.org</w:t>
      </w:r>
    </w:p>
    <w:p w14:paraId="0E3E66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nancy.murillo@sunyorange.edu</w:t>
      </w:r>
    </w:p>
    <w:p w14:paraId="0AE869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nancy.r.coradin@hofstra.edu</w:t>
      </w:r>
    </w:p>
    <w:p w14:paraId="11365D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nancy.r@mypclc.info</w:t>
      </w:r>
    </w:p>
    <w:p w14:paraId="6DBD6F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nancy.saintjohn@sdcounty.ca.gov</w:t>
      </w:r>
    </w:p>
    <w:p w14:paraId="175A94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nancy.schram@ventura.org</w:t>
      </w:r>
    </w:p>
    <w:p w14:paraId="08F53F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nancy.weissman@tri-c.edu</w:t>
      </w:r>
    </w:p>
    <w:p w14:paraId="4396AC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nancy@pittsburglibrary.org</w:t>
      </w:r>
    </w:p>
    <w:p w14:paraId="066C25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nancy@tcpls.org</w:t>
      </w:r>
    </w:p>
    <w:p w14:paraId="7DD8E4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nancy@tcpls.org</w:t>
      </w:r>
    </w:p>
    <w:p w14:paraId="04CDDA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nancyashah@flo.mainlib.org</w:t>
      </w:r>
    </w:p>
    <w:p w14:paraId="6849CD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nancybe@law.upenn.edu</w:t>
      </w:r>
    </w:p>
    <w:p w14:paraId="726BCD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nancyblack@nipissingu.ca</w:t>
      </w:r>
    </w:p>
    <w:p w14:paraId="2CB22B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nancyc@uoregon.edu</w:t>
      </w:r>
    </w:p>
    <w:p w14:paraId="4A2C2E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nancydonahoo@boisestate.edu</w:t>
      </w:r>
    </w:p>
    <w:p w14:paraId="1BFFFA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NancyFredericks@pascolibraries.org</w:t>
      </w:r>
    </w:p>
    <w:p w14:paraId="464192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nancyh@alhambralibrary.org</w:t>
      </w:r>
    </w:p>
    <w:p w14:paraId="5CAF39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nancyk@eauclaire.lib.wi.us</w:t>
      </w:r>
    </w:p>
    <w:p w14:paraId="4943E9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nancynaillibrary@att.net</w:t>
      </w:r>
    </w:p>
    <w:p w14:paraId="4D701C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nanderson@hputx.edu</w:t>
      </w:r>
    </w:p>
    <w:p w14:paraId="60F9AA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nanditam@unc.edu</w:t>
      </w:r>
    </w:p>
    <w:p w14:paraId="651B7B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nanette.deremer@cedarcrest.edu</w:t>
      </w:r>
    </w:p>
    <w:p w14:paraId="6A5BF5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nankivej@tcd.ie</w:t>
      </w:r>
    </w:p>
    <w:p w14:paraId="64DF1F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nanldirector@gmail.com</w:t>
      </w:r>
    </w:p>
    <w:p w14:paraId="5EB56F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Naomi.Abraham@biu.ac.il</w:t>
      </w:r>
    </w:p>
    <w:p w14:paraId="719126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naomi.mcdermott@gordon.edu</w:t>
      </w:r>
    </w:p>
    <w:p w14:paraId="687E3B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naomi_bricker@fitnyc.edu</w:t>
      </w:r>
    </w:p>
    <w:p w14:paraId="4DBEE4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napaasg@unisa.ac.za</w:t>
      </w:r>
    </w:p>
    <w:p w14:paraId="2F525F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narat@uludag.edu.tr</w:t>
      </w:r>
    </w:p>
    <w:p w14:paraId="06378A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narbuckle@okanagan.bc.ca</w:t>
      </w:r>
    </w:p>
    <w:p w14:paraId="1BC084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narguzel.alban@marmara.edu.tr</w:t>
      </w:r>
    </w:p>
    <w:p w14:paraId="43AB2A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narivera@cedarcrest.edu</w:t>
      </w:r>
    </w:p>
    <w:p w14:paraId="187F2A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narrabri.library@narrabri.nsw.gov.au</w:t>
      </w:r>
    </w:p>
    <w:p w14:paraId="618FD0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nashmore@swls.org</w:t>
      </w:r>
    </w:p>
    <w:p w14:paraId="65411B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nasonal.laebri@vanuatuculture.org</w:t>
      </w:r>
    </w:p>
    <w:p w14:paraId="0DD25C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nasra.gathoni@aku.edu</w:t>
      </w:r>
    </w:p>
    <w:p w14:paraId="5A3D47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nasra.gathoni@aku.edu</w:t>
      </w:r>
    </w:p>
    <w:p w14:paraId="7BE56A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nat_lib_libya@hotmail.com</w:t>
      </w:r>
    </w:p>
    <w:p w14:paraId="2B31CC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nat_lib_libya@hotmail.com</w:t>
      </w:r>
    </w:p>
    <w:p w14:paraId="30771F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nat_lib_libya@hotmail.com</w:t>
      </w:r>
    </w:p>
    <w:p w14:paraId="64F8C6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Natale.Kocher@biu.ac.il</w:t>
      </w:r>
    </w:p>
    <w:p w14:paraId="36EFB4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natalia.diaz@concordia.ca</w:t>
      </w:r>
    </w:p>
    <w:p w14:paraId="24D9B5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nataliab@usca.edu</w:t>
      </w:r>
    </w:p>
    <w:p w14:paraId="4F14C4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natalie.brant@slo.oregon.gov</w:t>
      </w:r>
    </w:p>
    <w:p w14:paraId="6AB969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natalie.rencher@kingscountylibrary.org</w:t>
      </w:r>
    </w:p>
    <w:p w14:paraId="6600BC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natalie.rencher@kingscountylibrary.org</w:t>
      </w:r>
    </w:p>
    <w:p w14:paraId="4550D4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natalie@frrls.net</w:t>
      </w:r>
    </w:p>
    <w:p w14:paraId="48F57A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natalie_hill@emerson.edu</w:t>
      </w:r>
    </w:p>
    <w:p w14:paraId="0C6E78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natalieb@libraries.rutgers.edu</w:t>
      </w:r>
    </w:p>
    <w:p w14:paraId="052157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nataly.blas@lmu.edu</w:t>
      </w:r>
    </w:p>
    <w:p w14:paraId="6B1C9B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natasha.armstrong@humber.ca</w:t>
      </w:r>
    </w:p>
    <w:p w14:paraId="4390C1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natasha.hayes@clewiston-fl.gov</w:t>
      </w:r>
    </w:p>
    <w:p w14:paraId="236AFB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Natasha.Zinsou@UTDallas.edu</w:t>
      </w:r>
    </w:p>
    <w:p w14:paraId="5A4EAF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nataya.cullerd@cuny.edu</w:t>
      </w:r>
    </w:p>
    <w:p w14:paraId="17C1C2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nathalie.champylieutet@agrosupdijon.fr</w:t>
      </w:r>
    </w:p>
    <w:p w14:paraId="7F4595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nathalie.savarit@univ-amu.fr</w:t>
      </w:r>
    </w:p>
    <w:p w14:paraId="2B8E96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nathalie.stasiak@sorbonne-nouvelle.fr</w:t>
      </w:r>
    </w:p>
    <w:p w14:paraId="1829FB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nathan.hosburgh@montana.edu</w:t>
      </w:r>
    </w:p>
    <w:p w14:paraId="1DA3D3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nathan.howes@anchorageak.gov</w:t>
      </w:r>
    </w:p>
    <w:p w14:paraId="3107AE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nathan.phillips@brunswickcountync.gov</w:t>
      </w:r>
    </w:p>
    <w:p w14:paraId="0EAE1F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nathaniel.king@nsc.edu</w:t>
      </w:r>
    </w:p>
    <w:p w14:paraId="48EA94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nathaniel.mahon@iw.edu</w:t>
      </w:r>
    </w:p>
    <w:p w14:paraId="6A6072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national.library@quanet.gm</w:t>
      </w:r>
    </w:p>
    <w:p w14:paraId="11205A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national.library@tskl.net.ki</w:t>
      </w:r>
    </w:p>
    <w:p w14:paraId="2135B2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national@comfsm.fm</w:t>
      </w:r>
    </w:p>
    <w:p w14:paraId="240770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nationallibrary2000@yahoo.com</w:t>
      </w:r>
    </w:p>
    <w:p w14:paraId="4C6352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Natisha.harper@howard.edu</w:t>
      </w:r>
    </w:p>
    <w:p w14:paraId="196BA0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natlib@intnet.mu</w:t>
      </w:r>
    </w:p>
    <w:p w14:paraId="50EF3F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natlib@mec.gov.na</w:t>
      </w:r>
    </w:p>
    <w:p w14:paraId="055DDE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natlib@seychelles.net</w:t>
      </w:r>
    </w:p>
    <w:p w14:paraId="7D1F2C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natlib1@caribsurf.com</w:t>
      </w:r>
    </w:p>
    <w:p w14:paraId="2FF03B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natlib10@hotmail.com</w:t>
      </w:r>
    </w:p>
    <w:p w14:paraId="2E342B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natwilliams2002@yahoo.com</w:t>
      </w:r>
    </w:p>
    <w:p w14:paraId="2287E8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natyra.pancsofar@bc.edu</w:t>
      </w:r>
    </w:p>
    <w:p w14:paraId="52E564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nawang@ugm.ac.id</w:t>
      </w:r>
    </w:p>
    <w:p w14:paraId="455B8A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nawar@chapman.edu</w:t>
      </w:r>
    </w:p>
    <w:p w14:paraId="63D8ED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nazarian_k@mitchell.edu</w:t>
      </w:r>
    </w:p>
    <w:p w14:paraId="1428AD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nazarova@uiuc.edu</w:t>
      </w:r>
    </w:p>
    <w:p w14:paraId="778710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nazia.islam@claremont.edu</w:t>
      </w:r>
    </w:p>
    <w:p w14:paraId="139970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nazimah@smu.edu.sg</w:t>
      </w:r>
    </w:p>
    <w:p w14:paraId="007C1E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nbadgley@thegdl.org</w:t>
      </w:r>
    </w:p>
    <w:p w14:paraId="3498F7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nbareford@GeorgiaSouthern.edu</w:t>
      </w:r>
    </w:p>
    <w:p w14:paraId="6B5A72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nbeacom@newberlinlibrary.org</w:t>
      </w:r>
    </w:p>
    <w:p w14:paraId="07F742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nbermudez@eopl.org</w:t>
      </w:r>
    </w:p>
    <w:p w14:paraId="33BD2A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nbf@norskbibliotekforening.no</w:t>
      </w:r>
    </w:p>
    <w:p w14:paraId="7B0C44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nbiddle@saclibrary.org</w:t>
      </w:r>
    </w:p>
    <w:p w14:paraId="209AB7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nbigley@cecilcountylibrary.org</w:t>
      </w:r>
    </w:p>
    <w:p w14:paraId="6A6B81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nblackford@nwmissouri.edu</w:t>
      </w:r>
    </w:p>
    <w:p w14:paraId="3964FF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nblake@ipswichlibrary.org</w:t>
      </w:r>
    </w:p>
    <w:p w14:paraId="72BAE6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nboch@fergusonlibrary.org</w:t>
      </w:r>
    </w:p>
    <w:p w14:paraId="073775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nbookhart@paine.edu</w:t>
      </w:r>
    </w:p>
    <w:p w14:paraId="75B187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nboucham@illinois.edu</w:t>
      </w:r>
    </w:p>
    <w:p w14:paraId="36A879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nbrar@calpoly.edu</w:t>
      </w:r>
    </w:p>
    <w:p w14:paraId="7848B2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nbuchwald@chabotcollege.edu</w:t>
      </w:r>
    </w:p>
    <w:p w14:paraId="17E77F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ncald@umd.edu</w:t>
      </w:r>
    </w:p>
    <w:p w14:paraId="27226C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ncammack@mail.ci.lubbock.tx.us</w:t>
      </w:r>
    </w:p>
    <w:p w14:paraId="6EAD25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ncamp@nmsu.edu</w:t>
      </w:r>
    </w:p>
    <w:p w14:paraId="03907C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ncan6@cbu.edu</w:t>
      </w:r>
    </w:p>
    <w:p w14:paraId="5906D4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ncarney@utk.edu</w:t>
      </w:r>
    </w:p>
    <w:p w14:paraId="761559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ncbanda@mpg.gov.za</w:t>
      </w:r>
    </w:p>
    <w:p w14:paraId="2C1D1E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ncbarrera@coastalbend.edu</w:t>
      </w:r>
    </w:p>
    <w:p w14:paraId="7419B6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ncchase45@yahoo.com</w:t>
      </w:r>
    </w:p>
    <w:p w14:paraId="19745B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nchampe@pewaukee.lib.wi.us</w:t>
      </w:r>
    </w:p>
    <w:p w14:paraId="1FF781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ncinnater@clamsnet.org</w:t>
      </w:r>
    </w:p>
    <w:p w14:paraId="753FE0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ncohen@sju.edu</w:t>
      </w:r>
    </w:p>
    <w:p w14:paraId="2E9A16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ncolaiacovo@centennialcollege.ca</w:t>
      </w:r>
    </w:p>
    <w:p w14:paraId="686595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nconte@cosb.us</w:t>
      </w:r>
    </w:p>
    <w:p w14:paraId="1C173D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ncoulter@cals.org</w:t>
      </w:r>
    </w:p>
    <w:p w14:paraId="42ABA6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ncplinfoexpress@newton.lib.in.us</w:t>
      </w:r>
    </w:p>
    <w:p w14:paraId="4E2E27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ncraven@nicoletcollege.edu</w:t>
      </w:r>
    </w:p>
    <w:p w14:paraId="5BA026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ncrews@orangecountync.gov</w:t>
      </w:r>
    </w:p>
    <w:p w14:paraId="2A0261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ncronin@cuyahogalibrary.org</w:t>
      </w:r>
    </w:p>
    <w:p w14:paraId="38696B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ncubej@durban.gov.za</w:t>
      </w:r>
    </w:p>
    <w:p w14:paraId="3F3FCF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NCULLER@clemson.edu</w:t>
      </w:r>
    </w:p>
    <w:p w14:paraId="0E1838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ndaniel@wpcc.edu</w:t>
      </w:r>
    </w:p>
    <w:p w14:paraId="5242F1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nDavignon@sailsinc.org</w:t>
      </w:r>
    </w:p>
    <w:p w14:paraId="6D2C46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ndc@swiftkenya.com</w:t>
      </w:r>
    </w:p>
    <w:p w14:paraId="568A81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ndebnam@perrylibrary.org</w:t>
      </w:r>
    </w:p>
    <w:p w14:paraId="1A942A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ndebruijn@arlibrary.org</w:t>
      </w:r>
    </w:p>
    <w:p w14:paraId="412043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ndemovil@calpoly.edu</w:t>
      </w:r>
    </w:p>
    <w:p w14:paraId="0DBCCD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nderitu@ca.go.ke</w:t>
      </w:r>
    </w:p>
    <w:p w14:paraId="1F250A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nderitu@ca.go.ke</w:t>
      </w:r>
    </w:p>
    <w:p w14:paraId="6B00AC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ndimassis@beloitlibrary.org</w:t>
      </w:r>
    </w:p>
    <w:p w14:paraId="13DD37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ndolan@quincylibrary.org</w:t>
      </w:r>
    </w:p>
    <w:p w14:paraId="28AC7C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ndolat@libraryconnection.info</w:t>
      </w:r>
    </w:p>
    <w:p w14:paraId="7C30FF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ndoshhenry@yahoo.com</w:t>
      </w:r>
    </w:p>
    <w:p w14:paraId="7ED562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ndouglas@tuscaloosa-library.org</w:t>
      </w:r>
    </w:p>
    <w:p w14:paraId="5B33D4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ndriani.naicker@durban.gov.za</w:t>
      </w:r>
    </w:p>
    <w:p w14:paraId="6E5CF1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ndumisani.m@gmail.com</w:t>
      </w:r>
    </w:p>
    <w:p w14:paraId="7EB888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ndumisani.m@gmail.com</w:t>
      </w:r>
    </w:p>
    <w:p w14:paraId="08630E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ndundon@cityofwestminster.us</w:t>
      </w:r>
    </w:p>
    <w:p w14:paraId="5B23F2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ndurian@laverne.edu</w:t>
      </w:r>
    </w:p>
    <w:p w14:paraId="0D1043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ndzinn@ship.edu</w:t>
      </w:r>
    </w:p>
    <w:p w14:paraId="440155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neald@wit.edu</w:t>
      </w:r>
    </w:p>
    <w:p w14:paraId="02319A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necmem@wrlsweb.org</w:t>
      </w:r>
    </w:p>
    <w:p w14:paraId="4406B6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ned.branch@blanchardlibrary.org</w:t>
      </w:r>
    </w:p>
    <w:p w14:paraId="50A4C6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ned.heeger-brehm@cincinnatilibrary.org</w:t>
      </w:r>
    </w:p>
    <w:p w14:paraId="5C5FAE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ned.himmel@sjlibrary.org</w:t>
      </w:r>
    </w:p>
    <w:p w14:paraId="5DAA15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neda.salimi@ut.ac.ir</w:t>
      </w:r>
    </w:p>
    <w:p w14:paraId="6113DD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neddy@winooskivt.gov</w:t>
      </w:r>
    </w:p>
    <w:p w14:paraId="522450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nedwards@rodmanlibrary.com</w:t>
      </w:r>
    </w:p>
    <w:p w14:paraId="561F44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Needham@minlib.net</w:t>
      </w:r>
    </w:p>
    <w:p w14:paraId="088F38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neely@unm.edu</w:t>
      </w:r>
    </w:p>
    <w:p w14:paraId="797CF1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neema.kasabo@fu-berlin.de</w:t>
      </w:r>
    </w:p>
    <w:p w14:paraId="495CBE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Nehemy.Chere-Frere@fmuniv.edu</w:t>
      </w:r>
    </w:p>
    <w:p w14:paraId="0608A9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neil.obrien@universityofgalway.ie</w:t>
      </w:r>
    </w:p>
    <w:p w14:paraId="156AF7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neisengruber@thegdl.org</w:t>
      </w:r>
    </w:p>
    <w:p w14:paraId="439A82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nelda@dibolllibrary.com</w:t>
      </w:r>
    </w:p>
    <w:p w14:paraId="198D1E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nelgindi@bfce.eun.eg</w:t>
      </w:r>
    </w:p>
    <w:p w14:paraId="55DBB2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nellie.hazame@usp.ac.fj</w:t>
      </w:r>
    </w:p>
    <w:p w14:paraId="686D90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nellumso@mccc.edu</w:t>
      </w:r>
    </w:p>
    <w:p w14:paraId="4E470E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nelpl@myacpl.org</w:t>
      </w:r>
    </w:p>
    <w:p w14:paraId="17072D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nelson.mwirigi@kasneb.or.ke</w:t>
      </w:r>
    </w:p>
    <w:p w14:paraId="097199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Nelson.Santana02@bcc.cuny.edu</w:t>
      </w:r>
    </w:p>
    <w:p w14:paraId="660E29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nelson@fairview.bccls.org</w:t>
      </w:r>
    </w:p>
    <w:p w14:paraId="484A43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nelson@fairview.bccls.org</w:t>
      </w:r>
    </w:p>
    <w:p w14:paraId="6401B7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nelson@fredericlibrary.org</w:t>
      </w:r>
    </w:p>
    <w:p w14:paraId="30EC62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nelson@library.ucsb.edu</w:t>
      </w:r>
    </w:p>
    <w:p w14:paraId="77873D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nelsontp@umsl.edu</w:t>
      </w:r>
    </w:p>
    <w:p w14:paraId="1A52AA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nenders@kcu.edu</w:t>
      </w:r>
    </w:p>
    <w:p w14:paraId="706729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neo@ditsong.org.za</w:t>
      </w:r>
    </w:p>
    <w:p w14:paraId="40B06B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neos@midvaal.gov.za</w:t>
      </w:r>
    </w:p>
    <w:p w14:paraId="4B16BA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nepl@ndsupernet.com</w:t>
      </w:r>
    </w:p>
    <w:p w14:paraId="420806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nesba.armah@ucc.edu.gh</w:t>
      </w:r>
    </w:p>
    <w:p w14:paraId="48FDEF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nesbitk2@forsyth.cc</w:t>
      </w:r>
    </w:p>
    <w:p w14:paraId="50D396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nessa.malone@sas.ac.uk</w:t>
      </w:r>
    </w:p>
    <w:p w14:paraId="60341C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nest.lib@inco.com.lb</w:t>
      </w:r>
    </w:p>
    <w:p w14:paraId="4A42AF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nest.lib@inco.com.lb</w:t>
      </w:r>
    </w:p>
    <w:p w14:paraId="7B53D4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net.wanna@rupp.edu.kh</w:t>
      </w:r>
    </w:p>
    <w:p w14:paraId="5A0987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neta@kb.dk</w:t>
      </w:r>
    </w:p>
    <w:p w14:paraId="3AA8EF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neubauer@library.ethz.ch</w:t>
      </w:r>
    </w:p>
    <w:p w14:paraId="7E06F6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neunaberb@nampalibrary.org</w:t>
      </w:r>
    </w:p>
    <w:p w14:paraId="6C3730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neusaenger.milinda@ocls.info</w:t>
      </w:r>
    </w:p>
    <w:p w14:paraId="1C5BCF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nevarez@hope.edu</w:t>
      </w:r>
    </w:p>
    <w:p w14:paraId="092DB9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neveen.nagy@bibalex.org</w:t>
      </w:r>
    </w:p>
    <w:p w14:paraId="3A2DC5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nevine.abaza@britishcouncil.org.eg</w:t>
      </w:r>
    </w:p>
    <w:p w14:paraId="09069A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nevine-mustafa@qa.britishcouncil.org</w:t>
      </w:r>
    </w:p>
    <w:p w14:paraId="5D559F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newbuffaloill@gmail.com</w:t>
      </w:r>
    </w:p>
    <w:p w14:paraId="38E79F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newellpubliclibrary@gmail.com</w:t>
      </w:r>
    </w:p>
    <w:p w14:paraId="28DDDA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newkt@llcoop.org</w:t>
      </w:r>
    </w:p>
    <w:p w14:paraId="621D99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newlandc@limalibrary.com</w:t>
      </w:r>
    </w:p>
    <w:p w14:paraId="249840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newlandseast.library@durban.gov.za</w:t>
      </w:r>
    </w:p>
    <w:p w14:paraId="7FE631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nfaughn@gcplibrary.org</w:t>
      </w:r>
    </w:p>
    <w:p w14:paraId="3CFAF3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nfinn@amherst.edu</w:t>
      </w:r>
    </w:p>
    <w:p w14:paraId="026AE3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nfinos@anatolia.edu</w:t>
      </w:r>
    </w:p>
    <w:p w14:paraId="59B863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nfl@espl.org</w:t>
      </w:r>
    </w:p>
    <w:p w14:paraId="11D8BC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nfong@ci.san-leandro.ca.us</w:t>
      </w:r>
    </w:p>
    <w:p w14:paraId="42C2CC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nfortune@wcpl.info</w:t>
      </w:r>
    </w:p>
    <w:p w14:paraId="462503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nfralick@edinboro.edu</w:t>
      </w:r>
    </w:p>
    <w:p w14:paraId="1513DC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nfrivera@stetson.edu</w:t>
      </w:r>
    </w:p>
    <w:p w14:paraId="35F4B4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nfrost@frostburg.edu</w:t>
      </w:r>
    </w:p>
    <w:p w14:paraId="07BA90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nfulkers@hathitrust.org</w:t>
      </w:r>
    </w:p>
    <w:p w14:paraId="1B3887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nga@elac.edu</w:t>
      </w:r>
    </w:p>
    <w:p w14:paraId="62A1CC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ngakieu@nlv.gov.vn</w:t>
      </w:r>
    </w:p>
    <w:p w14:paraId="7433D3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ngalbraith@flsouthern.edu</w:t>
      </w:r>
    </w:p>
    <w:p w14:paraId="0353B8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ngerharter@parkcountylibrary.org</w:t>
      </w:r>
    </w:p>
    <w:p w14:paraId="3DE933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ngerolami@laurentian.ca</w:t>
      </w:r>
    </w:p>
    <w:p w14:paraId="367847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ngibson@columbiacountyga.gov</w:t>
      </w:r>
    </w:p>
    <w:p w14:paraId="3F529D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NGiddens@co.calaveras.ca.us</w:t>
      </w:r>
    </w:p>
    <w:p w14:paraId="5F7F47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ngilliam@nnu.edu</w:t>
      </w:r>
    </w:p>
    <w:p w14:paraId="30DD81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ngoerlitz@clpl.org</w:t>
      </w:r>
    </w:p>
    <w:p w14:paraId="3CB438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ngonyani@msu.edu</w:t>
      </w:r>
    </w:p>
    <w:p w14:paraId="68EE7F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ngrady@pacific.edu</w:t>
      </w:r>
    </w:p>
    <w:p w14:paraId="208B8B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ngrilk@bpl.org</w:t>
      </w:r>
    </w:p>
    <w:p w14:paraId="246820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ngroisman@mni.gov.il</w:t>
      </w:r>
    </w:p>
    <w:p w14:paraId="49A2B4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Ngubaen@unisa.ac.za</w:t>
      </w:r>
    </w:p>
    <w:p w14:paraId="020465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ngugi.pamela@ku.ac.ke</w:t>
      </w:r>
    </w:p>
    <w:p w14:paraId="7DA5AC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nguyen@plsinfo.org</w:t>
      </w:r>
    </w:p>
    <w:p w14:paraId="57D07E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nguyen@plsinfo.org</w:t>
      </w:r>
    </w:p>
    <w:p w14:paraId="7489A5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ngwelezana.library@gmail.com</w:t>
      </w:r>
    </w:p>
    <w:p w14:paraId="5FAA06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ngyamfi@cci.edu</w:t>
      </w:r>
    </w:p>
    <w:p w14:paraId="18B91D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nhachad@esi.ac.ma</w:t>
      </w:r>
    </w:p>
    <w:p w14:paraId="10BA87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nhampton@xula.edu</w:t>
      </w:r>
    </w:p>
    <w:p w14:paraId="5EE8C9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nhampton@xula.edu</w:t>
      </w:r>
    </w:p>
    <w:p w14:paraId="2380E9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nharty@ipswichlibrary.org</w:t>
      </w:r>
    </w:p>
    <w:p w14:paraId="23878D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nhaskins@prattlibrary.org</w:t>
      </w:r>
    </w:p>
    <w:p w14:paraId="224898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nhaskins1@lsu.edu</w:t>
      </w:r>
    </w:p>
    <w:p w14:paraId="5620E8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nhayes@indypl.org</w:t>
      </w:r>
    </w:p>
    <w:p w14:paraId="4782E1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nheinrich@jeffersonpubliclibrary.org</w:t>
      </w:r>
    </w:p>
    <w:p w14:paraId="031444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nhill@mvlc.org</w:t>
      </w:r>
    </w:p>
    <w:p w14:paraId="3B8E1D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nhlanhla.ngwenya@durban.gov.za</w:t>
      </w:r>
    </w:p>
    <w:p w14:paraId="560A34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nhlekisana@mopipi.ub.bw</w:t>
      </w:r>
    </w:p>
    <w:p w14:paraId="6096E6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nhlumayothabo11@gmail.com</w:t>
      </w:r>
    </w:p>
    <w:p w14:paraId="18155E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nhodges@carroll.edu</w:t>
      </w:r>
    </w:p>
    <w:p w14:paraId="06E359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nhouston@muskingum.edu</w:t>
      </w:r>
    </w:p>
    <w:p w14:paraId="5ADE51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nhref@newholsteinlibrary.org</w:t>
      </w:r>
    </w:p>
    <w:p w14:paraId="1DDDFD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nhughes@arlnc.org</w:t>
      </w:r>
    </w:p>
    <w:p w14:paraId="6841A8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nhvvuong@ctu.edu.vn</w:t>
      </w:r>
    </w:p>
    <w:p w14:paraId="39E25D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nialibrary20@gmail.com</w:t>
      </w:r>
    </w:p>
    <w:p w14:paraId="3C3834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niamh.walsh@universityofgalway.ie</w:t>
      </w:r>
    </w:p>
    <w:p w14:paraId="533AD3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niazova_e@auca.kg</w:t>
      </w:r>
    </w:p>
    <w:p w14:paraId="12D190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nicevilletestingstaff@nwfsc.edu</w:t>
      </w:r>
    </w:p>
    <w:p w14:paraId="0CB288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nicholas.bodnar@fscj.edu</w:t>
      </w:r>
    </w:p>
    <w:p w14:paraId="3839E7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Nicholas.brown@pgcmls.info</w:t>
      </w:r>
    </w:p>
    <w:p w14:paraId="2084F2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nicholas.jackson@parsippanylibrary.org</w:t>
      </w:r>
    </w:p>
    <w:p w14:paraId="276491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nichole.paul@wnc.edu</w:t>
      </w:r>
    </w:p>
    <w:p w14:paraId="58391B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nicholsc@meredith.edu</w:t>
      </w:r>
    </w:p>
    <w:p w14:paraId="21EDE8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nicholsk@richtonparklibrary.org</w:t>
      </w:r>
    </w:p>
    <w:p w14:paraId="3F0948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nicholsonm@cantonpl.org</w:t>
      </w:r>
    </w:p>
    <w:p w14:paraId="621C43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nick.demske@racinelibrary.info</w:t>
      </w:r>
    </w:p>
    <w:p w14:paraId="715295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nick.lam@montgomerycollege.edu</w:t>
      </w:r>
    </w:p>
    <w:p w14:paraId="0842A8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nick.roghair@tuzzy.org</w:t>
      </w:r>
    </w:p>
    <w:p w14:paraId="00345E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nick.wilczek@co.nevada.ca.us</w:t>
      </w:r>
    </w:p>
    <w:p w14:paraId="740F70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nick@creswell-library.org</w:t>
      </w:r>
    </w:p>
    <w:p w14:paraId="0F4C3C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nick@wlaf.lib.in.us</w:t>
      </w:r>
    </w:p>
    <w:p w14:paraId="7AADBB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nickm@sandhills.edu</w:t>
      </w:r>
    </w:p>
    <w:p w14:paraId="760C7F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nicolas.alarcon@univ-reunion.fr</w:t>
      </w:r>
    </w:p>
    <w:p w14:paraId="588F9A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nicolas.cheney@univ-reims.fr</w:t>
      </w:r>
    </w:p>
    <w:p w14:paraId="182C3D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nicole.christiansen@northern.edu</w:t>
      </w:r>
    </w:p>
    <w:p w14:paraId="744D97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Nicole.Domonchuk@lambtoncollege.ca</w:t>
      </w:r>
    </w:p>
    <w:p w14:paraId="5FB927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nicole.eva@uleth.ca</w:t>
      </w:r>
    </w:p>
    <w:p w14:paraId="5D3B55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nicole.fox@belmont.edu</w:t>
      </w:r>
    </w:p>
    <w:p w14:paraId="485C3C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nicole.fox@belmont.edu</w:t>
      </w:r>
    </w:p>
    <w:p w14:paraId="158E32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nicole.hatfield@uvi.edu</w:t>
      </w:r>
    </w:p>
    <w:p w14:paraId="0B4254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nicole.herold@co.ramsey.mn.us</w:t>
      </w:r>
    </w:p>
    <w:p w14:paraId="0AB840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nicole.jones@srls.info</w:t>
      </w:r>
    </w:p>
    <w:p w14:paraId="597C2C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nicole.lambert@wakegov.com</w:t>
      </w:r>
    </w:p>
    <w:p w14:paraId="0BB85F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nicole.lind@mesaaz.gov</w:t>
      </w:r>
    </w:p>
    <w:p w14:paraId="3B24E8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nicole.lonesborough@shoalhaven.nsw.gov.au</w:t>
      </w:r>
    </w:p>
    <w:p w14:paraId="120776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nicole.palanuk@ytced.ca</w:t>
      </w:r>
    </w:p>
    <w:p w14:paraId="435905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nicole.rae@cumberland.nsw.gov.au</w:t>
      </w:r>
    </w:p>
    <w:p w14:paraId="4939CD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nicole@marigold.ab.ca</w:t>
      </w:r>
    </w:p>
    <w:p w14:paraId="497F24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nicolebeatty@weber.edu</w:t>
      </w:r>
    </w:p>
    <w:p w14:paraId="2D9823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nicolej@northsld.org</w:t>
      </w:r>
    </w:p>
    <w:p w14:paraId="408B59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nicoleleboeuf@adams.edu</w:t>
      </w:r>
    </w:p>
    <w:p w14:paraId="3CE64B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nicsch@uw.edu</w:t>
      </w:r>
    </w:p>
    <w:p w14:paraId="69DD27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  <w:highlight w:val="cyan"/>
        </w:rPr>
      </w:pPr>
      <w:r w:rsidRPr="00845FE5">
        <w:rPr>
          <w:rFonts w:ascii="Cambria" w:eastAsia="MS Mincho" w:hAnsi="Cambria" w:cs="Times New Roman"/>
          <w:sz w:val="22"/>
        </w:rPr>
        <w:t>nida.farooq@aku.e</w:t>
      </w:r>
      <w:r w:rsidRPr="00845FE5">
        <w:rPr>
          <w:rFonts w:ascii="Cambria" w:eastAsia="MS Mincho" w:hAnsi="Cambria" w:cs="Times New Roman"/>
          <w:sz w:val="22"/>
          <w:highlight w:val="cyan"/>
        </w:rPr>
        <w:t>du</w:t>
      </w:r>
    </w:p>
    <w:p w14:paraId="644227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  <w:highlight w:val="cyan"/>
        </w:rPr>
        <w:t>al</w:t>
      </w:r>
      <w:r w:rsidRPr="00845FE5">
        <w:rPr>
          <w:rFonts w:ascii="Cambria" w:eastAsia="MS Mincho" w:hAnsi="Cambria" w:cs="Times New Roman"/>
          <w:sz w:val="22"/>
        </w:rPr>
        <w:t>i.shan@aku.edu</w:t>
      </w:r>
    </w:p>
    <w:p w14:paraId="58E4FD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nihar@jklu.edu.in</w:t>
      </w:r>
    </w:p>
    <w:p w14:paraId="63DC0F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nikesh.narayanan@zu.ac.ae</w:t>
      </w:r>
    </w:p>
    <w:p w14:paraId="0C47A8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nikhil.motwani@okstate.edu</w:t>
      </w:r>
    </w:p>
    <w:p w14:paraId="3408C4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nikki.green@eduserv.org.uk</w:t>
      </w:r>
    </w:p>
    <w:p w14:paraId="4F64D2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NikNurulAsyikin.NikHassan@taylors.edu.my</w:t>
      </w:r>
    </w:p>
    <w:p w14:paraId="69DD32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nikol.price@estrellamountain.edu</w:t>
      </w:r>
    </w:p>
    <w:p w14:paraId="65E140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nikola.skurteski@garfield.bccls.org</w:t>
      </w:r>
    </w:p>
    <w:p w14:paraId="0D6D68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nikola.trapp@ub.uni-muenchen.de</w:t>
      </w:r>
    </w:p>
    <w:p w14:paraId="394621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Nikole.Didier@bhsu.edu</w:t>
      </w:r>
    </w:p>
    <w:p w14:paraId="527248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nikoloffc@cadl.org</w:t>
      </w:r>
    </w:p>
    <w:p w14:paraId="055462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nilay.yalkan@ozyegin.edu.tr</w:t>
      </w:r>
    </w:p>
    <w:p w14:paraId="114C95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nilratanbhattacharjee@tripurauniv.ac.in</w:t>
      </w:r>
    </w:p>
    <w:p w14:paraId="41FDA1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nina.bogdanovsky@bc.edu</w:t>
      </w:r>
    </w:p>
    <w:p w14:paraId="3A201C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nina.colombo@dickinsonstate.edu</w:t>
      </w:r>
    </w:p>
    <w:p w14:paraId="7CF3E9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nina.lanke@ru.nl</w:t>
      </w:r>
    </w:p>
    <w:p w14:paraId="345EEC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nina.omanyo@ipstc.org</w:t>
      </w:r>
    </w:p>
    <w:p w14:paraId="389617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Ninaz@plano.gov</w:t>
      </w:r>
    </w:p>
    <w:p w14:paraId="711D69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nino.hartvelt@ru.nl</w:t>
      </w:r>
    </w:p>
    <w:p w14:paraId="1056B8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nipun@umac.mo</w:t>
      </w:r>
    </w:p>
    <w:p w14:paraId="69E4A8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nirvana.hillslibrary@durban.gov.za</w:t>
      </w:r>
    </w:p>
    <w:p w14:paraId="042251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nisasezgin@iyte.edu.tr</w:t>
      </w:r>
    </w:p>
    <w:p w14:paraId="33AB20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nita.mailander@gcu.edu</w:t>
      </w:r>
    </w:p>
    <w:p w14:paraId="470485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nithiwadee.chitravas@anu.edu.au</w:t>
      </w:r>
    </w:p>
    <w:p w14:paraId="136FDB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NIU_Library@dodiis.mil</w:t>
      </w:r>
    </w:p>
    <w:p w14:paraId="453F9B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niyati.pandya@montgomerycollege.edu</w:t>
      </w:r>
    </w:p>
    <w:p w14:paraId="342D71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njhellmers@peace.edu</w:t>
      </w:r>
    </w:p>
    <w:p w14:paraId="4E5827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njohnston@klamathlibrary.org</w:t>
      </w:r>
    </w:p>
    <w:p w14:paraId="26F0DA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njohnston@klamathlibrary.org</w:t>
      </w:r>
    </w:p>
    <w:p w14:paraId="00FE41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njones@lavallelibrary.org</w:t>
      </w:r>
    </w:p>
    <w:p w14:paraId="352853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njones@ncu.edu</w:t>
      </w:r>
    </w:p>
    <w:p w14:paraId="670A78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njorogepem@yahoo.com</w:t>
      </w:r>
    </w:p>
    <w:p w14:paraId="17CC04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njszegda@menlopark.org</w:t>
      </w:r>
    </w:p>
    <w:p w14:paraId="08E1F3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njurgot@fairfield.edu</w:t>
      </w:r>
    </w:p>
    <w:p w14:paraId="5F5702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nkaida@alamo.edu</w:t>
      </w:r>
    </w:p>
    <w:p w14:paraId="280D34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nkareithi@kws.go.ke</w:t>
      </w:r>
    </w:p>
    <w:p w14:paraId="1DB64E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nkd@gtu.edu</w:t>
      </w:r>
    </w:p>
    <w:p w14:paraId="75E05D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nkechi.amadife@kysu.edu</w:t>
      </w:r>
    </w:p>
    <w:p w14:paraId="3B604D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nkeller@huntington.edu</w:t>
      </w:r>
    </w:p>
    <w:p w14:paraId="7885CF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nkelley@lickingcountylibrary.info</w:t>
      </w:r>
    </w:p>
    <w:p w14:paraId="408635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nkemeleng.lesejane@wits.ac.za</w:t>
      </w:r>
    </w:p>
    <w:p w14:paraId="77AC17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NkhensaniM@joburg.org.za</w:t>
      </w:r>
    </w:p>
    <w:p w14:paraId="201001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nkhobiso@fslib.gov.za</w:t>
      </w:r>
    </w:p>
    <w:p w14:paraId="211527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nkhoma@cbu.ac.zm</w:t>
      </w:r>
    </w:p>
    <w:p w14:paraId="439EB0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nkinard@ccp.edu</w:t>
      </w:r>
    </w:p>
    <w:p w14:paraId="39EA88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nking@montreat.edu</w:t>
      </w:r>
    </w:p>
    <w:p w14:paraId="758DD2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nkinyatti@york.cuny.edu</w:t>
      </w:r>
    </w:p>
    <w:p w14:paraId="5CD3FF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nkoksalan@ku.edu.tr</w:t>
      </w:r>
    </w:p>
    <w:p w14:paraId="4BF187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nkoontz@uwyo.edu</w:t>
      </w:r>
    </w:p>
    <w:p w14:paraId="0BE0EE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nl@nic.net.jo</w:t>
      </w:r>
    </w:p>
    <w:p w14:paraId="4F32B6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nla@arm.r.am</w:t>
      </w:r>
    </w:p>
    <w:p w14:paraId="678F31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nlagace@niso.org</w:t>
      </w:r>
    </w:p>
    <w:p w14:paraId="7B6CAF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nlanghart@westminster-ma.gov</w:t>
      </w:r>
    </w:p>
    <w:p w14:paraId="13A089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nlebeau@martin.fl.us</w:t>
      </w:r>
    </w:p>
    <w:p w14:paraId="10C36D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NLester@daytonmetrolibrary.org</w:t>
      </w:r>
    </w:p>
    <w:p w14:paraId="3439E1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nlevin@heightslibrary.org</w:t>
      </w:r>
    </w:p>
    <w:p w14:paraId="2B9E53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nlevin@heightslibrary.org</w:t>
      </w:r>
    </w:p>
    <w:p w14:paraId="7408DE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nlg@nlg.gr</w:t>
      </w:r>
    </w:p>
    <w:p w14:paraId="134E0E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nlib@nlib.ee</w:t>
      </w:r>
    </w:p>
    <w:p w14:paraId="348F31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nlibrary@ns1.cultural.org.ae</w:t>
      </w:r>
    </w:p>
    <w:p w14:paraId="746BA0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nlilla@ncdlc.org</w:t>
      </w:r>
    </w:p>
    <w:p w14:paraId="5FEC7E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nljresearch@cwjamaica.com</w:t>
      </w:r>
    </w:p>
    <w:p w14:paraId="0EB1FF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nlkpc@mail.nl.go.kr</w:t>
      </w:r>
    </w:p>
    <w:p w14:paraId="5D9B53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nlkulp@salisbury.edu</w:t>
      </w:r>
    </w:p>
    <w:p w14:paraId="2ACE41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nllesh@alaska.edu</w:t>
      </w:r>
    </w:p>
    <w:p w14:paraId="45B326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nlloyd@vst.edu</w:t>
      </w:r>
    </w:p>
    <w:p w14:paraId="04D847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nlmyanmar@yahoo.com</w:t>
      </w:r>
    </w:p>
    <w:p w14:paraId="783150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nlongpre@bellevuecollege.edu</w:t>
      </w:r>
    </w:p>
    <w:p w14:paraId="16E207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nloy@olemiss.edu</w:t>
      </w:r>
    </w:p>
    <w:p w14:paraId="783400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nlploff@wrlsweb.org</w:t>
      </w:r>
    </w:p>
    <w:p w14:paraId="7DF451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nls@malawi.net</w:t>
      </w:r>
    </w:p>
    <w:p w14:paraId="20F382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nlu@csl.freenet.kiev.ua</w:t>
      </w:r>
    </w:p>
    <w:p w14:paraId="38DA0F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nlucas@fairmontstate.edu</w:t>
      </w:r>
    </w:p>
    <w:p w14:paraId="209AFB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nluikart@eicc.edu</w:t>
      </w:r>
    </w:p>
    <w:p w14:paraId="74ACC4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nlynaugh@monarchlibraries.org</w:t>
      </w:r>
    </w:p>
    <w:p w14:paraId="22FAD0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nmampana@klerksdorp.org.za</w:t>
      </w:r>
    </w:p>
    <w:p w14:paraId="0B12C1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nmarino@fairfield.edu</w:t>
      </w:r>
    </w:p>
    <w:p w14:paraId="69A547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nmarkel@sandusky.lib.mi.us</w:t>
      </w:r>
    </w:p>
    <w:p w14:paraId="04C64C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nmartin@roseville.ca.us</w:t>
      </w:r>
    </w:p>
    <w:p w14:paraId="467999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nmassie@seolibraries.org</w:t>
      </w:r>
    </w:p>
    <w:p w14:paraId="41F993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nmasters@inyocounty.us</w:t>
      </w:r>
    </w:p>
    <w:p w14:paraId="1E9E7D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nmaugle@mc3.edu</w:t>
      </w:r>
    </w:p>
    <w:p w14:paraId="414F41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nmcadams@lakedallas.com</w:t>
      </w:r>
    </w:p>
    <w:p w14:paraId="1890D0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nmcl1@nmc.lib.mo.us</w:t>
      </w:r>
    </w:p>
    <w:p w14:paraId="06A9E1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nmcmonagle@usao.edu</w:t>
      </w:r>
    </w:p>
    <w:p w14:paraId="3E2EEB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nmcmurry@uga.edu</w:t>
      </w:r>
    </w:p>
    <w:p w14:paraId="291374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nmeadows@unioncountync.gov</w:t>
      </w:r>
    </w:p>
    <w:p w14:paraId="6A5A15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nmealey@wesleyan.edu</w:t>
      </w:r>
    </w:p>
    <w:p w14:paraId="1CE8C3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nmejias@townofharrison.com</w:t>
      </w:r>
    </w:p>
    <w:p w14:paraId="2894F7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nmelendezt@congreso.gob.pe</w:t>
      </w:r>
    </w:p>
    <w:p w14:paraId="75E70A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nmille07@unm.edu</w:t>
      </w:r>
    </w:p>
    <w:p w14:paraId="3B98B0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nmjohnson@msm.edu</w:t>
      </w:r>
    </w:p>
    <w:p w14:paraId="6BBEC8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nmolemela@cut.ac.za</w:t>
      </w:r>
    </w:p>
    <w:p w14:paraId="1119B1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nmolemela@cut.ac.za</w:t>
      </w:r>
    </w:p>
    <w:p w14:paraId="21AB8B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nmorgan@ocls.ca</w:t>
      </w:r>
    </w:p>
    <w:p w14:paraId="4D0FFC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nmspring@oaklandc.edu</w:t>
      </w:r>
    </w:p>
    <w:p w14:paraId="795BA3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nmspring@oaklandcc.edu</w:t>
      </w:r>
    </w:p>
    <w:p w14:paraId="4B92A4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nmszal@monarchlibraries.org</w:t>
      </w:r>
    </w:p>
    <w:p w14:paraId="53B4B2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nmthebarge@tiu.edu</w:t>
      </w:r>
    </w:p>
    <w:p w14:paraId="563569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nmulcahy@mchs.com</w:t>
      </w:r>
    </w:p>
    <w:p w14:paraId="5A1D81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nmungai@kippra.or.ke</w:t>
      </w:r>
    </w:p>
    <w:p w14:paraId="3905E2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nmunoz@downeyca.org</w:t>
      </w:r>
    </w:p>
    <w:p w14:paraId="31D522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nmwallace@ucdavis.edu</w:t>
      </w:r>
    </w:p>
    <w:p w14:paraId="5888DA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nnaghiyev@ada.edu.az</w:t>
      </w:r>
    </w:p>
    <w:p w14:paraId="15379D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nndawonde@webmail.co.za</w:t>
      </w:r>
    </w:p>
    <w:p w14:paraId="11971B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nndlamini@uniswa.sz</w:t>
      </w:r>
    </w:p>
    <w:p w14:paraId="6CFB53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nne.ellis@abilenetx.gov</w:t>
      </w:r>
    </w:p>
    <w:p w14:paraId="00C555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nnewport@carmel.lib.in.us</w:t>
      </w:r>
    </w:p>
    <w:p w14:paraId="2D7F70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nniziolek@ftlnj.org</w:t>
      </w:r>
    </w:p>
    <w:p w14:paraId="0D113F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nnl@nnl.wlink.com.np</w:t>
      </w:r>
    </w:p>
    <w:p w14:paraId="69B2D4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nnl@wlink.com.np</w:t>
      </w:r>
    </w:p>
    <w:p w14:paraId="0C976D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nnlarimer@dmacc.edu</w:t>
      </w:r>
    </w:p>
    <w:p w14:paraId="285930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nnovak@cityofazle.org</w:t>
      </w:r>
    </w:p>
    <w:p w14:paraId="009F72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nnowels@marysvillelib.org</w:t>
      </w:r>
    </w:p>
    <w:p w14:paraId="7FFE92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noack@ifls.lib.wi.us</w:t>
      </w:r>
    </w:p>
    <w:p w14:paraId="643653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noah.beckman@gallaudet.edu</w:t>
      </w:r>
    </w:p>
    <w:p w14:paraId="132A18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nochoa@unav.es</w:t>
      </w:r>
    </w:p>
    <w:p w14:paraId="50ECFD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nocitog@smccd.edu</w:t>
      </w:r>
    </w:p>
    <w:p w14:paraId="2ECEFB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nockowitzs@columbusacademy.org</w:t>
      </w:r>
    </w:p>
    <w:p w14:paraId="558A8E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nocole.naylor@toledolibrary.org</w:t>
      </w:r>
    </w:p>
    <w:p w14:paraId="3F8728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noeliaromero@ie.edu</w:t>
      </w:r>
    </w:p>
    <w:p w14:paraId="3F2F00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noelle.ebert@socc.edu</w:t>
      </w:r>
    </w:p>
    <w:p w14:paraId="0924E9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noelle_ryan@harvard.edu</w:t>
      </w:r>
    </w:p>
    <w:p w14:paraId="680D63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noemie.rosemberg@bulac.fr</w:t>
      </w:r>
    </w:p>
    <w:p w14:paraId="64A56B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nogrady@woodbridgelibrary.org</w:t>
      </w:r>
    </w:p>
    <w:p w14:paraId="392105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noha.elkholy@bibalex.org</w:t>
      </w:r>
    </w:p>
    <w:p w14:paraId="42E91C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noksngwenya@gmail.com</w:t>
      </w:r>
    </w:p>
    <w:p w14:paraId="03FE45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nokwazi.edumbe@gmail.com</w:t>
      </w:r>
    </w:p>
    <w:p w14:paraId="4CC7EC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nolan@monterey.org</w:t>
      </w:r>
    </w:p>
    <w:p w14:paraId="2CBCC1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nolandab@mountunion.edu</w:t>
      </w:r>
    </w:p>
    <w:p w14:paraId="6063E9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nolufefe.mbane@ekurhuleni.gov.za</w:t>
      </w:r>
    </w:p>
    <w:p w14:paraId="74113C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nombuso.buthelezi@kokstad.gov.za</w:t>
      </w:r>
    </w:p>
    <w:p w14:paraId="544EB9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nomfundo.mahijana@uct.ac.za</w:t>
      </w:r>
    </w:p>
    <w:p w14:paraId="6B2326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nomfusi.mbelekane@srac.ecprov.gov.za</w:t>
      </w:r>
    </w:p>
    <w:p w14:paraId="3E9461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nomthandazom@vut.ac.za</w:t>
      </w:r>
    </w:p>
    <w:p w14:paraId="5D6ACC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nomzamo.mabandla@srac.ecprov.gov.za</w:t>
      </w:r>
    </w:p>
    <w:p w14:paraId="65452F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nontunyawose@gmail.com</w:t>
      </w:r>
    </w:p>
    <w:p w14:paraId="2A4723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nontyilekome@joburg.org.za</w:t>
      </w:r>
    </w:p>
    <w:p w14:paraId="063C5E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nor.fairuz@aeu.edu.my</w:t>
      </w:r>
    </w:p>
    <w:p w14:paraId="551379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norakmal@unimap.edu.my </w:t>
      </w:r>
    </w:p>
    <w:p w14:paraId="672538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nordam@yorku.ca</w:t>
      </w:r>
    </w:p>
    <w:p w14:paraId="19E966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norma.hearne@sbcglobal.net</w:t>
      </w:r>
    </w:p>
    <w:p w14:paraId="29FFA7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Norma.Zuniga@arlingtontx.gov</w:t>
      </w:r>
    </w:p>
    <w:p w14:paraId="4FCBA2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norman3@stolaf.edu</w:t>
      </w:r>
    </w:p>
    <w:p w14:paraId="52248B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normantanishia@cityu.edu</w:t>
      </w:r>
    </w:p>
    <w:p w14:paraId="5F0FE4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nornat@uncc.edu</w:t>
      </w:r>
    </w:p>
    <w:p w14:paraId="7FC4F0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norshafira@unimap.edu.my</w:t>
      </w:r>
    </w:p>
    <w:p w14:paraId="413EF0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north@co.tom-green.tx.us</w:t>
      </w:r>
    </w:p>
    <w:p w14:paraId="268BE6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northadamslibrarian@gmail.com</w:t>
      </w:r>
    </w:p>
    <w:p w14:paraId="601218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northbr@cityofmesquite.com</w:t>
      </w:r>
    </w:p>
    <w:p w14:paraId="3139BA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northbranchlibrary@northbranchlibrary.net</w:t>
      </w:r>
    </w:p>
    <w:p w14:paraId="0EACEE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northoakcliff@dallaslibrary.org</w:t>
      </w:r>
    </w:p>
    <w:p w14:paraId="1B426B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northpark@evpl.org</w:t>
      </w:r>
    </w:p>
    <w:p w14:paraId="5E112A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norton@akronlibrary.org</w:t>
      </w:r>
    </w:p>
    <w:p w14:paraId="538584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NortonA@lssc.edu</w:t>
      </w:r>
    </w:p>
    <w:p w14:paraId="443C63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norwalkpl@wrlsweb.org</w:t>
      </w:r>
    </w:p>
    <w:p w14:paraId="5BD466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noseitutu@docolib.org</w:t>
      </w:r>
    </w:p>
    <w:p w14:paraId="7E79BA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nosiphohlongwane@yahoo.com</w:t>
      </w:r>
    </w:p>
    <w:p w14:paraId="1EEBA8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notdlr@lsu.edu</w:t>
      </w:r>
    </w:p>
    <w:p w14:paraId="519BFE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nowell@portland.lib.me.us</w:t>
      </w:r>
    </w:p>
    <w:p w14:paraId="6878A8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nowusunkwantabisa@howardcc.edu</w:t>
      </w:r>
    </w:p>
    <w:p w14:paraId="77D38B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noyesj@trine.edu</w:t>
      </w:r>
    </w:p>
    <w:p w14:paraId="0998E8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npackard@portagelibrary.org</w:t>
      </w:r>
    </w:p>
    <w:p w14:paraId="4A110C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npend@upenn.edu</w:t>
      </w:r>
    </w:p>
    <w:p w14:paraId="0B24DC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nperry@nccu.edu</w:t>
      </w:r>
    </w:p>
    <w:p w14:paraId="202283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npitts@singleton.nsw.gov.au</w:t>
      </w:r>
    </w:p>
    <w:p w14:paraId="672B0A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npiyo@merafong.gov.za</w:t>
      </w:r>
    </w:p>
    <w:p w14:paraId="792CE2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npoell@bakeru.edu</w:t>
      </w:r>
    </w:p>
    <w:p w14:paraId="49F24E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npolson@usf.edu</w:t>
      </w:r>
    </w:p>
    <w:p w14:paraId="6FAA58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NPreston@lpls.info</w:t>
      </w:r>
    </w:p>
    <w:p w14:paraId="751C28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nprice@rathbun.lioninc.org</w:t>
      </w:r>
    </w:p>
    <w:p w14:paraId="544D73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NPrince@citytech.cuny.edu</w:t>
      </w:r>
    </w:p>
    <w:p w14:paraId="3A522F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nragland@southplainscollege.edu</w:t>
      </w:r>
    </w:p>
    <w:p w14:paraId="7DFC15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nrall@georgialibraries.org</w:t>
      </w:r>
    </w:p>
    <w:p w14:paraId="4AD3BF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nramokotjo@yahoo.co.uk</w:t>
      </w:r>
    </w:p>
    <w:p w14:paraId="385DE6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nriad@milanlibrary.org</w:t>
      </w:r>
    </w:p>
    <w:p w14:paraId="056B2D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nriddick@tcc.edu</w:t>
      </w:r>
    </w:p>
    <w:p w14:paraId="7BCD71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nrl@neuselibrary.org</w:t>
      </w:r>
    </w:p>
    <w:p w14:paraId="1378DF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nrossman@waterloopubliclibrary.org</w:t>
      </w:r>
    </w:p>
    <w:p w14:paraId="1F1EDD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nryan@sailsinc.org</w:t>
      </w:r>
    </w:p>
    <w:p w14:paraId="7E1F11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ns24@aub.edu.lb</w:t>
      </w:r>
    </w:p>
    <w:p w14:paraId="08DDF8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nscherer@nassaulibrary.org</w:t>
      </w:r>
    </w:p>
    <w:p w14:paraId="46939C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nschram@tolibrary.org</w:t>
      </w:r>
    </w:p>
    <w:p w14:paraId="27F5E4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nscott@mtco.com</w:t>
      </w:r>
    </w:p>
    <w:p w14:paraId="1F45A2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nscoville@personcountync.gov</w:t>
      </w:r>
    </w:p>
    <w:p w14:paraId="4D7686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nscox1@ncat.edu</w:t>
      </w:r>
    </w:p>
    <w:p w14:paraId="570AED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nselef@unizulu.ac.za</w:t>
      </w:r>
    </w:p>
    <w:p w14:paraId="595928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nshammo@birchard.lib.oh.us</w:t>
      </w:r>
    </w:p>
    <w:p w14:paraId="4C6261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nsharbbi@birzeit.edu</w:t>
      </w:r>
    </w:p>
    <w:p w14:paraId="754153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nsheler@myepl.org</w:t>
      </w:r>
    </w:p>
    <w:p w14:paraId="663667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nsilva@fhisd.net</w:t>
      </w:r>
    </w:p>
    <w:p w14:paraId="501F45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nsingh@westcoastuniversity.edu</w:t>
      </w:r>
    </w:p>
    <w:p w14:paraId="5AB4DB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nskinner@dmu.ac.uk</w:t>
      </w:r>
    </w:p>
    <w:p w14:paraId="67595C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nsnenhlanhla@ymail.com</w:t>
      </w:r>
    </w:p>
    <w:p w14:paraId="6A2FB5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nsnider@uwa.edu</w:t>
      </w:r>
    </w:p>
    <w:p w14:paraId="434293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nspeisser@southuniversity.edu </w:t>
      </w:r>
    </w:p>
    <w:p w14:paraId="6C1C1B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nstephan@gpl.lib.in.us</w:t>
      </w:r>
    </w:p>
    <w:p w14:paraId="0D4940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nstjohn@umw.edu</w:t>
      </w:r>
    </w:p>
    <w:p w14:paraId="4E4C23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nstorey@krlibrary.org</w:t>
      </w:r>
    </w:p>
    <w:p w14:paraId="5A0C24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nstudnicka@kraemerlibrary.org</w:t>
      </w:r>
    </w:p>
    <w:p w14:paraId="1EDD58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nsufi@buttecounty.net</w:t>
      </w:r>
    </w:p>
    <w:p w14:paraId="2C91C7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NSullivan@columbuslibrary.org</w:t>
      </w:r>
    </w:p>
    <w:p w14:paraId="6F9332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nsung@hawaii.edu</w:t>
      </w:r>
    </w:p>
    <w:p w14:paraId="7D14F0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nsweeney@fplct.org</w:t>
      </w:r>
    </w:p>
    <w:p w14:paraId="275B79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NTelesca@tunxis.edu</w:t>
      </w:r>
    </w:p>
    <w:p w14:paraId="7B4C43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ntepe@myacpl.org</w:t>
      </w:r>
    </w:p>
    <w:p w14:paraId="37B6ED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ntha@sacr.fs.gov.za</w:t>
      </w:r>
    </w:p>
    <w:p w14:paraId="7FB4A7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nthabiseng.kotsokoane@monash.edu</w:t>
      </w:r>
    </w:p>
    <w:p w14:paraId="50849A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nthabiseng.monyaise@uct.ac.za</w:t>
      </w:r>
    </w:p>
    <w:p w14:paraId="0A3987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nthai@peralta.edu</w:t>
      </w:r>
    </w:p>
    <w:p w14:paraId="5C1561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ntombegugu.mpofu@capetown.gov.za</w:t>
      </w:r>
    </w:p>
    <w:p w14:paraId="3B5839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ntreber@bourbon.lib.in.us</w:t>
      </w:r>
    </w:p>
    <w:p w14:paraId="42A196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ntsikanye@gmail.com</w:t>
      </w:r>
    </w:p>
    <w:p w14:paraId="4C22E0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Ntsobi@gauteng.gov.za</w:t>
      </w:r>
    </w:p>
    <w:p w14:paraId="711170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ntucker2@ju.edu</w:t>
      </w:r>
    </w:p>
    <w:p w14:paraId="452859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ntunzelaap@gmail.com</w:t>
      </w:r>
    </w:p>
    <w:p w14:paraId="37F3CC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nugent@warren-wilson.edu</w:t>
      </w:r>
    </w:p>
    <w:p w14:paraId="1EF0A1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numccarthy@ucc.ie</w:t>
      </w:r>
    </w:p>
    <w:p w14:paraId="106500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nunnmel@auburn.edu</w:t>
      </w:r>
    </w:p>
    <w:p w14:paraId="0DCF8E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nunnmel@auburn.edu</w:t>
      </w:r>
    </w:p>
    <w:p w14:paraId="6E8870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nuth@geneseo.edu</w:t>
      </w:r>
    </w:p>
    <w:p w14:paraId="0346E2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nvandermijden@tua.nl</w:t>
      </w:r>
    </w:p>
    <w:p w14:paraId="51618D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nvargas@dcccd.edu</w:t>
      </w:r>
    </w:p>
    <w:p w14:paraId="267F78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nvargas@dcccd.edu</w:t>
      </w:r>
    </w:p>
    <w:p w14:paraId="034515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nvick@spu.edu</w:t>
      </w:r>
    </w:p>
    <w:p w14:paraId="0C6735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nwalker@uncfsu.edu</w:t>
      </w:r>
    </w:p>
    <w:p w14:paraId="6E7031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nwatson@bedlib.com</w:t>
      </w:r>
    </w:p>
    <w:p w14:paraId="611D77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nwhitaker@prattlibrary.org</w:t>
      </w:r>
    </w:p>
    <w:p w14:paraId="4270A5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nwilczek@co.humboldt.ca.us</w:t>
      </w:r>
    </w:p>
    <w:p w14:paraId="768AF2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nwilliams@herrickdl.org</w:t>
      </w:r>
    </w:p>
    <w:p w14:paraId="4B9081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nwinslow@altadenalibrary.org</w:t>
      </w:r>
    </w:p>
    <w:p w14:paraId="01CE8B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nwood@richmondlibrary.info</w:t>
      </w:r>
    </w:p>
    <w:p w14:paraId="6BC1E5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nwr@tacomalibrary.org</w:t>
      </w:r>
    </w:p>
    <w:p w14:paraId="0881ED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nwright@dslcc.edu</w:t>
      </w:r>
    </w:p>
    <w:p w14:paraId="7B6E21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nxh5610@dcccd.edu</w:t>
      </w:r>
    </w:p>
    <w:p w14:paraId="4B0023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nyakallong@fslib.gov.za</w:t>
      </w:r>
    </w:p>
    <w:p w14:paraId="5F6267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nyakrong@ug.edu.gh</w:t>
      </w:r>
    </w:p>
    <w:p w14:paraId="5D17EF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nyasuda@highline.edu</w:t>
      </w:r>
    </w:p>
    <w:p w14:paraId="7A427D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nyce@lvc.edu</w:t>
      </w:r>
    </w:p>
    <w:p w14:paraId="63E054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nyerinp@gmail.com</w:t>
      </w:r>
    </w:p>
    <w:p w14:paraId="30147D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nyorde@uga.edu</w:t>
      </w:r>
    </w:p>
    <w:p w14:paraId="1D28C4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nyuad@nyu.edu</w:t>
      </w:r>
    </w:p>
    <w:p w14:paraId="3FFAF0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nzebula@ltu.edu</w:t>
      </w:r>
    </w:p>
    <w:p w14:paraId="18ED20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nzuhal@bilkent.edu.tr</w:t>
      </w:r>
    </w:p>
    <w:p w14:paraId="5BFB55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o.koning@bibliotheek.rotterdam.nl</w:t>
      </w:r>
    </w:p>
    <w:p w14:paraId="5408FB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o.llewellyn@coventry.ac.uk</w:t>
      </w:r>
    </w:p>
    <w:p w14:paraId="77952F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oakharpl@oplin.org</w:t>
      </w:r>
    </w:p>
    <w:p w14:paraId="314141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oaklawn@dallaslibrary.org</w:t>
      </w:r>
    </w:p>
    <w:p w14:paraId="2F8CC4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oaklyn@evpl.org</w:t>
      </w:r>
    </w:p>
    <w:p w14:paraId="464805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oandriyanova@imarabe.org</w:t>
      </w:r>
    </w:p>
    <w:p w14:paraId="5419F0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obelebek@faytechcc.edu</w:t>
      </w:r>
    </w:p>
    <w:p w14:paraId="0226B7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oberg@nsuok.edu</w:t>
      </w:r>
    </w:p>
    <w:p w14:paraId="224D93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obermeier@ub.uni-kiel.de</w:t>
      </w:r>
    </w:p>
    <w:p w14:paraId="1520C6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oboschet@acpl.lib.in.us</w:t>
      </w:r>
    </w:p>
    <w:p w14:paraId="256B4E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obriek6@rpi.edu</w:t>
      </w:r>
    </w:p>
    <w:p w14:paraId="20BDBA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obrien@main.morris.org</w:t>
      </w:r>
    </w:p>
    <w:p w14:paraId="29A1B8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obriena@monmouthcountylib.org</w:t>
      </w:r>
    </w:p>
    <w:p w14:paraId="3C31CE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ocelik@berkeley.edu</w:t>
      </w:r>
    </w:p>
    <w:p w14:paraId="5DBD27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oceylan@ybu.edu.tr</w:t>
      </w:r>
    </w:p>
    <w:p w14:paraId="3C8EC7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ocf@ocontofallslibrary.org</w:t>
      </w:r>
    </w:p>
    <w:p w14:paraId="4C8E2D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ochiengwash@yahoo.com</w:t>
      </w:r>
    </w:p>
    <w:p w14:paraId="057588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oci@bnp.gob.pe</w:t>
      </w:r>
    </w:p>
    <w:p w14:paraId="08FEDA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ocl.melcat@gmail.com</w:t>
      </w:r>
    </w:p>
    <w:p w14:paraId="34241A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oclement@univ-perp.fr</w:t>
      </w:r>
    </w:p>
    <w:p w14:paraId="681DD8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oco@mail.nfls.lib.wi.us</w:t>
      </w:r>
    </w:p>
    <w:p w14:paraId="5C12C2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oconnode@oplin.org</w:t>
      </w:r>
    </w:p>
    <w:p w14:paraId="56C92C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oconnor@riveredge.bccls.org</w:t>
      </w:r>
    </w:p>
    <w:p w14:paraId="7EAE19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odadi@oplin.org</w:t>
      </w:r>
    </w:p>
    <w:p w14:paraId="78280D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odaniels@cityofhutchins.org</w:t>
      </w:r>
    </w:p>
    <w:p w14:paraId="33A354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odelong@iowalakes.edu</w:t>
      </w:r>
    </w:p>
    <w:p w14:paraId="1BDFAC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odelong@iowalakes.edu</w:t>
      </w:r>
    </w:p>
    <w:p w14:paraId="6EDBAA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odendaalsrus@fslib.gov.za</w:t>
      </w:r>
    </w:p>
    <w:p w14:paraId="7C2357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odile.henry@univ-paris8.fr</w:t>
      </w:r>
    </w:p>
    <w:p w14:paraId="72E564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odile.racine@inalco.fr</w:t>
      </w:r>
    </w:p>
    <w:p w14:paraId="65521D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oedwards@onlib.org</w:t>
      </w:r>
    </w:p>
    <w:p w14:paraId="1A3BD2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oesten@ling.su.se</w:t>
      </w:r>
    </w:p>
    <w:p w14:paraId="04146C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ofarooq@unomaha.edu</w:t>
      </w:r>
    </w:p>
    <w:p w14:paraId="1E87E8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ofazli@iium.edu.my</w:t>
      </w:r>
    </w:p>
    <w:p w14:paraId="5EF02A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office@neflin.org</w:t>
      </w:r>
    </w:p>
    <w:p w14:paraId="3E8E13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ofilia.barrera@wylietexas.gov</w:t>
      </w:r>
    </w:p>
    <w:p w14:paraId="6B884C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ogdlib@ncls.org</w:t>
      </w:r>
    </w:p>
    <w:p w14:paraId="66E582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ogechi@mu.ac.ke</w:t>
      </w:r>
    </w:p>
    <w:p w14:paraId="0DD584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ogilvie@american.edu</w:t>
      </w:r>
    </w:p>
    <w:p w14:paraId="5347DA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ogriggs@ci.greenville.tx.us</w:t>
      </w:r>
    </w:p>
    <w:p w14:paraId="0693FB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ogurdal@humanity.ankara.edu.tr</w:t>
      </w:r>
    </w:p>
    <w:p w14:paraId="76298D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oharris7@gsu.edu</w:t>
      </w:r>
    </w:p>
    <w:p w14:paraId="331B00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ohenson@dcccd.edu</w:t>
      </w:r>
    </w:p>
    <w:p w14:paraId="2DFA64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ohler005@umn.edu</w:t>
      </w:r>
    </w:p>
    <w:p w14:paraId="79E128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ohlhoff@ub.uni-freiburg.de</w:t>
      </w:r>
    </w:p>
    <w:p w14:paraId="4DD7B1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ohrstrom@sps.edu</w:t>
      </w:r>
    </w:p>
    <w:p w14:paraId="66AF9A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oib@netgate.com.lb</w:t>
      </w:r>
    </w:p>
    <w:p w14:paraId="79C096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oiist@oidmg.org</w:t>
      </w:r>
    </w:p>
    <w:p w14:paraId="6C5D94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ojohnson@livingstone.edu</w:t>
      </w:r>
    </w:p>
    <w:p w14:paraId="5D1A43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okeefe@glenrock.bccls.org</w:t>
      </w:r>
    </w:p>
    <w:p w14:paraId="53907C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okeefebl@eckerd.edu</w:t>
      </w:r>
    </w:p>
    <w:p w14:paraId="690AE1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okrent@pobox.upenn.edu</w:t>
      </w:r>
    </w:p>
    <w:p w14:paraId="618ABB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okunyi.chol@seattlecolleges.edu</w:t>
      </w:r>
    </w:p>
    <w:p w14:paraId="2239E6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ola.awoniyi@brunel.ac.uk</w:t>
      </w:r>
    </w:p>
    <w:p w14:paraId="22473D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olatunde@uchastings.edu</w:t>
      </w:r>
    </w:p>
    <w:p w14:paraId="221113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olatz.ibanez@ehu.eus</w:t>
      </w:r>
    </w:p>
    <w:p w14:paraId="043187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olga.ayoub@balamand.edu.lb</w:t>
      </w:r>
    </w:p>
    <w:p w14:paraId="7B29EB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olga.ayoub@balamand.edu.lb</w:t>
      </w:r>
    </w:p>
    <w:p w14:paraId="122F73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Olga.ayoub@sorbonne.ae</w:t>
      </w:r>
    </w:p>
    <w:p w14:paraId="417EA0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Olga.Hart@uc.edu</w:t>
      </w:r>
    </w:p>
    <w:p w14:paraId="31EA40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olgamasite@madibeng.gov.za</w:t>
      </w:r>
    </w:p>
    <w:p w14:paraId="02CC16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Olimpia.Guerrero@Congreso.Gob.Mx</w:t>
      </w:r>
    </w:p>
    <w:p w14:paraId="6A7BCE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oliverr@evangel.edu</w:t>
      </w:r>
    </w:p>
    <w:p w14:paraId="2AB1FF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olivia.colville@christendom.edu</w:t>
      </w:r>
    </w:p>
    <w:p w14:paraId="09AC77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olivia.hasan@hampton.gov</w:t>
      </w:r>
    </w:p>
    <w:p w14:paraId="38670B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olivia.poulton@tamut.edu</w:t>
      </w:r>
    </w:p>
    <w:p w14:paraId="6431B5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olivieca@oplin.org</w:t>
      </w:r>
    </w:p>
    <w:p w14:paraId="62003A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olivier.ribet@ict-toulouse.fr</w:t>
      </w:r>
    </w:p>
    <w:p w14:paraId="3DC72D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olocklear@robesoncountylibrary.org</w:t>
      </w:r>
    </w:p>
    <w:p w14:paraId="1D2A2E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olson@mcdl.info</w:t>
      </w:r>
    </w:p>
    <w:p w14:paraId="764F15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olson@pobox.upenn.edu</w:t>
      </w:r>
    </w:p>
    <w:p w14:paraId="5303FB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olson@pobox.upenn.edu</w:t>
      </w:r>
    </w:p>
    <w:p w14:paraId="5AD3D6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olson@upenn.edu</w:t>
      </w:r>
    </w:p>
    <w:p w14:paraId="0BCE7D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oluranti@hogarthrepresentation.com</w:t>
      </w:r>
    </w:p>
    <w:p w14:paraId="0BC028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omachambissa@ucm.ac.mz</w:t>
      </w:r>
    </w:p>
    <w:p w14:paraId="65ED41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omachi.okolo@aun.edu</w:t>
      </w:r>
    </w:p>
    <w:p w14:paraId="59F72F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omaldonado@tamiu.edu</w:t>
      </w:r>
    </w:p>
    <w:p w14:paraId="7AE65D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omar.abbas@adu.ac.ae</w:t>
      </w:r>
    </w:p>
    <w:p w14:paraId="72A957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omccurdy@libraryvisit.org</w:t>
      </w:r>
    </w:p>
    <w:p w14:paraId="659124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omelo@sailsinc.org</w:t>
      </w:r>
    </w:p>
    <w:p w14:paraId="0C2980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omer@squ.edu.om</w:t>
      </w:r>
    </w:p>
    <w:p w14:paraId="2F2423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omero@edinburglibrary.us</w:t>
      </w:r>
    </w:p>
    <w:p w14:paraId="187DB4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omiyaoka@utc.osaka-gu.ac.jp</w:t>
      </w:r>
    </w:p>
    <w:p w14:paraId="298854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omnia@squ.edu.om</w:t>
      </w:r>
    </w:p>
    <w:p w14:paraId="6E1785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omobolaji.olarinmoye@yale.edu</w:t>
      </w:r>
    </w:p>
    <w:p w14:paraId="176D97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omondiss@ndc.go.ke</w:t>
      </w:r>
    </w:p>
    <w:p w14:paraId="62683C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omrahi@squ.edu.om</w:t>
      </w:r>
    </w:p>
    <w:p w14:paraId="53F60D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omurphy@desu.edu</w:t>
      </w:r>
    </w:p>
    <w:p w14:paraId="2177FE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omwong@ntu.edu.sg</w:t>
      </w:r>
    </w:p>
    <w:p w14:paraId="136FB9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onadirov@ada.edu.az</w:t>
      </w:r>
    </w:p>
    <w:p w14:paraId="402D70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ondaiakierafrancois@yahoo.fr</w:t>
      </w:r>
    </w:p>
    <w:p w14:paraId="2A4EF1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ondricd@arc.losrios.edu</w:t>
      </w:r>
    </w:p>
    <w:p w14:paraId="319480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ong.tang@simmons.edu</w:t>
      </w:r>
    </w:p>
    <w:p w14:paraId="291126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ontlibr@wrlsweb.org</w:t>
      </w:r>
    </w:p>
    <w:p w14:paraId="11FD06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onursimsek@baskent.edu.tr</w:t>
      </w:r>
    </w:p>
    <w:p w14:paraId="32DF3A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oolivares@ucmerced.edu</w:t>
      </w:r>
    </w:p>
    <w:p w14:paraId="38D72F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oostburgref@esls.lib.wi.us</w:t>
      </w:r>
    </w:p>
    <w:p w14:paraId="324B3A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opadron@miami.edu</w:t>
      </w:r>
    </w:p>
    <w:p w14:paraId="0B21B2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oplib@otelco.net</w:t>
      </w:r>
    </w:p>
    <w:p w14:paraId="26C6EF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opotap@bu.edu</w:t>
      </w:r>
    </w:p>
    <w:p w14:paraId="38D4E9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oppermans@fslib.gov.za</w:t>
      </w:r>
    </w:p>
    <w:p w14:paraId="5B1753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orah@hadassah-Col.ac.il</w:t>
      </w:r>
    </w:p>
    <w:p w14:paraId="28FE25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oranjeville@fslib.gov.za</w:t>
      </w:r>
    </w:p>
    <w:p w14:paraId="38FCB3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orathsweu@yahoo.com</w:t>
      </w:r>
    </w:p>
    <w:p w14:paraId="517F8F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orenick@cod.edu</w:t>
      </w:r>
    </w:p>
    <w:p w14:paraId="25AFB1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orenw@nli.org.il</w:t>
      </w:r>
    </w:p>
    <w:p w14:paraId="602B24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orenw@savion.huji.ac.il</w:t>
      </w:r>
    </w:p>
    <w:p w14:paraId="72193B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orkiszewskip@appstate.edu</w:t>
      </w:r>
    </w:p>
    <w:p w14:paraId="4CFA6E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orla.osullivan@ucc.ie</w:t>
      </w:r>
    </w:p>
    <w:p w14:paraId="3E75F6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orna.kemp@ekurhuleni.gov.za</w:t>
      </w:r>
    </w:p>
    <w:p w14:paraId="4E839F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ornikolova@valdosta.edu</w:t>
      </w:r>
    </w:p>
    <w:p w14:paraId="2A93C4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orozconx@elpasotexas.gov</w:t>
      </w:r>
    </w:p>
    <w:p w14:paraId="01F71C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orricoj@sacredheart.edu</w:t>
      </w:r>
    </w:p>
    <w:p w14:paraId="001226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orsinian@oplin.org</w:t>
      </w:r>
    </w:p>
    <w:p w14:paraId="535AF5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ortizc@uwgb.edu</w:t>
      </w:r>
    </w:p>
    <w:p w14:paraId="639993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orvedahlg@halifaxnc.com</w:t>
      </w:r>
    </w:p>
    <w:p w14:paraId="15C07C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osadek@idsc.edu.om</w:t>
      </w:r>
    </w:p>
    <w:p w14:paraId="147AAF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Osama.Mohammed@fart.bu.edu.eg</w:t>
      </w:r>
    </w:p>
    <w:p w14:paraId="41BA91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osbor1lb@ruraltel.net</w:t>
      </w:r>
    </w:p>
    <w:p w14:paraId="2D6D97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osbornek@dewv.edu</w:t>
      </w:r>
    </w:p>
    <w:p w14:paraId="6055F6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osburngl@oplin.org</w:t>
      </w:r>
    </w:p>
    <w:p w14:paraId="5CCF19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osmanozyilmaz@anadolu.edu.tr</w:t>
      </w:r>
    </w:p>
    <w:p w14:paraId="100AF2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osse@dc.gov</w:t>
      </w:r>
    </w:p>
    <w:p w14:paraId="0EF483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ostuckey@wgrls.org</w:t>
      </w:r>
    </w:p>
    <w:p w14:paraId="55783B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oswann@parkland.edu</w:t>
      </w:r>
    </w:p>
    <w:p w14:paraId="0086FF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osz@lib.tpu.ru</w:t>
      </w:r>
    </w:p>
    <w:p w14:paraId="560DD3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otenya123@yahoo.com</w:t>
      </w:r>
    </w:p>
    <w:p w14:paraId="6B796C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Otis.Chancey@townofnashvillenc.gov</w:t>
      </w:r>
    </w:p>
    <w:p w14:paraId="2C3859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otoppeta@tacomacc.edu</w:t>
      </w:r>
    </w:p>
    <w:p w14:paraId="08DF00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otran@tacomacc.edu</w:t>
      </w:r>
    </w:p>
    <w:p w14:paraId="6E19ED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otteb@rocky.edu</w:t>
      </w:r>
    </w:p>
    <w:p w14:paraId="73B51A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ouglaslib@ncpg.gov.za</w:t>
      </w:r>
    </w:p>
    <w:p w14:paraId="05C58B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ouissale.marzouk@lacontemporaine.fr</w:t>
      </w:r>
    </w:p>
    <w:p w14:paraId="068A09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outlerj@ohoopeelibrary.org</w:t>
      </w:r>
    </w:p>
    <w:p w14:paraId="7896DE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outreach@pljcs.org</w:t>
      </w:r>
    </w:p>
    <w:p w14:paraId="4EDEDB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overton@roseland.bccls.org</w:t>
      </w:r>
    </w:p>
    <w:p w14:paraId="568B2B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ovidlibrary1949@gmail.com</w:t>
      </w:r>
    </w:p>
    <w:p w14:paraId="340C26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owedan@co.walton.fl.us</w:t>
      </w:r>
    </w:p>
    <w:p w14:paraId="513BEB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owen@utsc.utoronto.ca</w:t>
      </w:r>
    </w:p>
    <w:p w14:paraId="02C40A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owens@main.morris.org</w:t>
      </w:r>
    </w:p>
    <w:p w14:paraId="35E2B9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owenscass@oplin.org</w:t>
      </w:r>
    </w:p>
    <w:p w14:paraId="55F51F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owent@hkmu.edu.hk</w:t>
      </w:r>
    </w:p>
    <w:p w14:paraId="37BAFB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owilliams@thegdl.org</w:t>
      </w:r>
    </w:p>
    <w:p w14:paraId="1B5280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oxfordlibrary@sbcglobal.net</w:t>
      </w:r>
    </w:p>
    <w:p w14:paraId="47122A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ozakinciax@state.gov</w:t>
      </w:r>
    </w:p>
    <w:p w14:paraId="1EFDDF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ozlemayan@uludag.edu.tr</w:t>
      </w:r>
    </w:p>
    <w:p w14:paraId="0C86AC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p.cavanagh@derby.ac.uk</w:t>
      </w:r>
    </w:p>
    <w:p w14:paraId="258713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p.colyer@moreheadstate.edu</w:t>
      </w:r>
    </w:p>
    <w:p w14:paraId="49FD82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P.Contakos@mcla.edu</w:t>
      </w:r>
    </w:p>
    <w:p w14:paraId="1D81E5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P.Contakos@mcla.edu</w:t>
      </w:r>
    </w:p>
    <w:p w14:paraId="1B4929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p.falconer@dover.nh.gov</w:t>
      </w:r>
    </w:p>
    <w:p w14:paraId="60C82C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p.gargiulo@caspur.it</w:t>
      </w:r>
    </w:p>
    <w:p w14:paraId="7A71FA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p.goodman@grantlib.org</w:t>
      </w:r>
    </w:p>
    <w:p w14:paraId="0196EF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p.hewitt@uea.ac.uk</w:t>
      </w:r>
    </w:p>
    <w:p w14:paraId="166D19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P.Jewell@westernsydney.edu.au</w:t>
      </w:r>
    </w:p>
    <w:p w14:paraId="7265B3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p.johnson1@keele.ac.uk</w:t>
      </w:r>
    </w:p>
    <w:p w14:paraId="42A517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p.leach@lincolnlibraries.org</w:t>
      </w:r>
    </w:p>
    <w:p w14:paraId="528ED5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p.love@aui.ma</w:t>
      </w:r>
    </w:p>
    <w:p w14:paraId="4CB210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p.m.dahlquist@ub.uio.no</w:t>
      </w:r>
    </w:p>
    <w:p w14:paraId="661FE2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p.mclaughlan@ecu.edu.au</w:t>
      </w:r>
    </w:p>
    <w:p w14:paraId="704C9E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p.newnham@lancaster.ac.uk</w:t>
      </w:r>
    </w:p>
    <w:p w14:paraId="4678C1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p.patrick@fscj.edu</w:t>
      </w:r>
    </w:p>
    <w:p w14:paraId="21B2DD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p.reid2@bathspa.ac.uk</w:t>
      </w:r>
    </w:p>
    <w:p w14:paraId="65E1E4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p.saunders@woodlands.lib.mi.us</w:t>
      </w:r>
    </w:p>
    <w:p w14:paraId="2610FE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p.saunders@woodlands.lib.mi.us</w:t>
      </w:r>
    </w:p>
    <w:p w14:paraId="750DC3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p.teow@ecu.edu.au</w:t>
      </w:r>
    </w:p>
    <w:p w14:paraId="2BFF57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p.wenk@sb-regensburg.de</w:t>
      </w:r>
    </w:p>
    <w:p w14:paraId="7DD759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paa63@cornell.edu</w:t>
      </w:r>
    </w:p>
    <w:p w14:paraId="499994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pablo.tapia@mau.se</w:t>
      </w:r>
    </w:p>
    <w:p w14:paraId="23F415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padaugherty@ua.edu</w:t>
      </w:r>
    </w:p>
    <w:p w14:paraId="65EDA1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padaugherty@ua.edu</w:t>
      </w:r>
    </w:p>
    <w:p w14:paraId="685186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Padilla_B@fortlewis.edu</w:t>
      </w:r>
    </w:p>
    <w:p w14:paraId="1AAB38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page_a@4j.lane.edu</w:t>
      </w:r>
    </w:p>
    <w:p w14:paraId="35AA6F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pageiic@email.lcc.edu</w:t>
      </w:r>
    </w:p>
    <w:p w14:paraId="66888B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pagein@wssu.edu</w:t>
      </w:r>
    </w:p>
    <w:p w14:paraId="1F6D4E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pageot.edith-anne@uqam.ca</w:t>
      </w:r>
    </w:p>
    <w:p w14:paraId="3F7BB0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pagesl@forsyth.cc</w:t>
      </w:r>
    </w:p>
    <w:p w14:paraId="071CC2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paige_mann@redlands.edu</w:t>
      </w:r>
    </w:p>
    <w:p w14:paraId="756DE0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paiges@easternflorida.edu</w:t>
      </w:r>
    </w:p>
    <w:p w14:paraId="1359AE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paikowski@grayson.edu</w:t>
      </w:r>
    </w:p>
    <w:p w14:paraId="727E86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pakerman@sctcc.edu</w:t>
      </w:r>
    </w:p>
    <w:p w14:paraId="7B08E6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paladino@rmu.edu</w:t>
      </w:r>
    </w:p>
    <w:p w14:paraId="1F84DB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paladroi@ohio.edu</w:t>
      </w:r>
    </w:p>
    <w:p w14:paraId="46F6BF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palascak@twpusc.org</w:t>
      </w:r>
    </w:p>
    <w:p w14:paraId="032E18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palaucclib@gmail.com</w:t>
      </w:r>
    </w:p>
    <w:p w14:paraId="1A7591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palermo@lsu.edu</w:t>
      </w:r>
    </w:p>
    <w:p w14:paraId="2B5897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Palmer@stmarytx.edu</w:t>
      </w:r>
    </w:p>
    <w:p w14:paraId="00B074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palmerb@franklinpierce.edu</w:t>
      </w:r>
    </w:p>
    <w:p w14:paraId="0C7B00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palmerr@oclc.org</w:t>
      </w:r>
    </w:p>
    <w:p w14:paraId="65BCDB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palmervl1@udmercy.edu</w:t>
      </w:r>
    </w:p>
    <w:p w14:paraId="192D0E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palogies@mweb.co.za</w:t>
      </w:r>
    </w:p>
    <w:p w14:paraId="708A90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palston@mfrl.org</w:t>
      </w:r>
    </w:p>
    <w:p w14:paraId="0ED6EB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paluokka@mtu.edu</w:t>
      </w:r>
    </w:p>
    <w:p w14:paraId="660416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Pam.Gladis@smsu.edu</w:t>
      </w:r>
    </w:p>
    <w:p w14:paraId="45D1E9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pam.hoesman@birchard.lib.oh.us</w:t>
      </w:r>
    </w:p>
    <w:p w14:paraId="2109C4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pam.singh@durban.gov.za</w:t>
      </w:r>
    </w:p>
    <w:p w14:paraId="0EB8FB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pam.veiss@monaro.nsw.gov.au</w:t>
      </w:r>
    </w:p>
    <w:p w14:paraId="699233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Pam.Young@griffith.nsw.gov.au</w:t>
      </w:r>
    </w:p>
    <w:p w14:paraId="28D74A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pam@jlslibrary.org</w:t>
      </w:r>
    </w:p>
    <w:p w14:paraId="66419D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pam@rockcastlelibrary.org</w:t>
      </w:r>
    </w:p>
    <w:p w14:paraId="7E3600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pamela.bowles@austintexas.gov</w:t>
      </w:r>
    </w:p>
    <w:p w14:paraId="78B2EF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pamela.gautier@gccaz.edu</w:t>
      </w:r>
    </w:p>
    <w:p w14:paraId="03A6AA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pamela.maher@usainteanne.ca</w:t>
      </w:r>
    </w:p>
    <w:p w14:paraId="2BD849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pamela.miller@tufts.edu</w:t>
      </w:r>
    </w:p>
    <w:p w14:paraId="2378C0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pamela_m_taylor@dekalbschoolsga.org</w:t>
      </w:r>
    </w:p>
    <w:p w14:paraId="6A71BA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pamg@coj.net</w:t>
      </w:r>
    </w:p>
    <w:p w14:paraId="2800D1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pamm@multnomah.edu</w:t>
      </w:r>
    </w:p>
    <w:p w14:paraId="428343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pammurphy@briggslibrary.org</w:t>
      </w:r>
    </w:p>
    <w:p w14:paraId="40C33D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pandersen@bcpls.org</w:t>
      </w:r>
    </w:p>
    <w:p w14:paraId="1D2504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pandersen@bcpls.org</w:t>
      </w:r>
    </w:p>
    <w:p w14:paraId="302BB3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panderson@main.morris.org</w:t>
      </w:r>
    </w:p>
    <w:p w14:paraId="17816E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pangelinanp@triton.uog.edu</w:t>
      </w:r>
    </w:p>
    <w:p w14:paraId="5B8AC0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pankabryman@lasalle.edu</w:t>
      </w:r>
    </w:p>
    <w:p w14:paraId="7511DA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panyarak.n@psu.ac.th</w:t>
      </w:r>
    </w:p>
    <w:p w14:paraId="48EBA1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paolipubliclibrary@paoli.lib.in.us</w:t>
      </w:r>
    </w:p>
    <w:p w14:paraId="12B0CA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para.pro@taylorcountygov.com</w:t>
      </w:r>
    </w:p>
    <w:p w14:paraId="235D5D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paradis@geneseo.edu</w:t>
      </w:r>
    </w:p>
    <w:p w14:paraId="4FC645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paris.1carr@royalroads.ca</w:t>
      </w:r>
    </w:p>
    <w:p w14:paraId="04628B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parishe@uamont.edu</w:t>
      </w:r>
    </w:p>
    <w:p w14:paraId="5380B9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parisherd@edgecombe.edu</w:t>
      </w:r>
    </w:p>
    <w:p w14:paraId="0C5639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Parisi@noblenet.org</w:t>
      </w:r>
    </w:p>
    <w:p w14:paraId="62F457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parkecountypl@gmail.com</w:t>
      </w:r>
    </w:p>
    <w:p w14:paraId="52DEBD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parker.hamilton@montgomerycountymd.gov</w:t>
      </w:r>
    </w:p>
    <w:p w14:paraId="46066E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parker@ringwoodlibrary.org</w:t>
      </w:r>
    </w:p>
    <w:p w14:paraId="7FC6AD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parker9@tds.net</w:t>
      </w:r>
    </w:p>
    <w:p w14:paraId="03EE7A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parkerh@ohoopeelibrary.org</w:t>
      </w:r>
    </w:p>
    <w:p w14:paraId="6EEEBF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parkerj@aadl.org</w:t>
      </w:r>
    </w:p>
    <w:p w14:paraId="583081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parkerl@trpld.org</w:t>
      </w:r>
    </w:p>
    <w:p w14:paraId="57DA15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parkforest@dallaslibrary.org</w:t>
      </w:r>
    </w:p>
    <w:p w14:paraId="6482B5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parkr.lib@gmail.com</w:t>
      </w:r>
    </w:p>
    <w:p w14:paraId="0568CF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parks@up.edu</w:t>
      </w:r>
    </w:p>
    <w:p w14:paraId="20F2EC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parmstrong@alleganlibrary.org</w:t>
      </w:r>
    </w:p>
    <w:p w14:paraId="2277D6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parrigo@lee.edu</w:t>
      </w:r>
    </w:p>
    <w:p w14:paraId="6A6CD2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parrillo@endeavorlibrary.org</w:t>
      </w:r>
    </w:p>
    <w:p w14:paraId="6BCAD4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parry@hcplonline.org</w:t>
      </w:r>
    </w:p>
    <w:p w14:paraId="5F4F46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parsonss@ccpl.org</w:t>
      </w:r>
    </w:p>
    <w:p w14:paraId="7F5BE3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parys@fslib.gov.za</w:t>
      </w:r>
    </w:p>
    <w:p w14:paraId="033500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pascal.martinolli@umontreal.ca</w:t>
      </w:r>
    </w:p>
    <w:p w14:paraId="235D05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pascal.metayer@sciencespo-grenoble.fr</w:t>
      </w:r>
    </w:p>
    <w:p w14:paraId="42B52F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pascale.arauz-aubrun@ens.psl.eu</w:t>
      </w:r>
    </w:p>
    <w:p w14:paraId="3BDA9D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pascale.guillen-casadesus@sorbonne-universite.fr</w:t>
      </w:r>
    </w:p>
    <w:p w14:paraId="4CC9BB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pascale.nalon@mines-paristech.fr</w:t>
      </w:r>
    </w:p>
    <w:p w14:paraId="72327F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pascale.puget@univ-grenoble-alpes.fr</w:t>
      </w:r>
    </w:p>
    <w:p w14:paraId="166235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pascale@veronalibrary.org</w:t>
      </w:r>
    </w:p>
    <w:p w14:paraId="50AD8B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pascale@veronalibrary.org</w:t>
      </w:r>
    </w:p>
    <w:p w14:paraId="2CBBBB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Pat.HoganVidal@valpo.edu </w:t>
      </w:r>
    </w:p>
    <w:p w14:paraId="39087E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pat.lienemann@mnsu.edu</w:t>
      </w:r>
    </w:p>
    <w:p w14:paraId="15DE1D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pat@wildernesscoast.org</w:t>
      </w:r>
    </w:p>
    <w:p w14:paraId="05237E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pat_lambert@ci.pomona.ca.us</w:t>
      </w:r>
    </w:p>
    <w:p w14:paraId="3DBFC7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patf@wiltonlibrarynh.org</w:t>
      </w:r>
    </w:p>
    <w:p w14:paraId="014A08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pathfinderlibrary123@gmail.com</w:t>
      </w:r>
    </w:p>
    <w:p w14:paraId="1038FF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pathtomelcat@gmail.com</w:t>
      </w:r>
    </w:p>
    <w:p w14:paraId="75B529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patience.mpitsa@ump.ac.za</w:t>
      </w:r>
    </w:p>
    <w:p w14:paraId="420211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patkunk@hotmail.com</w:t>
      </w:r>
    </w:p>
    <w:p w14:paraId="6455CE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patra.busstra@eur.nl</w:t>
      </w:r>
    </w:p>
    <w:p w14:paraId="4ACEEC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patriarchate@greekorthodox-alexandria.org</w:t>
      </w:r>
    </w:p>
    <w:p w14:paraId="7F48E0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Patrice.harzke@enmu.edu</w:t>
      </w:r>
    </w:p>
    <w:p w14:paraId="29E71A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patricia.bowden@bscc.edu</w:t>
      </w:r>
    </w:p>
    <w:p w14:paraId="21EEDF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patricia.darby@lehman.cuny.edu</w:t>
      </w:r>
    </w:p>
    <w:p w14:paraId="6409F1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patricia.durso@allendale.bccls.org</w:t>
      </w:r>
    </w:p>
    <w:p w14:paraId="6C951D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patricia.fazio@stockton.edu</w:t>
      </w:r>
    </w:p>
    <w:p w14:paraId="2F93C0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patricia.geddes@viu.ca</w:t>
      </w:r>
    </w:p>
    <w:p w14:paraId="523EF2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patricia.gottschlich@rmlib.org</w:t>
      </w:r>
    </w:p>
    <w:p w14:paraId="53EEE4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Patricia.Kok@dordt.edu</w:t>
      </w:r>
    </w:p>
    <w:p w14:paraId="0EB75C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patricia.lacivita@utoronto.ca</w:t>
      </w:r>
    </w:p>
    <w:p w14:paraId="2B5D6C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patricia.mcguire@kings.cam.ac.uk</w:t>
      </w:r>
    </w:p>
    <w:p w14:paraId="3A2901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patricia.potter@maine.edu</w:t>
      </w:r>
    </w:p>
    <w:p w14:paraId="5219AB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patricia.reed@UND.edu</w:t>
      </w:r>
    </w:p>
    <w:p w14:paraId="3DE4C3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Patricia.Smith@ColoState.edu</w:t>
      </w:r>
    </w:p>
    <w:p w14:paraId="0C3AD4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patricia.sutherland@cba-qatar.edu.qa</w:t>
      </w:r>
    </w:p>
    <w:p w14:paraId="47EF27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patricia.tiberii@ucf.edu</w:t>
      </w:r>
    </w:p>
    <w:p w14:paraId="3CC657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PatriciaMat@joburg.org.za</w:t>
      </w:r>
    </w:p>
    <w:p w14:paraId="2015E5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PatriciaMat@joburg.org.za</w:t>
      </w:r>
    </w:p>
    <w:p w14:paraId="030754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patrick.leeport@bemidjistate.edu</w:t>
      </w:r>
    </w:p>
    <w:p w14:paraId="4B393E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patrick.lefevre@kbr.be</w:t>
      </w:r>
    </w:p>
    <w:p w14:paraId="6E130D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patrick.maina@kalro.org</w:t>
      </w:r>
    </w:p>
    <w:p w14:paraId="6BE7BD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patrick.spurlock@sit.edu</w:t>
      </w:r>
    </w:p>
    <w:p w14:paraId="34666F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patrick@conception.edu</w:t>
      </w:r>
    </w:p>
    <w:p w14:paraId="58DF90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PatrickA@cput.ac.za</w:t>
      </w:r>
    </w:p>
    <w:p w14:paraId="13BBAA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patrickl@sacredheart.edu</w:t>
      </w:r>
    </w:p>
    <w:p w14:paraId="2188FE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pattersond@smccd.edu</w:t>
      </w:r>
    </w:p>
    <w:p w14:paraId="1F86A4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pattersonr@nacc.edu</w:t>
      </w:r>
    </w:p>
    <w:p w14:paraId="0B500E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patti.cook@austintexas.gov</w:t>
      </w:r>
    </w:p>
    <w:p w14:paraId="195253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patti@scottpublib.org</w:t>
      </w:r>
    </w:p>
    <w:p w14:paraId="064EFD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patti@scottpublib.org</w:t>
      </w:r>
    </w:p>
    <w:p w14:paraId="1F5980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Pattie_Orr@baylor.edu</w:t>
      </w:r>
    </w:p>
    <w:p w14:paraId="47B665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pattio@warrenlib.org</w:t>
      </w:r>
    </w:p>
    <w:p w14:paraId="3B59B4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pattiv@multcolib.org</w:t>
      </w:r>
    </w:p>
    <w:p w14:paraId="7B6DCD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patty.marsh@bellevue.lib.oh.us</w:t>
      </w:r>
    </w:p>
    <w:p w14:paraId="3E76E9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patty.neufeldt@ambrose.edu</w:t>
      </w:r>
    </w:p>
    <w:p w14:paraId="72DCC3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patty.peterson@cincinnatilibrary.org</w:t>
      </w:r>
    </w:p>
    <w:p w14:paraId="1A4EC3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patty.smyth@dia.govt.nz</w:t>
      </w:r>
    </w:p>
    <w:p w14:paraId="5ABBEB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patty.underwood@srls.info</w:t>
      </w:r>
    </w:p>
    <w:p w14:paraId="764059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patty.vazquez@enc.edu</w:t>
      </w:r>
    </w:p>
    <w:p w14:paraId="1DB459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PattyH@SalineCountyLibrary.org</w:t>
      </w:r>
    </w:p>
    <w:p w14:paraId="2AD5DE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paul.amberg@dickinsonstate.edu</w:t>
      </w:r>
    </w:p>
    <w:p w14:paraId="69D4A5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paul.bastijns@ugent.be</w:t>
      </w:r>
    </w:p>
    <w:p w14:paraId="1DEF1B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paul.beavers@wayne.edu</w:t>
      </w:r>
    </w:p>
    <w:p w14:paraId="790FBD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paul.buschmann@ugent.be</w:t>
      </w:r>
    </w:p>
    <w:p w14:paraId="6BD36C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Paul.Cavanagh@nottingham.ac.uk</w:t>
      </w:r>
    </w:p>
    <w:p w14:paraId="28E971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paul.connor@fresnolibrary.org</w:t>
      </w:r>
    </w:p>
    <w:p w14:paraId="1EA5F2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paul.drumm@gll.org</w:t>
      </w:r>
    </w:p>
    <w:p w14:paraId="5F47A2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paul.eddy@beaumonttexas.gov</w:t>
      </w:r>
    </w:p>
    <w:p w14:paraId="5A441E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Paul.Giovanetti@state.sd.us</w:t>
      </w:r>
    </w:p>
    <w:p w14:paraId="024DFC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paul.glassman@yu.edu</w:t>
      </w:r>
    </w:p>
    <w:p w14:paraId="04D3FA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paul.guise@utoronto.ca</w:t>
      </w:r>
    </w:p>
    <w:p w14:paraId="533DB7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paul.howarth@suffolk.gov.uk</w:t>
      </w:r>
    </w:p>
    <w:p w14:paraId="01BB40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Paul.Kelsey@southeastern.edu</w:t>
      </w:r>
    </w:p>
    <w:p w14:paraId="0798CF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paul.maku@kemu.ac.ke</w:t>
      </w:r>
    </w:p>
    <w:p w14:paraId="0C4D84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paul.mbua@dkut.ac.ke</w:t>
      </w:r>
    </w:p>
    <w:p w14:paraId="14E760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paul.norko@clark.lib.wv.us</w:t>
      </w:r>
    </w:p>
    <w:p w14:paraId="0B69A3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paul.orr@fortworthtexas.gov</w:t>
      </w:r>
    </w:p>
    <w:p w14:paraId="6EB0D5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Paul.Simon.Svanberg@uib.no</w:t>
      </w:r>
    </w:p>
    <w:p w14:paraId="10FEAE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paul.tate@manchester.ac.uk</w:t>
      </w:r>
    </w:p>
    <w:p w14:paraId="157F7B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paul.tippey@asburyseminary.edu</w:t>
      </w:r>
    </w:p>
    <w:p w14:paraId="56A69D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paul.ward@gastongov.com</w:t>
      </w:r>
    </w:p>
    <w:p w14:paraId="50E51F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Paul_weaver2@owens.edu</w:t>
      </w:r>
    </w:p>
    <w:p w14:paraId="01094C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paula.brehm-heeger@cincinnatilibrary.org</w:t>
      </w:r>
    </w:p>
    <w:p w14:paraId="5CCEAC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paula.chaplinsky@myclearwater.com</w:t>
      </w:r>
    </w:p>
    <w:p w14:paraId="7FC685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paula.coulthard@uni.edu</w:t>
      </w:r>
    </w:p>
    <w:p w14:paraId="7E00B5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paula.crossman@paradisevalley.edu</w:t>
      </w:r>
    </w:p>
    <w:p w14:paraId="7C52C9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Paula.Demars@ntcmn.edu </w:t>
      </w:r>
    </w:p>
    <w:p w14:paraId="0EF915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paula.dubray@casadevelazquez.org</w:t>
      </w:r>
    </w:p>
    <w:p w14:paraId="04BCA3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paula.everett@adelaide.edu.au</w:t>
      </w:r>
    </w:p>
    <w:p w14:paraId="53E6D6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paula.hasler@otago.ac.nz</w:t>
      </w:r>
    </w:p>
    <w:p w14:paraId="59ADEA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paula.hopper@beaufortccc.edu</w:t>
      </w:r>
    </w:p>
    <w:p w14:paraId="7FF95C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paula.joseph-johnson@metrolibrary.org</w:t>
      </w:r>
    </w:p>
    <w:p w14:paraId="1C71A6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paula.knight@emory.edu</w:t>
      </w:r>
    </w:p>
    <w:p w14:paraId="4EFF5E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paula.settoon@tulsacc.edu</w:t>
      </w:r>
    </w:p>
    <w:p w14:paraId="35CC35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paula.uimonen@socant.su.se</w:t>
      </w:r>
    </w:p>
    <w:p w14:paraId="763694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paulaalbers80@webster.edu</w:t>
      </w:r>
    </w:p>
    <w:p w14:paraId="26F015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paulaalbers80@webster.edu</w:t>
      </w:r>
    </w:p>
    <w:p w14:paraId="637BF1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paulah@mtangel.edu</w:t>
      </w:r>
    </w:p>
    <w:p w14:paraId="24E4E8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paulajb@rutlandfree.org</w:t>
      </w:r>
    </w:p>
    <w:p w14:paraId="7CC95A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paulamb@unimelb.edu.au</w:t>
      </w:r>
    </w:p>
    <w:p w14:paraId="53ADC1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paulc@mailbox.sc.edu</w:t>
      </w:r>
    </w:p>
    <w:p w14:paraId="4BEB8A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paul-emmanuel.bernard@quaibranly.fr</w:t>
      </w:r>
    </w:p>
    <w:p w14:paraId="262842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paulette.kerr@uwimona.edu.jm</w:t>
      </w:r>
    </w:p>
    <w:p w14:paraId="719634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paulina.carbajal@nic.edu</w:t>
      </w:r>
    </w:p>
    <w:p w14:paraId="2A64BC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Pauline.Cassino@kbcc.cuny.edu</w:t>
      </w:r>
    </w:p>
    <w:p w14:paraId="759A31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pauline.masaa@tharaka.ac.ke</w:t>
      </w:r>
    </w:p>
    <w:p w14:paraId="376B76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pauline.stacchini@austintexas.gov</w:t>
      </w:r>
    </w:p>
    <w:p w14:paraId="30AC8C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paulinelewis@stanford.edu</w:t>
      </w:r>
    </w:p>
    <w:p w14:paraId="6695BE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PaulKammerdiner@ferris.edu</w:t>
      </w:r>
    </w:p>
    <w:p w14:paraId="19B04A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paulmid@k.meijigakuin.ac.jp</w:t>
      </w:r>
    </w:p>
    <w:p w14:paraId="1B358B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paulroux@fslib.gov.za</w:t>
      </w:r>
    </w:p>
    <w:p w14:paraId="702EFD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paw69@pitt.edu</w:t>
      </w:r>
    </w:p>
    <w:p w14:paraId="55BDAF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pawel.mielczarek@coleurope.eu</w:t>
      </w:r>
    </w:p>
    <w:p w14:paraId="68FF6D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paynelib@vts.edu</w:t>
      </w:r>
    </w:p>
    <w:p w14:paraId="2A28A6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pbacharam@gmail.com</w:t>
      </w:r>
    </w:p>
    <w:p w14:paraId="747E52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pbadgett@lccc.wy.edu</w:t>
      </w:r>
    </w:p>
    <w:p w14:paraId="2D2223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pbahr@fplct.org</w:t>
      </w:r>
    </w:p>
    <w:p w14:paraId="11A823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pbailey@cacc.edu</w:t>
      </w:r>
    </w:p>
    <w:p w14:paraId="7A7668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pbazile@northmiamifl.gov </w:t>
      </w:r>
    </w:p>
    <w:p w14:paraId="2B8956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pbeasley@bluefield.edu</w:t>
      </w:r>
    </w:p>
    <w:p w14:paraId="4ED9BF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pbeasley@bluefield.edu</w:t>
      </w:r>
    </w:p>
    <w:p w14:paraId="1290E0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pbeckman@pct.edu</w:t>
      </w:r>
    </w:p>
    <w:p w14:paraId="5B0C36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pbenner@puc.edu</w:t>
      </w:r>
    </w:p>
    <w:p w14:paraId="7EA67C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pberens@babson.edu</w:t>
      </w:r>
    </w:p>
    <w:p w14:paraId="53F1C7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pbiest@tds.lib.mn.us</w:t>
      </w:r>
    </w:p>
    <w:p w14:paraId="7D6D3C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pbischof@berkeley.edu</w:t>
      </w:r>
    </w:p>
    <w:p w14:paraId="62AFFB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pbj22@cornell.edu</w:t>
      </w:r>
    </w:p>
    <w:p w14:paraId="144C10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pblackburn@libraryweb.org</w:t>
      </w:r>
    </w:p>
    <w:p w14:paraId="452F80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pblackmon@trenholmstate.edu</w:t>
      </w:r>
    </w:p>
    <w:p w14:paraId="4A52E1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PBlount@durand.k12.wi.us</w:t>
      </w:r>
    </w:p>
    <w:p w14:paraId="68A4CD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pbobker@curtislibrary.com</w:t>
      </w:r>
    </w:p>
    <w:p w14:paraId="155C11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pbodily@ci.independence.or.us</w:t>
      </w:r>
    </w:p>
    <w:p w14:paraId="081317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pboleen@yukonu.ca</w:t>
      </w:r>
    </w:p>
    <w:p w14:paraId="5F6E91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pbonetti@minlib.net</w:t>
      </w:r>
    </w:p>
    <w:p w14:paraId="2FD23E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pbosben@rgpl.org</w:t>
      </w:r>
    </w:p>
    <w:p w14:paraId="2FC554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pbowers@cstm.edu</w:t>
      </w:r>
    </w:p>
    <w:p w14:paraId="4057FC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pbox@winnsborotexas.com</w:t>
      </w:r>
    </w:p>
    <w:p w14:paraId="0A8B77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pbrennan@tscpl.org</w:t>
      </w:r>
    </w:p>
    <w:p w14:paraId="2371A1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pbrett@arlnc.org</w:t>
      </w:r>
    </w:p>
    <w:p w14:paraId="593C9E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pbrown@isothermal.edu</w:t>
      </w:r>
    </w:p>
    <w:p w14:paraId="058959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pbrown-thomas@wilson-co.com</w:t>
      </w:r>
    </w:p>
    <w:p w14:paraId="012C33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pburge@pugetsound.edu</w:t>
      </w:r>
    </w:p>
    <w:p w14:paraId="17C490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pburgess@gadsdensate.edu</w:t>
      </w:r>
    </w:p>
    <w:p w14:paraId="6ADA45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pburingt@mail.owls.lib.wi.us</w:t>
      </w:r>
    </w:p>
    <w:p w14:paraId="52A8A9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pburry@pgpl.ca</w:t>
      </w:r>
    </w:p>
    <w:p w14:paraId="2B7321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pbutler@mitre.org</w:t>
      </w:r>
    </w:p>
    <w:p w14:paraId="7AE185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pcarleton@stpl.org</w:t>
      </w:r>
    </w:p>
    <w:p w14:paraId="38D060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pcarter@starkville.lib.ms.us</w:t>
      </w:r>
    </w:p>
    <w:p w14:paraId="2D0003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pcharry@krl.org</w:t>
      </w:r>
    </w:p>
    <w:p w14:paraId="7495BF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pchebet@gmail.com</w:t>
      </w:r>
    </w:p>
    <w:p w14:paraId="2FE136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pcheckai@watertownpubliclibrary.org</w:t>
      </w:r>
    </w:p>
    <w:p w14:paraId="6DE51C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pcheney@oconeesc.com</w:t>
      </w:r>
    </w:p>
    <w:p w14:paraId="097F3B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pchewe@unza.zm</w:t>
      </w:r>
    </w:p>
    <w:p w14:paraId="710E7A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pcicconetti@holmeslib.org</w:t>
      </w:r>
    </w:p>
    <w:p w14:paraId="538CC6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pcipkowski@uwlax.edu</w:t>
      </w:r>
    </w:p>
    <w:p w14:paraId="5AA548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pclark@hillsdale.edu</w:t>
      </w:r>
    </w:p>
    <w:p w14:paraId="11EA58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pclark@library.ohio.gov</w:t>
      </w:r>
    </w:p>
    <w:p w14:paraId="664C42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pcoatney@thewlpld.org</w:t>
      </w:r>
    </w:p>
    <w:p w14:paraId="169C04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PCoghlan@lpls.info</w:t>
      </w:r>
    </w:p>
    <w:p w14:paraId="7A6159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pcoleman@mail.wtamu.edu</w:t>
      </w:r>
    </w:p>
    <w:p w14:paraId="03A60B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pcommander@hoodseminary.edu</w:t>
      </w:r>
    </w:p>
    <w:p w14:paraId="141141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pcowan@sewanee.edu</w:t>
      </w:r>
    </w:p>
    <w:p w14:paraId="751AAE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pcoyl@saclibrary.org</w:t>
      </w:r>
    </w:p>
    <w:p w14:paraId="1BAE3E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pcpldao5@pikelibrary.org</w:t>
      </w:r>
    </w:p>
    <w:p w14:paraId="069C18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pcrane@joplinpubliclibrary.org</w:t>
      </w:r>
    </w:p>
    <w:p w14:paraId="2D67E3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pcrl@mts.net</w:t>
      </w:r>
    </w:p>
    <w:p w14:paraId="05A090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pcrowe@krl.org</w:t>
      </w:r>
    </w:p>
    <w:p w14:paraId="7BCB09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pdadzie@ug.edu.gh</w:t>
      </w:r>
    </w:p>
    <w:p w14:paraId="373A03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pdcdirector@swls.org </w:t>
      </w:r>
    </w:p>
    <w:p w14:paraId="47B71F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pdennis@gardner-webb.edu</w:t>
      </w:r>
    </w:p>
    <w:p w14:paraId="5737CC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pdew@nhcgov.com</w:t>
      </w:r>
    </w:p>
    <w:p w14:paraId="12C023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pdewan@wlu.ca</w:t>
      </w:r>
    </w:p>
    <w:p w14:paraId="7012A6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pdiskin@princeton.edu</w:t>
      </w:r>
    </w:p>
    <w:p w14:paraId="167840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pdl-melcat@portagelibrary.info</w:t>
      </w:r>
    </w:p>
    <w:p w14:paraId="1E4490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pdneely@ccis.edu</w:t>
      </w:r>
    </w:p>
    <w:p w14:paraId="477842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pdunn@oplin.org</w:t>
      </w:r>
    </w:p>
    <w:p w14:paraId="6B98BB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pdupon@dcc.edu</w:t>
      </w:r>
    </w:p>
    <w:p w14:paraId="5D5BBD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pearl.sojola@capetown.gov.za</w:t>
      </w:r>
    </w:p>
    <w:p w14:paraId="23768E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pearland@bcls.lib.tx.us</w:t>
      </w:r>
    </w:p>
    <w:p w14:paraId="164460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pearlandwest@bcls.lib.tx.us</w:t>
      </w:r>
    </w:p>
    <w:p w14:paraId="584505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pearsome@whitman.edu</w:t>
      </w:r>
    </w:p>
    <w:p w14:paraId="6AE687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peb@lacontemporaine.fr</w:t>
      </w:r>
    </w:p>
    <w:p w14:paraId="28E6E0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pechsar@mail.fresnostate.edu</w:t>
      </w:r>
    </w:p>
    <w:p w14:paraId="3C330E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pedole@lambeth.gov.uk</w:t>
      </w:r>
    </w:p>
    <w:p w14:paraId="0DBAF4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pedro.bermudez@guayama.inter.edu</w:t>
      </w:r>
    </w:p>
    <w:p w14:paraId="584F4A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pedwards@mail.jefferson.public.lib.ga.us</w:t>
      </w:r>
    </w:p>
    <w:p w14:paraId="74DE50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pefranks@langston.edu</w:t>
      </w:r>
    </w:p>
    <w:p w14:paraId="0FC543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pegg@mrlinfo.org</w:t>
      </w:r>
    </w:p>
    <w:p w14:paraId="1DAC55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peggy.brown@hamptonu.edu</w:t>
      </w:r>
    </w:p>
    <w:p w14:paraId="776552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peggy.cabrera@sjsu.edu</w:t>
      </w:r>
    </w:p>
    <w:p w14:paraId="051BB4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Peggy.Keeran@du.edu</w:t>
      </w:r>
    </w:p>
    <w:p w14:paraId="12E75F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Peggy.Nuhn@ucf.edu</w:t>
      </w:r>
    </w:p>
    <w:p w14:paraId="513628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pegler@pitt.edu</w:t>
      </w:r>
    </w:p>
    <w:p w14:paraId="25AC3D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pekinpubliclibrary.org</w:t>
      </w:r>
    </w:p>
    <w:p w14:paraId="5BB258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pelchat-miller@littlefallslibrary.org</w:t>
      </w:r>
    </w:p>
    <w:p w14:paraId="63FC2E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pellack@iastate.edu</w:t>
      </w:r>
    </w:p>
    <w:p w14:paraId="5C92D7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pellman@setonhill.edu</w:t>
      </w:r>
    </w:p>
    <w:p w14:paraId="086DA1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pellstonbranch@gmail.com</w:t>
      </w:r>
    </w:p>
    <w:p w14:paraId="70DE3B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peloquinj@bibblib.org</w:t>
      </w:r>
    </w:p>
    <w:p w14:paraId="18AD29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Pemlib@pembroke.lib.me.us</w:t>
      </w:r>
    </w:p>
    <w:p w14:paraId="46273E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peneumann@wpi.edu</w:t>
      </w:r>
    </w:p>
    <w:p w14:paraId="6A999F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pengrars@whitman.edu</w:t>
      </w:r>
    </w:p>
    <w:p w14:paraId="2281CC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peninger@otterbein.edu</w:t>
      </w:r>
    </w:p>
    <w:p w14:paraId="68912D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penkea@lakeland.edu</w:t>
      </w:r>
    </w:p>
    <w:p w14:paraId="247E8C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pennimans@etown.edu</w:t>
      </w:r>
    </w:p>
    <w:p w14:paraId="25DA7E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pennimans@etown.edu</w:t>
      </w:r>
    </w:p>
    <w:p w14:paraId="4A279A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penningtonb@umkc.edu</w:t>
      </w:r>
    </w:p>
    <w:p w14:paraId="6C67C0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penny@brownelllibrary.org</w:t>
      </w:r>
    </w:p>
    <w:p w14:paraId="635528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PennyPace@upike.edu</w:t>
      </w:r>
    </w:p>
    <w:p w14:paraId="54F4B6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perente1@msu.edu</w:t>
      </w:r>
    </w:p>
    <w:p w14:paraId="4B0825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PerezA@smcsc.edu</w:t>
      </w:r>
    </w:p>
    <w:p w14:paraId="12A2FD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perisnjuguna@yahoo.com</w:t>
      </w:r>
    </w:p>
    <w:p w14:paraId="11ED07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perkins@kutztown.edu</w:t>
      </w:r>
    </w:p>
    <w:p w14:paraId="4D5658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perkinsa@lafayette.edu</w:t>
      </w:r>
    </w:p>
    <w:p w14:paraId="049110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perkinss@moval.edu</w:t>
      </w:r>
    </w:p>
    <w:p w14:paraId="4C25F2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perrea@cooper.edu</w:t>
      </w:r>
    </w:p>
    <w:p w14:paraId="66D116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perrine.hamann@bnu.fr</w:t>
      </w:r>
    </w:p>
    <w:p w14:paraId="7E558E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perryma@oplin.org</w:t>
      </w:r>
    </w:p>
    <w:p w14:paraId="334645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perryman@vwarner.org</w:t>
      </w:r>
    </w:p>
    <w:p w14:paraId="29F02D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persak@main.morris.org</w:t>
      </w:r>
    </w:p>
    <w:p w14:paraId="7E1AD0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perthunionlibrary.ca</w:t>
      </w:r>
    </w:p>
    <w:p w14:paraId="65BE42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perugino@bloomingdalelibrary.org</w:t>
      </w:r>
    </w:p>
    <w:p w14:paraId="4EFBAE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Perugino@palsplus.org</w:t>
      </w:r>
    </w:p>
    <w:p w14:paraId="285A90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peruref@yahoo.com</w:t>
      </w:r>
    </w:p>
    <w:p w14:paraId="355E82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peschels@matc.edu</w:t>
      </w:r>
    </w:p>
    <w:p w14:paraId="05C759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pestreet.library@durban.gov.za</w:t>
      </w:r>
    </w:p>
    <w:p w14:paraId="4BB0F2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petelle@swcciowa.edu</w:t>
      </w:r>
    </w:p>
    <w:p w14:paraId="5E63B9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petem822@gmail.com</w:t>
      </w:r>
    </w:p>
    <w:p w14:paraId="32D5E9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peter.blume@tu-ilmenau.de</w:t>
      </w:r>
    </w:p>
    <w:p w14:paraId="5369B9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peter.cortez@utrgv.edu</w:t>
      </w:r>
    </w:p>
    <w:p w14:paraId="1A0F32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peter.githinji@ku.ac.ke</w:t>
      </w:r>
    </w:p>
    <w:p w14:paraId="5406FF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peter.jones@kings.cam.ac.uk</w:t>
      </w:r>
    </w:p>
    <w:p w14:paraId="2B947E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peter.kaatrude@lamarpa.edu</w:t>
      </w:r>
    </w:p>
    <w:p w14:paraId="7AD3A9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peter.maggs@ntu.ac.uk</w:t>
      </w:r>
    </w:p>
    <w:p w14:paraId="251567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peter.mwangi@northwestern.edu</w:t>
      </w:r>
    </w:p>
    <w:p w14:paraId="4121E0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peter.newman@flinders.edu.au</w:t>
      </w:r>
    </w:p>
    <w:p w14:paraId="4BA909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peter.njoroge@kicd.ac.ke</w:t>
      </w:r>
    </w:p>
    <w:p w14:paraId="2EEEC7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peter.rolla@lmu.edu</w:t>
      </w:r>
    </w:p>
    <w:p w14:paraId="196863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peter.stone@waikato.ac.nz</w:t>
      </w:r>
    </w:p>
    <w:p w14:paraId="54C785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peter.svensson@mchs.se</w:t>
      </w:r>
    </w:p>
    <w:p w14:paraId="056ACD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Peter.Vu@sjcc.edu</w:t>
      </w:r>
    </w:p>
    <w:p w14:paraId="6D5070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peterl@wccls.org</w:t>
      </w:r>
    </w:p>
    <w:p w14:paraId="420097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peters@hkucc.hku.hk</w:t>
      </w:r>
    </w:p>
    <w:p w14:paraId="2BC23D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peterscnazo@gmail.com</w:t>
      </w:r>
    </w:p>
    <w:p w14:paraId="55B2FD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peterson@amigos.org</w:t>
      </w:r>
    </w:p>
    <w:p w14:paraId="4EAC9E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peterson@hood.edu</w:t>
      </w:r>
    </w:p>
    <w:p w14:paraId="4F48CC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petersona@ohoopeelibrary.org</w:t>
      </w:r>
    </w:p>
    <w:p w14:paraId="36D149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PetersonJ@mjsd.k12.wi.us</w:t>
      </w:r>
    </w:p>
    <w:p w14:paraId="15EAB8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petersonm@uncw.edu</w:t>
      </w:r>
    </w:p>
    <w:p w14:paraId="68BBB4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petr6411@stthomas.edu</w:t>
      </w:r>
    </w:p>
    <w:p w14:paraId="0410B1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petr6411@stthomas.edu</w:t>
      </w:r>
    </w:p>
    <w:p w14:paraId="0F79B0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petrusburg@fslib.gov.za</w:t>
      </w:r>
    </w:p>
    <w:p w14:paraId="4A84F0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petsana@fslib.gov.za</w:t>
      </w:r>
    </w:p>
    <w:p w14:paraId="691102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PEverett@housatonic.edu</w:t>
      </w:r>
    </w:p>
    <w:p w14:paraId="4CA7F4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pfaendtner@sustb-augsburg.de</w:t>
      </w:r>
    </w:p>
    <w:p w14:paraId="625934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pfaff@lco.edu</w:t>
      </w:r>
    </w:p>
    <w:p w14:paraId="134D19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pfamilar@arlnc.org</w:t>
      </w:r>
    </w:p>
    <w:p w14:paraId="0FCDF9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pfederspiel@scplibrary.net</w:t>
      </w:r>
    </w:p>
    <w:p w14:paraId="6BF024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PFetterhoff@daytonmetrolibrary.org</w:t>
      </w:r>
    </w:p>
    <w:p w14:paraId="76B0A8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pfinan@mcklib.org</w:t>
      </w:r>
    </w:p>
    <w:p w14:paraId="7249B6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pfinan@mcklib.org</w:t>
      </w:r>
    </w:p>
    <w:p w14:paraId="10DD56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pfinnerty@crcds.edu</w:t>
      </w:r>
    </w:p>
    <w:p w14:paraId="165C7F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pfitzgerald@bhmlib.org</w:t>
      </w:r>
    </w:p>
    <w:p w14:paraId="7592C9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pfletcher@library.ucla.edu</w:t>
      </w:r>
    </w:p>
    <w:p w14:paraId="1B35FD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pforeman@vuu.edu</w:t>
      </w:r>
    </w:p>
    <w:p w14:paraId="0158BA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pfranz@scld.org</w:t>
      </w:r>
    </w:p>
    <w:p w14:paraId="43F05D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pfuchs@irclibrary.org</w:t>
      </w:r>
    </w:p>
    <w:p w14:paraId="7737AB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pgadzei-stonnes@vuu.edu</w:t>
      </w:r>
    </w:p>
    <w:p w14:paraId="2DC063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pgancedo@mdc.edu</w:t>
      </w:r>
    </w:p>
    <w:p w14:paraId="48BBFC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pgarcia@ci.laredo.tx.us</w:t>
      </w:r>
    </w:p>
    <w:p w14:paraId="6EE4A7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pgardner@jclibrary.org</w:t>
      </w:r>
    </w:p>
    <w:p w14:paraId="54F08D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pgardner@minlib.net</w:t>
      </w:r>
    </w:p>
    <w:p w14:paraId="2B68A6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pgenzinger@wlu.ca</w:t>
      </w:r>
    </w:p>
    <w:p w14:paraId="68CC12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pgetao@kise.ac.ke</w:t>
      </w:r>
    </w:p>
    <w:p w14:paraId="77E307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pgibson@austin.rr.com</w:t>
      </w:r>
    </w:p>
    <w:p w14:paraId="5BA251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pgibson@pgpl.ca</w:t>
      </w:r>
    </w:p>
    <w:p w14:paraId="7D188E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pgoforth@madisoncountync.gov</w:t>
      </w:r>
    </w:p>
    <w:p w14:paraId="3211D2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pgoodeill@delnortecountylibrary.org</w:t>
      </w:r>
    </w:p>
    <w:p w14:paraId="70CEB0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pgoodson@pamlicocc.edu</w:t>
      </w:r>
    </w:p>
    <w:p w14:paraId="4466F9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pgore@gcts.edu</w:t>
      </w:r>
    </w:p>
    <w:p w14:paraId="3D76BA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pgorshe@dunedinfl.net</w:t>
      </w:r>
    </w:p>
    <w:p w14:paraId="0ED3AA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pgorshe@dunedinfl.net</w:t>
      </w:r>
    </w:p>
    <w:p w14:paraId="692D94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pgray@heightslibrary.org</w:t>
      </w:r>
    </w:p>
    <w:p w14:paraId="14B224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pgregor@gcpl.lib.oh.us</w:t>
      </w:r>
    </w:p>
    <w:p w14:paraId="113FC1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pgriswold@rathbun.lioninc.org</w:t>
      </w:r>
    </w:p>
    <w:p w14:paraId="5600CB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pgstreby@umich.edu</w:t>
      </w:r>
    </w:p>
    <w:p w14:paraId="7794F5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pgurung@rochester.lib.mn.us</w:t>
      </w:r>
    </w:p>
    <w:p w14:paraId="289C8D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pgwyn@nwrl.org</w:t>
      </w:r>
    </w:p>
    <w:p w14:paraId="18FA61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phahameng@fslib.gov.za</w:t>
      </w:r>
    </w:p>
    <w:p w14:paraId="5883D0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pharding@pclib.org</w:t>
      </w:r>
    </w:p>
    <w:p w14:paraId="53D9CD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pharmon@khcpl.org</w:t>
      </w:r>
    </w:p>
    <w:p w14:paraId="65B2FF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pharper@co.marin.ca.us</w:t>
      </w:r>
    </w:p>
    <w:p w14:paraId="1F129C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pharris@sheltonstate.edu</w:t>
      </w:r>
    </w:p>
    <w:p w14:paraId="280882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pharwood@brookes.ac.uk</w:t>
      </w:r>
    </w:p>
    <w:p w14:paraId="698728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pharwood@uk.swetsblackwell.com</w:t>
      </w:r>
    </w:p>
    <w:p w14:paraId="013659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phaskell@sailsinc.org</w:t>
      </w:r>
    </w:p>
    <w:p w14:paraId="1D22F9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phayesboh@bridgew.edu</w:t>
      </w:r>
    </w:p>
    <w:p w14:paraId="61BD6D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phdesk@tmcpl.org</w:t>
      </w:r>
    </w:p>
    <w:p w14:paraId="3B197B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phecker@selu.edu</w:t>
      </w:r>
    </w:p>
    <w:p w14:paraId="5BA24A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phelpsvi@chesterfield.gov</w:t>
      </w:r>
    </w:p>
    <w:p w14:paraId="7C22AB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phethenimabaso@gmail.com</w:t>
      </w:r>
    </w:p>
    <w:p w14:paraId="590E38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phi.huynh@evc.edu</w:t>
      </w:r>
    </w:p>
    <w:p w14:paraId="11A93E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phickson@akronlibrary.org</w:t>
      </w:r>
    </w:p>
    <w:p w14:paraId="24CB92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phil.arroyo@fscj.edu</w:t>
      </w:r>
    </w:p>
    <w:p w14:paraId="30AE72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phil.hargrove@arapahoe.edu</w:t>
      </w:r>
    </w:p>
    <w:p w14:paraId="2F6411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philip.edney@canadabay.nsw.gov.au</w:t>
      </w:r>
    </w:p>
    <w:p w14:paraId="2CEDE2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philip.hendrickson@cune.edu</w:t>
      </w:r>
    </w:p>
    <w:p w14:paraId="3D0CBD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philip.segall@lshtm.ac.uk</w:t>
      </w:r>
    </w:p>
    <w:p w14:paraId="2CBFC6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philip.vitale@raritanval.edu</w:t>
      </w:r>
    </w:p>
    <w:p w14:paraId="5430A7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Philip_Mnangat@baylor.edu</w:t>
      </w:r>
    </w:p>
    <w:p w14:paraId="6996AD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philipp.brunner@ub.uzh.ch</w:t>
      </w:r>
    </w:p>
    <w:p w14:paraId="54906C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Philippa.Stott@uts.edu.au</w:t>
      </w:r>
    </w:p>
    <w:p w14:paraId="439027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philippolis@fslib.gov.za</w:t>
      </w:r>
    </w:p>
    <w:p w14:paraId="0C47E4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phillips@loyno.edu</w:t>
      </w:r>
    </w:p>
    <w:p w14:paraId="3D24C9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phillipsc@bluffton.edu</w:t>
      </w:r>
    </w:p>
    <w:p w14:paraId="475A03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phillipsc@bluffton.edu</w:t>
      </w:r>
    </w:p>
    <w:p w14:paraId="634B30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phindilemakhathini41@gmail.com</w:t>
      </w:r>
    </w:p>
    <w:p w14:paraId="567D66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phindiwe.mbizafa@durban.gov.za</w:t>
      </w:r>
    </w:p>
    <w:p w14:paraId="23CDBD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phiritona@fslib.gov.za</w:t>
      </w:r>
    </w:p>
    <w:p w14:paraId="26EBDA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phlavka@sienaheights.edu</w:t>
      </w:r>
    </w:p>
    <w:p w14:paraId="411802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phm64@cornell.edu</w:t>
      </w:r>
    </w:p>
    <w:p w14:paraId="51139F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phoenix.light@henrylibraries.org</w:t>
      </w:r>
    </w:p>
    <w:p w14:paraId="78E6C8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pholik@utb.cz</w:t>
      </w:r>
    </w:p>
    <w:p w14:paraId="48A2E9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pholmes@eopl.org</w:t>
      </w:r>
    </w:p>
    <w:p w14:paraId="2CD4F0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pholzenb@drury.edu</w:t>
      </w:r>
    </w:p>
    <w:p w14:paraId="002A5D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phomolong@fslib.gov.za</w:t>
      </w:r>
    </w:p>
    <w:p w14:paraId="744C2F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phovis@yorktech.edu</w:t>
      </w:r>
    </w:p>
    <w:p w14:paraId="29C9C0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phumelelemathe89@gmail.com</w:t>
      </w:r>
    </w:p>
    <w:p w14:paraId="3BF507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phumlanimkane1@gmail.com</w:t>
      </w:r>
    </w:p>
    <w:p w14:paraId="422AD3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phusband@ebrpl.com</w:t>
      </w:r>
    </w:p>
    <w:p w14:paraId="000DA0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phyllis@nicholasreads.org</w:t>
      </w:r>
    </w:p>
    <w:p w14:paraId="25D3D7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Pia.Weitl@uni-passau.de</w:t>
      </w:r>
    </w:p>
    <w:p w14:paraId="4B0894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piano@palisadespark.bccls.org</w:t>
      </w:r>
    </w:p>
    <w:p w14:paraId="2336D3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piazzoni@vatlib.it</w:t>
      </w:r>
    </w:p>
    <w:p w14:paraId="096A90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Pibnal@Colmex.Mx</w:t>
      </w:r>
    </w:p>
    <w:p w14:paraId="5833F9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picklej@carnegielibrary.org</w:t>
      </w:r>
    </w:p>
    <w:p w14:paraId="5CFD0A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pierpaolia@buffalolib.org</w:t>
      </w:r>
    </w:p>
    <w:p w14:paraId="7285EF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pierre.angot@univ-tln.fr</w:t>
      </w:r>
    </w:p>
    <w:p w14:paraId="174133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pierre.chaperon@ville.montreal.qc.ca</w:t>
      </w:r>
    </w:p>
    <w:p w14:paraId="3B618C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pierre.lasou@bibl.ulaval.ca</w:t>
      </w:r>
    </w:p>
    <w:p w14:paraId="284653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Pieter.Hugo@westerncape.gov.za</w:t>
      </w:r>
    </w:p>
    <w:p w14:paraId="2D101F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pifer1as@cmich.edu</w:t>
      </w:r>
    </w:p>
    <w:p w14:paraId="5EA837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pilkinton.10@nd.edu</w:t>
      </w:r>
    </w:p>
    <w:p w14:paraId="766151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pilkinton.10@nd.edu</w:t>
      </w:r>
    </w:p>
    <w:p w14:paraId="0E800C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pinar.celik@hacettepe.edu.tr</w:t>
      </w:r>
    </w:p>
    <w:p w14:paraId="6172B1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pincill@pinckneylibrary.org</w:t>
      </w:r>
    </w:p>
    <w:p w14:paraId="0800CF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pinea@cadl.org</w:t>
      </w:r>
    </w:p>
    <w:p w14:paraId="222BA6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pineville@bellcpl.org</w:t>
      </w:r>
    </w:p>
    <w:p w14:paraId="7FAB75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pinkhill@neuselibrary.org</w:t>
      </w:r>
    </w:p>
    <w:p w14:paraId="6FCD0C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pinney@madisonpubliclibrary.org</w:t>
      </w:r>
    </w:p>
    <w:p w14:paraId="28781B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pino@passaicpubliclibrary.org</w:t>
      </w:r>
    </w:p>
    <w:p w14:paraId="22D161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pinor@WaynePublicLibrary.org</w:t>
      </w:r>
    </w:p>
    <w:p w14:paraId="558B98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pinzija@earlham.edu</w:t>
      </w:r>
    </w:p>
    <w:p w14:paraId="6759F9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piperg@iu.edu</w:t>
      </w:r>
    </w:p>
    <w:p w14:paraId="01CD0B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piperg@iupui.edu</w:t>
      </w:r>
    </w:p>
    <w:p w14:paraId="323D99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pipl@selco.info</w:t>
      </w:r>
    </w:p>
    <w:p w14:paraId="00495C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pisrael@oldbridgelibrary.org</w:t>
      </w:r>
    </w:p>
    <w:p w14:paraId="197CBF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piteraj@union.edu</w:t>
      </w:r>
    </w:p>
    <w:p w14:paraId="61C433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pittmasu@oplin.org</w:t>
      </w:r>
    </w:p>
    <w:p w14:paraId="3F083D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PittsL@flc.losrios.edu</w:t>
      </w:r>
    </w:p>
    <w:p w14:paraId="3A24A6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pivy@trls.lib.ms.us</w:t>
      </w:r>
    </w:p>
    <w:p w14:paraId="2B094D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pivy@trls.lib.ms.us</w:t>
      </w:r>
    </w:p>
    <w:p w14:paraId="1EEAE5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pizzit@winthrop.edu</w:t>
      </w:r>
    </w:p>
    <w:p w14:paraId="3464B0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pizzuta@weehawken.bccls.org</w:t>
      </w:r>
    </w:p>
    <w:p w14:paraId="15D026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pizzuta@weehawken.bccls.org</w:t>
      </w:r>
    </w:p>
    <w:p w14:paraId="6D65AA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pjacobs@uoguelph.ca</w:t>
      </w:r>
    </w:p>
    <w:p w14:paraId="70583C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pjenkins@curtislibrary.com</w:t>
      </w:r>
    </w:p>
    <w:p w14:paraId="0425E7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pjenkins@faulkner.edu</w:t>
      </w:r>
    </w:p>
    <w:p w14:paraId="3D2B20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pjenning@ctcd.cc.tx.us</w:t>
      </w:r>
    </w:p>
    <w:p w14:paraId="3A953B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pjj01@uark.edu</w:t>
      </w:r>
    </w:p>
    <w:p w14:paraId="0A0FC3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pjohnson@oakwood.edu</w:t>
      </w:r>
    </w:p>
    <w:p w14:paraId="19BD5C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PJohnson@rappahannock.edu</w:t>
      </w:r>
    </w:p>
    <w:p w14:paraId="1085CA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pjohnson@starklibrary.org</w:t>
      </w:r>
    </w:p>
    <w:p w14:paraId="77BBDA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pjvogel@rushvillelibrary.com</w:t>
      </w:r>
    </w:p>
    <w:p w14:paraId="7CB79A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pjwaterman@wpi.edu</w:t>
      </w:r>
    </w:p>
    <w:p w14:paraId="2AB034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pkain@uab.edu</w:t>
      </w:r>
    </w:p>
    <w:p w14:paraId="44E9CE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pkapraun@delphilibrary.org</w:t>
      </w:r>
    </w:p>
    <w:p w14:paraId="58A1A7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Pkennedy@tmcpl.org</w:t>
      </w:r>
    </w:p>
    <w:p w14:paraId="4C92B4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pking@berkeley.edu</w:t>
      </w:r>
    </w:p>
    <w:p w14:paraId="331FB7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pking@chestateelibrary.org</w:t>
      </w:r>
    </w:p>
    <w:p w14:paraId="62E19C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pking@cuyahogalibrary.org</w:t>
      </w:r>
    </w:p>
    <w:p w14:paraId="043076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pkinyanjui@karu.ac.ke</w:t>
      </w:r>
    </w:p>
    <w:p w14:paraId="522DFA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pkinyua@kim.ac.ke</w:t>
      </w:r>
    </w:p>
    <w:p w14:paraId="48FE9D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pklinge@mcdaniel.edu</w:t>
      </w:r>
    </w:p>
    <w:p w14:paraId="6AE732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pknop@ci.south-pasadena.ca.us</w:t>
      </w:r>
    </w:p>
    <w:p w14:paraId="4291E9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pknop@southpasadenaca.gov</w:t>
      </w:r>
    </w:p>
    <w:p w14:paraId="72C259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pkorovessis@acg.edu</w:t>
      </w:r>
    </w:p>
    <w:p w14:paraId="24FCC8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pkpotter@mwfls.org</w:t>
      </w:r>
    </w:p>
    <w:p w14:paraId="109256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pkspain@hotmail.com</w:t>
      </w:r>
    </w:p>
    <w:p w14:paraId="58FB78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pkung@ebscohost.com</w:t>
      </w:r>
    </w:p>
    <w:p w14:paraId="424BA4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plach@sdsu.edu</w:t>
      </w:r>
    </w:p>
    <w:p w14:paraId="6AE0FB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plagemna@wfu.edu</w:t>
      </w:r>
    </w:p>
    <w:p w14:paraId="540B55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planansky@alfred.edu</w:t>
      </w:r>
    </w:p>
    <w:p w14:paraId="51D134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plasske@lewisu.edu</w:t>
      </w:r>
    </w:p>
    <w:p w14:paraId="61CAFB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platerza@northhavenlibrary.net</w:t>
      </w:r>
    </w:p>
    <w:p w14:paraId="43208D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platteter.steve@als.lib.wi.us</w:t>
      </w:r>
    </w:p>
    <w:p w14:paraId="52D448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PLaurence@StJohnSem.edu</w:t>
      </w:r>
    </w:p>
    <w:p w14:paraId="34E63C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pleasantgrove@dallaslibrary.org</w:t>
      </w:r>
    </w:p>
    <w:p w14:paraId="7FA785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plee@hkbu.edu.hk</w:t>
      </w:r>
    </w:p>
    <w:p w14:paraId="58B26F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pleffler@mgpl.org</w:t>
      </w:r>
    </w:p>
    <w:p w14:paraId="505C5F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plesko1@stolaf.edu</w:t>
      </w:r>
    </w:p>
    <w:p w14:paraId="02D440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pliskey@mrilb.org</w:t>
      </w:r>
    </w:p>
    <w:p w14:paraId="23B185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ploeffel@wauwatosalibrary.org</w:t>
      </w:r>
    </w:p>
    <w:p w14:paraId="6C605C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PLosinski@columbuslibrary.org</w:t>
      </w:r>
    </w:p>
    <w:p w14:paraId="47B7C1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plouw@rustenburg.gov.za</w:t>
      </w:r>
    </w:p>
    <w:p w14:paraId="6F816B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Plsalas@Conafe.Gob.Mx</w:t>
      </w:r>
    </w:p>
    <w:p w14:paraId="530F2D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plscott@usfca.edu</w:t>
      </w:r>
    </w:p>
    <w:p w14:paraId="086063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plumwamu@maseno.ac.ke</w:t>
      </w:r>
    </w:p>
    <w:p w14:paraId="74E7AF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pmacleo@emory.edu</w:t>
      </w:r>
    </w:p>
    <w:p w14:paraId="775515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pmaghsoudi@whittierlibrary.org</w:t>
      </w:r>
    </w:p>
    <w:p w14:paraId="1637F9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pmaina@kari.org</w:t>
      </w:r>
    </w:p>
    <w:p w14:paraId="7C5A1F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pmanning@akronlibrary.org</w:t>
      </w:r>
    </w:p>
    <w:p w14:paraId="286D7E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pmanyoni@gmail.com</w:t>
      </w:r>
    </w:p>
    <w:p w14:paraId="0B8FE5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pmarchi@primature.sn</w:t>
      </w:r>
    </w:p>
    <w:p w14:paraId="2A5186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pmarsh@starklibrary.org</w:t>
      </w:r>
    </w:p>
    <w:p w14:paraId="14A376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pmarshall@sailsinc.org</w:t>
      </w:r>
    </w:p>
    <w:p w14:paraId="5DFCB4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pmartin@powhatanlibrary.net</w:t>
      </w:r>
    </w:p>
    <w:p w14:paraId="4298A8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pmartinez@msdwt.k12.in.us</w:t>
      </w:r>
    </w:p>
    <w:p w14:paraId="75879F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pmartinez@tc.columbia.edu</w:t>
      </w:r>
    </w:p>
    <w:p w14:paraId="6EFC60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pmathewes@jcls.org</w:t>
      </w:r>
    </w:p>
    <w:p w14:paraId="631206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pmazzaccaro@westportlibrary.org</w:t>
      </w:r>
    </w:p>
    <w:p w14:paraId="458982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pmbhungela@gmail.com</w:t>
      </w:r>
    </w:p>
    <w:p w14:paraId="474E4B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pmblangues@univ-tlemcen.dz</w:t>
      </w:r>
    </w:p>
    <w:p w14:paraId="21B7B6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pmcanally@paristexas.gov</w:t>
      </w:r>
    </w:p>
    <w:p w14:paraId="1FE6FE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pmcanally@perrylibrary.org</w:t>
      </w:r>
    </w:p>
    <w:p w14:paraId="7BC732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pmcanally@perrylibrary.org</w:t>
      </w:r>
    </w:p>
    <w:p w14:paraId="23E998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pmcbride@piercecountylibrary.org</w:t>
      </w:r>
    </w:p>
    <w:p w14:paraId="5390B4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pmccann@dexter.lib.mi.us</w:t>
      </w:r>
    </w:p>
    <w:p w14:paraId="7172EA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pmcleod@williamstown.net</w:t>
      </w:r>
    </w:p>
    <w:p w14:paraId="60ABD4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pmcpherson@stonehill.edu</w:t>
      </w:r>
    </w:p>
    <w:p w14:paraId="3AF3C3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pmeyer@webster.nwls.lib.wi.us</w:t>
      </w:r>
    </w:p>
    <w:p w14:paraId="349F12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pmiller@burkburnett.org</w:t>
      </w:r>
    </w:p>
    <w:p w14:paraId="559D9F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pmiller@crkn.ca</w:t>
      </w:r>
    </w:p>
    <w:p w14:paraId="1AFB7F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pmiller@forsythtech.edu</w:t>
      </w:r>
    </w:p>
    <w:p w14:paraId="3D61F6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pmiller@ppld.org</w:t>
      </w:r>
    </w:p>
    <w:p w14:paraId="723C18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pmitchell@idoc.in.gov</w:t>
      </w:r>
    </w:p>
    <w:p w14:paraId="0697DB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pmorgan@centenary.edu</w:t>
      </w:r>
    </w:p>
    <w:p w14:paraId="0ABBA1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pmorris@clarkson.edu</w:t>
      </w:r>
    </w:p>
    <w:p w14:paraId="5B427B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pmpatrom@vcu.edu</w:t>
      </w:r>
    </w:p>
    <w:p w14:paraId="208592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pmtrumble@amherst.edu</w:t>
      </w:r>
    </w:p>
    <w:p w14:paraId="3F4504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pmusang@gmail.com</w:t>
      </w:r>
    </w:p>
    <w:p w14:paraId="55B7CE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pmusembi@daystar.ac.ke</w:t>
      </w:r>
    </w:p>
    <w:p w14:paraId="076B25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pmusembi@daystar.ac.ke</w:t>
      </w:r>
    </w:p>
    <w:p w14:paraId="34858A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pmuske@saginawlibrary.org</w:t>
      </w:r>
    </w:p>
    <w:p w14:paraId="021F13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pnachand@ius.edu</w:t>
      </w:r>
    </w:p>
    <w:p w14:paraId="7D4CA3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pnduli@gmail.com</w:t>
      </w:r>
    </w:p>
    <w:p w14:paraId="003A58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pneilson@gallupnm.gov</w:t>
      </w:r>
    </w:p>
    <w:p w14:paraId="597071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pneilson@gallupnm.gov</w:t>
      </w:r>
    </w:p>
    <w:p w14:paraId="49C8AD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pnelson@mppl.org</w:t>
      </w:r>
    </w:p>
    <w:p w14:paraId="32B75B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pneubauer@acdl.info</w:t>
      </w:r>
    </w:p>
    <w:p w14:paraId="3F33D2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pneuhaus@scu.edu</w:t>
      </w:r>
    </w:p>
    <w:p w14:paraId="421310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pnewell@csuchico.ed</w:t>
      </w:r>
    </w:p>
    <w:p w14:paraId="70610D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pnewland@frrls.net</w:t>
      </w:r>
    </w:p>
    <w:p w14:paraId="56578D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pnouhra@racc.edu</w:t>
      </w:r>
    </w:p>
    <w:p w14:paraId="77D983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pnzioka@knbs.or.ke</w:t>
      </w:r>
    </w:p>
    <w:p w14:paraId="6E87B4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podaniel@southwest.tn.edu</w:t>
      </w:r>
    </w:p>
    <w:p w14:paraId="671D7E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podengo@ufl.edu</w:t>
      </w:r>
    </w:p>
    <w:p w14:paraId="71790D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podles@bocls.org</w:t>
      </w:r>
    </w:p>
    <w:p w14:paraId="4C12D5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poehlmann-cemus@sub.uni-goettingen.de</w:t>
      </w:r>
    </w:p>
    <w:p w14:paraId="0987F9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pofadderlib@ncpg.gov.za</w:t>
      </w:r>
    </w:p>
    <w:p w14:paraId="408830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p-ogedengbe@northwestern.edu</w:t>
      </w:r>
    </w:p>
    <w:p w14:paraId="43C6F8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pojennus@whitworth.edu</w:t>
      </w:r>
    </w:p>
    <w:p w14:paraId="432BE6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pokane@ci.lowell.or.us</w:t>
      </w:r>
    </w:p>
    <w:p w14:paraId="0636F5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pokane@ci.lowell.or.us</w:t>
      </w:r>
    </w:p>
    <w:p w14:paraId="056F35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pokornyr@freelibrary.org</w:t>
      </w:r>
    </w:p>
    <w:p w14:paraId="165C4F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poland@plsinfo.org</w:t>
      </w:r>
    </w:p>
    <w:p w14:paraId="6E6464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polandre@oplin.org</w:t>
      </w:r>
    </w:p>
    <w:p w14:paraId="1C6CCC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polenta@oplin.org</w:t>
      </w:r>
    </w:p>
    <w:p w14:paraId="14F26C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polkwisdom@dallaslibrary.org</w:t>
      </w:r>
    </w:p>
    <w:p w14:paraId="334C0A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pollocksville@neuselibrary.org</w:t>
      </w:r>
    </w:p>
    <w:p w14:paraId="073A47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polly.revis@bryan.edu</w:t>
      </w:r>
    </w:p>
    <w:p w14:paraId="61E640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pomar001@plattsburgh.edu</w:t>
      </w:r>
    </w:p>
    <w:p w14:paraId="595807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ponderer@msu.edu</w:t>
      </w:r>
    </w:p>
    <w:p w14:paraId="211EA8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pongwen@arrforum.org</w:t>
      </w:r>
    </w:p>
    <w:p w14:paraId="302819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pontiusu@oplin.org</w:t>
      </w:r>
    </w:p>
    <w:p w14:paraId="0D6258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poonam.sood@bucks.edu</w:t>
      </w:r>
    </w:p>
    <w:p w14:paraId="10DA00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poossons@vpcc.edu</w:t>
      </w:r>
    </w:p>
    <w:p w14:paraId="1644F9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poparadce@cofc.edu</w:t>
      </w:r>
    </w:p>
    <w:p w14:paraId="6F1B6D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pope@txstate.edu</w:t>
      </w:r>
    </w:p>
    <w:p w14:paraId="0A4128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poremski@buffalo.edu</w:t>
      </w:r>
    </w:p>
    <w:p w14:paraId="00BA36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porsak@whartonco.lib.tx.us</w:t>
      </w:r>
    </w:p>
    <w:p w14:paraId="02C880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port_edward_lib@hcm.gov.za</w:t>
      </w:r>
    </w:p>
    <w:p w14:paraId="60ECC4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portaustinlibrary@gmail.com</w:t>
      </w:r>
    </w:p>
    <w:p w14:paraId="7649E8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POrtega@brawley-ca.gov</w:t>
      </w:r>
    </w:p>
    <w:p w14:paraId="0C75EC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porter-2@westlakelibrary.org</w:t>
      </w:r>
    </w:p>
    <w:p w14:paraId="230387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porterfijr@sfasu.edu</w:t>
      </w:r>
    </w:p>
    <w:p w14:paraId="596957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portiam@vut.ac.za</w:t>
      </w:r>
    </w:p>
    <w:p w14:paraId="394AF5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portiazithobile.maima@gmail.com</w:t>
      </w:r>
    </w:p>
    <w:p w14:paraId="0BB8AB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portnollothlib@ncpg.gov.za</w:t>
      </w:r>
    </w:p>
    <w:p w14:paraId="46A7A1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posborn@wlclib.org</w:t>
      </w:r>
    </w:p>
    <w:p w14:paraId="27ED4F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Posie.Aagaard@utsa.edu</w:t>
      </w:r>
    </w:p>
    <w:p w14:paraId="5610B5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post@rsl.ru</w:t>
      </w:r>
    </w:p>
    <w:p w14:paraId="5A0DDA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postbj@delhi.edu</w:t>
      </w:r>
    </w:p>
    <w:p w14:paraId="608796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postmaster@shams.eun.eg</w:t>
      </w:r>
    </w:p>
    <w:p w14:paraId="4C9AA1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postonp@berea.edu</w:t>
      </w:r>
    </w:p>
    <w:p w14:paraId="632477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posulliv@brockport.edu</w:t>
      </w:r>
    </w:p>
    <w:p w14:paraId="0906AE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poszp@scc.losrios.edu</w:t>
      </w:r>
    </w:p>
    <w:p w14:paraId="605787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poteetlib@poteettexas.gov</w:t>
      </w:r>
    </w:p>
    <w:p w14:paraId="18EF25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potieno@jooust.ac.ke</w:t>
      </w:r>
    </w:p>
    <w:p w14:paraId="298C57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potterjl@pgcc.edu</w:t>
      </w:r>
    </w:p>
    <w:p w14:paraId="07FDA1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poverholtzer@lincolncounty.org</w:t>
      </w:r>
    </w:p>
    <w:p w14:paraId="281945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powellse@rowan.edu</w:t>
      </w:r>
    </w:p>
    <w:p w14:paraId="6C79B8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powerd@hammond.lib.in.us</w:t>
      </w:r>
    </w:p>
    <w:p w14:paraId="14B9C8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powersr@william.jewell.edu</w:t>
      </w:r>
    </w:p>
    <w:p w14:paraId="363A93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ppanak@ci.zephyrhills.fl.us</w:t>
      </w:r>
    </w:p>
    <w:p w14:paraId="004B87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pparrish@leandertx.gov</w:t>
      </w:r>
    </w:p>
    <w:p w14:paraId="6C9953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ppayne@cuyahogalibrary.org</w:t>
      </w:r>
    </w:p>
    <w:p w14:paraId="511A8D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ppena@nvcc.edu</w:t>
      </w:r>
    </w:p>
    <w:p w14:paraId="02C175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pperles@docolib.org</w:t>
      </w:r>
    </w:p>
    <w:p w14:paraId="52D533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pperry@arrowhead.lib.mn.us</w:t>
      </w:r>
    </w:p>
    <w:p w14:paraId="582876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pperry@fpl.info</w:t>
      </w:r>
    </w:p>
    <w:p w14:paraId="235BE2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ppeters@decaturtx.org</w:t>
      </w:r>
    </w:p>
    <w:p w14:paraId="17080E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ppetruski@arlingtonva.us</w:t>
      </w:r>
    </w:p>
    <w:p w14:paraId="2B2ED8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pphelan@cityofkyle.com</w:t>
      </w:r>
    </w:p>
    <w:p w14:paraId="3F2810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pphetterplace@fsw.edu</w:t>
      </w:r>
    </w:p>
    <w:p w14:paraId="7F0A72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ppini@manchestercc.edu</w:t>
      </w:r>
    </w:p>
    <w:p w14:paraId="4EDFF0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pplibr@yahoo.com</w:t>
      </w:r>
    </w:p>
    <w:p w14:paraId="000FFD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ppond@wcpl.info</w:t>
      </w:r>
    </w:p>
    <w:p w14:paraId="006F5B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ppoplawska@ssldl.info</w:t>
      </w:r>
    </w:p>
    <w:p w14:paraId="4B28FA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ppoydras@sulc.edu</w:t>
      </w:r>
    </w:p>
    <w:p w14:paraId="7E11EB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pproctor@jcls.org</w:t>
      </w:r>
    </w:p>
    <w:p w14:paraId="107332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pquackenbush@ltpl.org</w:t>
      </w:r>
    </w:p>
    <w:p w14:paraId="2E71D8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pr11@txstate.edu</w:t>
      </w:r>
    </w:p>
    <w:p w14:paraId="608930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prairiecreek@dallascityhall.com</w:t>
      </w:r>
    </w:p>
    <w:p w14:paraId="0A0FF9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pranisha.parag@msunduzi.gov.za</w:t>
      </w:r>
    </w:p>
    <w:p w14:paraId="21D36A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prathum.c@chula.ac.th</w:t>
      </w:r>
    </w:p>
    <w:p w14:paraId="469863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pratt@seflin.org</w:t>
      </w:r>
    </w:p>
    <w:p w14:paraId="5F2418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prdover@sewanee.edu</w:t>
      </w:r>
    </w:p>
    <w:p w14:paraId="06C4B5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precious.sibiya@mbombela.gov.za</w:t>
      </w:r>
    </w:p>
    <w:p w14:paraId="437DBC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prees@grandview.edu</w:t>
      </w:r>
    </w:p>
    <w:p w14:paraId="49B094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preetha.mani@rutgers.edu</w:t>
      </w:r>
    </w:p>
    <w:p w14:paraId="162E92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preichert@otterbein.edu</w:t>
      </w:r>
    </w:p>
    <w:p w14:paraId="13B6DE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prellwitza@ripon.edu</w:t>
      </w:r>
    </w:p>
    <w:p w14:paraId="69937D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premalatha.kuddimel@adu.ac.ae</w:t>
      </w:r>
    </w:p>
    <w:p w14:paraId="5A556D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premma.ramsawak@sta.uwi.edu</w:t>
      </w:r>
    </w:p>
    <w:p w14:paraId="1A4AA4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prengebe@oplin.org</w:t>
      </w:r>
    </w:p>
    <w:p w14:paraId="3C8A29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prenorth@tshwane.gov.za</w:t>
      </w:r>
    </w:p>
    <w:p w14:paraId="1B6A89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prentz@txstate.edu</w:t>
      </w:r>
    </w:p>
    <w:p w14:paraId="613298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presleyj@chc.edu</w:t>
      </w:r>
    </w:p>
    <w:p w14:paraId="6D1C26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prestonroyal@dallaslibrary.org</w:t>
      </w:r>
    </w:p>
    <w:p w14:paraId="6BF5EB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prhoades@krl.org</w:t>
      </w:r>
    </w:p>
    <w:p w14:paraId="546503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priceah@ci.north-platte.ne.us</w:t>
      </w:r>
    </w:p>
    <w:p w14:paraId="4234C3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pricecp@forsyth.cc</w:t>
      </w:r>
    </w:p>
    <w:p w14:paraId="7D3361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pricep@mccc.edu</w:t>
      </w:r>
    </w:p>
    <w:p w14:paraId="371EA0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prince.lawson@ucc.edu.gh</w:t>
      </w:r>
    </w:p>
    <w:p w14:paraId="2D11DF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princeedwardisland.ca</w:t>
      </w:r>
    </w:p>
    <w:p w14:paraId="21BBCF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princessadjim@yahoo.fr</w:t>
      </w:r>
    </w:p>
    <w:p w14:paraId="3D11FA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princessadjim@yahoo.fr</w:t>
      </w:r>
    </w:p>
    <w:p w14:paraId="75B9EE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principal@cit.ac.ke.</w:t>
      </w:r>
    </w:p>
    <w:p w14:paraId="78F98D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principal@kisumupoly.ac.ke</w:t>
      </w:r>
    </w:p>
    <w:p w14:paraId="18AE62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prints@nypl.org</w:t>
      </w:r>
    </w:p>
    <w:p w14:paraId="750C0D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prisca.jerono@uonbi.ac.ke</w:t>
      </w:r>
    </w:p>
    <w:p w14:paraId="6A7520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priscilla.finley@unlv.edu</w:t>
      </w:r>
    </w:p>
    <w:p w14:paraId="2A7C18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priscilla.hendrix@keyano.ca</w:t>
      </w:r>
    </w:p>
    <w:p w14:paraId="75BF3E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priscillaemrich@murphymemlib.org</w:t>
      </w:r>
    </w:p>
    <w:p w14:paraId="44BEBD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pritchka@oplin.org</w:t>
      </w:r>
    </w:p>
    <w:p w14:paraId="6471C4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priyanka.jain@csh-delhi.com</w:t>
      </w:r>
    </w:p>
    <w:p w14:paraId="7B7C5C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prizik@ccc.edu</w:t>
      </w:r>
    </w:p>
    <w:p w14:paraId="6D04EC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prmln@pnm.gov.my</w:t>
      </w:r>
    </w:p>
    <w:p w14:paraId="70FB4B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prodgers@harrassowitz.de</w:t>
      </w:r>
    </w:p>
    <w:p w14:paraId="73941D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profkaayas@yahoo.com</w:t>
      </w:r>
    </w:p>
    <w:p w14:paraId="142A20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progrcult@yahoo.com</w:t>
      </w:r>
    </w:p>
    <w:p w14:paraId="2F2FDC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prooney@saclaw.org</w:t>
      </w:r>
    </w:p>
    <w:p w14:paraId="5A2715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prophetk@palmbeachstate.edu</w:t>
      </w:r>
    </w:p>
    <w:p w14:paraId="2878CD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proughen@nccu.edu</w:t>
      </w:r>
    </w:p>
    <w:p w14:paraId="3D60F3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prtan@sailsinc.org</w:t>
      </w:r>
    </w:p>
    <w:p w14:paraId="4B72F0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pru.morris@tamusa.edu</w:t>
      </w:r>
    </w:p>
    <w:p w14:paraId="138229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prucha@up.edu</w:t>
      </w:r>
    </w:p>
    <w:p w14:paraId="0374B3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prudencem@midvaal.gov.za</w:t>
      </w:r>
    </w:p>
    <w:p w14:paraId="2F16DA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prushing@panola.edu</w:t>
      </w:r>
    </w:p>
    <w:p w14:paraId="1ACF89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prutkowski@nbpl.info</w:t>
      </w:r>
    </w:p>
    <w:p w14:paraId="26CF0A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prwamba@coi.ac.ke</w:t>
      </w:r>
    </w:p>
    <w:p w14:paraId="6FC141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pryan@epl.ca</w:t>
      </w:r>
    </w:p>
    <w:p w14:paraId="640469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pryke_wai_yin@nlb.gov.sg</w:t>
      </w:r>
    </w:p>
    <w:p w14:paraId="184951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psa_ill@yahoo.com</w:t>
      </w:r>
    </w:p>
    <w:p w14:paraId="4FC18B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psaenz8@southtexascollege.edu</w:t>
      </w:r>
    </w:p>
    <w:p w14:paraId="4F046B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psale2@uis.edu</w:t>
      </w:r>
    </w:p>
    <w:p w14:paraId="77A0C6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psample@puc.edu</w:t>
      </w:r>
    </w:p>
    <w:p w14:paraId="6DE2F7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psaunders@bhmlib.org</w:t>
      </w:r>
    </w:p>
    <w:p w14:paraId="374EBF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psawalli@bsc.edu</w:t>
      </w:r>
    </w:p>
    <w:p w14:paraId="630CE1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pschaller@berry.edu</w:t>
      </w:r>
    </w:p>
    <w:p w14:paraId="004076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pschmid@cc.rcsj.edu</w:t>
      </w:r>
    </w:p>
    <w:p w14:paraId="440D24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pscholtes@csuchico.edu</w:t>
      </w:r>
    </w:p>
    <w:p w14:paraId="473732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pscott@bensonpl.lib.az.us</w:t>
      </w:r>
    </w:p>
    <w:p w14:paraId="2B8665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pscully@fairfieldcity.nsw.gov.au</w:t>
      </w:r>
    </w:p>
    <w:p w14:paraId="5DE6F8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pshadrix@life.edu</w:t>
      </w:r>
    </w:p>
    <w:p w14:paraId="00DE05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pshaver@plantcitygov.com</w:t>
      </w:r>
    </w:p>
    <w:p w14:paraId="60878E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psherman@hackettstownlibrary.org</w:t>
      </w:r>
    </w:p>
    <w:p w14:paraId="4B6E9D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pshipman@centralgatech.edu</w:t>
      </w:r>
    </w:p>
    <w:p w14:paraId="6DAD34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psitu@email.arizona.edu</w:t>
      </w:r>
    </w:p>
    <w:p w14:paraId="28D2AD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pskinner@smith.edu</w:t>
      </w:r>
    </w:p>
    <w:p w14:paraId="354D40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psmith@anythinklibraries.org</w:t>
      </w:r>
    </w:p>
    <w:p w14:paraId="6FB036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psmith@anythinklibraries.org</w:t>
      </w:r>
    </w:p>
    <w:p w14:paraId="562AC1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psmith@kcpl.lib.in.us</w:t>
      </w:r>
    </w:p>
    <w:p w14:paraId="415E8C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psmithgerman@georgiasouthern.edu</w:t>
      </w:r>
    </w:p>
    <w:p w14:paraId="63343D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psmithgerman@georgiasouthern.edu</w:t>
      </w:r>
    </w:p>
    <w:p w14:paraId="661966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psmumma@dmacc.edu</w:t>
      </w:r>
    </w:p>
    <w:p w14:paraId="777130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pspangler@elyria.lib.oh.us</w:t>
      </w:r>
    </w:p>
    <w:p w14:paraId="4C6EBB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pspringer@fisk.edu</w:t>
      </w:r>
    </w:p>
    <w:p w14:paraId="4F1C21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pstakley@sjcity.com</w:t>
      </w:r>
    </w:p>
    <w:p w14:paraId="05478D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pstringfellow@myjcpl.org</w:t>
      </w:r>
    </w:p>
    <w:p w14:paraId="24FC19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psu.edu</w:t>
      </w:r>
    </w:p>
    <w:p w14:paraId="76635B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psusag001@luthersem.edu</w:t>
      </w:r>
    </w:p>
    <w:p w14:paraId="5CA968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psussmann@rcls.org</w:t>
      </w:r>
    </w:p>
    <w:p w14:paraId="6A1DC1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psussmann@rcls.org</w:t>
      </w:r>
    </w:p>
    <w:p w14:paraId="129B97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psussmann@rcls.org</w:t>
      </w:r>
    </w:p>
    <w:p w14:paraId="75FE0C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ptallent@mcdowelltech.edu</w:t>
      </w:r>
    </w:p>
    <w:p w14:paraId="2E421B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ptaylor@greenwoodcountylibrary.org</w:t>
      </w:r>
    </w:p>
    <w:p w14:paraId="3935AE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ptestori@baypath.edu</w:t>
      </w:r>
    </w:p>
    <w:p w14:paraId="5B7E1E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pthistlethwaite@gc.cuny.edu</w:t>
      </w:r>
    </w:p>
    <w:p w14:paraId="106A75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ptodd@alhambralibrary.org</w:t>
      </w:r>
    </w:p>
    <w:p w14:paraId="5F2806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ptorgeson@mwfls.org</w:t>
      </w:r>
    </w:p>
    <w:p w14:paraId="1D9AD5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ptotzke@uvic.ca</w:t>
      </w:r>
    </w:p>
    <w:p w14:paraId="57F3B0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pu@hoboken.bccls.org</w:t>
      </w:r>
    </w:p>
    <w:p w14:paraId="3AD067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pu7nc@univ7nc.mu.tn</w:t>
      </w:r>
    </w:p>
    <w:p w14:paraId="68226A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public-rel@inu.edu.jo</w:t>
      </w:r>
    </w:p>
    <w:p w14:paraId="0B5FE3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publicw@bellsouth.net</w:t>
      </w:r>
    </w:p>
    <w:p w14:paraId="78B3B5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puccio@fairlawn.bccls.org</w:t>
      </w:r>
    </w:p>
    <w:p w14:paraId="213E0A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puccio@fairlawn.bccls.org</w:t>
      </w:r>
    </w:p>
    <w:p w14:paraId="643637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puleo@main.morris.org</w:t>
      </w:r>
    </w:p>
    <w:p w14:paraId="0F08CB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puralloc@lssc.edu</w:t>
      </w:r>
    </w:p>
    <w:p w14:paraId="5F6F42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puralloc@lssc.edu</w:t>
      </w:r>
    </w:p>
    <w:p w14:paraId="4A6072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purduej@wwu.edu</w:t>
      </w:r>
    </w:p>
    <w:p w14:paraId="71176A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purreni@phsc.edu</w:t>
      </w:r>
    </w:p>
    <w:p w14:paraId="2A6D1E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Pushpa.Prasad@usp.ac.fj</w:t>
      </w:r>
    </w:p>
    <w:p w14:paraId="3733F9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pusina@santarosa.edu</w:t>
      </w:r>
    </w:p>
    <w:p w14:paraId="600724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puttaro@libraryweb.org</w:t>
      </w:r>
    </w:p>
    <w:p w14:paraId="0D18DF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pveracka@pcj.edu</w:t>
      </w:r>
    </w:p>
    <w:p w14:paraId="0E44A7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pvoskamp@portagelibrary.com</w:t>
      </w:r>
    </w:p>
    <w:p w14:paraId="7ADB72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pvr3y@eservices.virginia.edu</w:t>
      </w:r>
    </w:p>
    <w:p w14:paraId="4FD217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pvrlibrary@tshwane.gov.za</w:t>
      </w:r>
    </w:p>
    <w:p w14:paraId="49E4D7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pware@trenholmstate.edu</w:t>
      </w:r>
    </w:p>
    <w:p w14:paraId="6B3A3A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pwatters002@luthersem.edu</w:t>
      </w:r>
    </w:p>
    <w:p w14:paraId="33DBE0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pwauters@chinookarch.ca</w:t>
      </w:r>
    </w:p>
    <w:p w14:paraId="154685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pwhitford@braswell-library.org</w:t>
      </w:r>
    </w:p>
    <w:p w14:paraId="4D8B55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pwill@pwpl.info</w:t>
      </w:r>
    </w:p>
    <w:p w14:paraId="754E33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pwilliams@auctr.edu</w:t>
      </w:r>
    </w:p>
    <w:p w14:paraId="542229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pwilliams@yourppl.org</w:t>
      </w:r>
    </w:p>
    <w:p w14:paraId="3DAE4E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pwilliford1@uwf.edu</w:t>
      </w:r>
    </w:p>
    <w:p w14:paraId="630CE8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pwillke@library.ohio.gov</w:t>
      </w:r>
    </w:p>
    <w:p w14:paraId="013ED7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pwilson@nctc.cc.tx.us</w:t>
      </w:r>
    </w:p>
    <w:p w14:paraId="62E7B5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pwise@mercyhurst.edu</w:t>
      </w:r>
    </w:p>
    <w:p w14:paraId="6E21ED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pwitte@libraryvisit.org</w:t>
      </w:r>
    </w:p>
    <w:p w14:paraId="26A935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pwolsten@lacma.org</w:t>
      </w:r>
    </w:p>
    <w:p w14:paraId="447C66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pwong@SantaClaraCA.gov</w:t>
      </w:r>
    </w:p>
    <w:p w14:paraId="7372D2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pwood@moc.edu</w:t>
      </w:r>
    </w:p>
    <w:p w14:paraId="171261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pwood@umo.edu</w:t>
      </w:r>
    </w:p>
    <w:p w14:paraId="372DAD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pworrell@maryville.edu</w:t>
      </w:r>
    </w:p>
    <w:p w14:paraId="6E6FD3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pworrell@maryville.edu</w:t>
      </w:r>
    </w:p>
    <w:p w14:paraId="53054E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pxu@springfield.edu</w:t>
      </w:r>
    </w:p>
    <w:p w14:paraId="0D94CC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pybelfils@academiedoutremer.fr</w:t>
      </w:r>
    </w:p>
    <w:p w14:paraId="206F33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qalabot@fslib.gov.za</w:t>
      </w:r>
    </w:p>
    <w:p w14:paraId="651A09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qanaly@qatar.net.qa</w:t>
      </w:r>
    </w:p>
    <w:p w14:paraId="32FDC6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qatarlib@northwestern.edu</w:t>
      </w:r>
    </w:p>
    <w:p w14:paraId="4CC3D1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qinqin.zhang@twu.ca</w:t>
      </w:r>
    </w:p>
    <w:p w14:paraId="0F3995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qiuhong.boers@his.se</w:t>
      </w:r>
    </w:p>
    <w:p w14:paraId="2F3205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qondile.khedama@mangaung.co.za</w:t>
      </w:r>
    </w:p>
    <w:p w14:paraId="2CFB36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qstellwagen@ewu.edu</w:t>
      </w:r>
    </w:p>
    <w:p w14:paraId="3C5753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queenj@clevelandcc.edu</w:t>
      </w:r>
    </w:p>
    <w:p w14:paraId="7D3E1B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questions@heyworthlibrary.com</w:t>
      </w:r>
    </w:p>
    <w:p w14:paraId="52A765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questions@westbanklibrary.com</w:t>
      </w:r>
    </w:p>
    <w:p w14:paraId="7AF73C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quimby3@stolaf.edu</w:t>
      </w:r>
    </w:p>
    <w:p w14:paraId="79EA64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quinlanabigayle@gmail.com</w:t>
      </w:r>
    </w:p>
    <w:p w14:paraId="301AEF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quinn.benders@ualberta.ca</w:t>
      </w:r>
    </w:p>
    <w:p w14:paraId="1452B1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quinn.i.morris-pearson@njit.edu</w:t>
      </w:r>
    </w:p>
    <w:p w14:paraId="437050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quinn@waldwick.bccls.org</w:t>
      </w:r>
    </w:p>
    <w:p w14:paraId="46C065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quinncarey@hplct.org</w:t>
      </w:r>
    </w:p>
    <w:p w14:paraId="5DF73E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quintus@findlay.edu</w:t>
      </w:r>
    </w:p>
    <w:p w14:paraId="712E40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quirarte@biblional.bibliog.unam.mx</w:t>
      </w:r>
    </w:p>
    <w:p w14:paraId="1665EF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quref@ocln.org</w:t>
      </w:r>
    </w:p>
    <w:p w14:paraId="5F98D2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r.awad@alesco.org.tn</w:t>
      </w:r>
    </w:p>
    <w:p w14:paraId="04C302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r.baxter@unimelb.edu.au</w:t>
      </w:r>
    </w:p>
    <w:p w14:paraId="48503E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r.clark@federation.edu.au</w:t>
      </w:r>
    </w:p>
    <w:p w14:paraId="497F88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r.coleman@sydney.edu.au</w:t>
      </w:r>
    </w:p>
    <w:p w14:paraId="3CA43A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r.d.posaner@bham.ac.uk</w:t>
      </w:r>
    </w:p>
    <w:p w14:paraId="035568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R.D.Wragg@sussex.ac.uk</w:t>
      </w:r>
    </w:p>
    <w:p w14:paraId="7EA683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r.foster@moreheadstate.edu</w:t>
      </w:r>
    </w:p>
    <w:p w14:paraId="550992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r.fusco@aur.edu</w:t>
      </w:r>
    </w:p>
    <w:p w14:paraId="6B4606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r.gudauskas@lnb.lt</w:t>
      </w:r>
    </w:p>
    <w:p w14:paraId="7879F9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r.h.e.evans@qmul.ac.uk</w:t>
      </w:r>
    </w:p>
    <w:p w14:paraId="7A63A7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r.h.e.evans@qmul.ac.uk</w:t>
      </w:r>
    </w:p>
    <w:p w14:paraId="5C196F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r.hamaker@northeastern.edu</w:t>
      </w:r>
    </w:p>
    <w:p w14:paraId="56D6BE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r.hopkins1@aston.ac.uk</w:t>
      </w:r>
    </w:p>
    <w:p w14:paraId="0765F8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r.j.f.bergstrom@ub.uio.no</w:t>
      </w:r>
    </w:p>
    <w:p w14:paraId="6DF3D3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r.knights3@uos.ac.uk</w:t>
      </w:r>
    </w:p>
    <w:p w14:paraId="3E04D4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R.L.Davis@ljmu.ac.uk</w:t>
      </w:r>
    </w:p>
    <w:p w14:paraId="5A6947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r.marx@vlc.lib.mi.us</w:t>
      </w:r>
    </w:p>
    <w:p w14:paraId="13DFB3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r.mccaskie@abn.nla.gov.au</w:t>
      </w:r>
    </w:p>
    <w:p w14:paraId="080561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r.mccaskie@abn.nla.gov.au</w:t>
      </w:r>
    </w:p>
    <w:p w14:paraId="51701D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r.mcnally@northeastern.edu</w:t>
      </w:r>
    </w:p>
    <w:p w14:paraId="551954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R.Perkins@warwick.ac.uk</w:t>
      </w:r>
    </w:p>
    <w:p w14:paraId="47C2D5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r.phillips@mdx.ac.uk</w:t>
      </w:r>
    </w:p>
    <w:p w14:paraId="188561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R.Scott3@massey.ac.nz</w:t>
      </w:r>
    </w:p>
    <w:p w14:paraId="5001CD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r.simcock@ed.ac.uk</w:t>
      </w:r>
    </w:p>
    <w:p w14:paraId="70344C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r.stroetgen@tu-braunschweig.de</w:t>
      </w:r>
    </w:p>
    <w:p w14:paraId="21614D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r.subbian@massey.ac.nz</w:t>
      </w:r>
    </w:p>
    <w:p w14:paraId="2CEB80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r.t.napier@salford.ac.uk</w:t>
      </w:r>
    </w:p>
    <w:p w14:paraId="61A375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r.wilcox@cityoflyons.org</w:t>
      </w:r>
    </w:p>
    <w:p w14:paraId="56EC45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raandrew@waynecc.edu</w:t>
      </w:r>
    </w:p>
    <w:p w14:paraId="413D64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rabat.info@britishcouncil.org.ma</w:t>
      </w:r>
    </w:p>
    <w:p w14:paraId="6B508B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rabia.polat@isikun.edu.tr</w:t>
      </w:r>
    </w:p>
    <w:p w14:paraId="0C0479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rabiab.s@car.chula.ac.th</w:t>
      </w:r>
    </w:p>
    <w:p w14:paraId="22B51E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rabomber@usf.edu</w:t>
      </w:r>
    </w:p>
    <w:p w14:paraId="195A45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racebes@ucm.es</w:t>
      </w:r>
    </w:p>
    <w:p w14:paraId="371BB6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rachael.carruthers@kerrvilletx.gov</w:t>
      </w:r>
    </w:p>
    <w:p w14:paraId="3D37CA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Rachael.Muszkiewicz@valpo.edu</w:t>
      </w:r>
    </w:p>
    <w:p w14:paraId="206E79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rachael@hoodriverlibrary.org</w:t>
      </w:r>
    </w:p>
    <w:p w14:paraId="493B98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rachel.arkoosh@pacificu.edu</w:t>
      </w:r>
    </w:p>
    <w:p w14:paraId="0E68AA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rachel.collins@mcfls.org</w:t>
      </w:r>
    </w:p>
    <w:p w14:paraId="605193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rachel.crane@wichita.edu</w:t>
      </w:r>
    </w:p>
    <w:p w14:paraId="349019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rachel.crowley@usiouxfalls.edu</w:t>
      </w:r>
    </w:p>
    <w:p w14:paraId="173AA9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rachel.downen@sanantonio.gov</w:t>
      </w:r>
    </w:p>
    <w:p w14:paraId="407F16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rachel.harrison@mendhamtwplib.org</w:t>
      </w:r>
    </w:p>
    <w:p w14:paraId="668525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rachel.harrison@mendhamtwplib.org</w:t>
      </w:r>
    </w:p>
    <w:p w14:paraId="1D0575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rachel.klesch@cdu.edu.au</w:t>
      </w:r>
    </w:p>
    <w:p w14:paraId="757ECD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rachel.lerner@quinnipiac.edu</w:t>
      </w:r>
    </w:p>
    <w:p w14:paraId="1CB0A8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rachel.mapel@wichita.edu</w:t>
      </w:r>
    </w:p>
    <w:p w14:paraId="403EA3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rachel.milani@minnesotanorth.edu</w:t>
      </w:r>
    </w:p>
    <w:p w14:paraId="3E0BB3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rachel.pollard@buckingham.ac.uk</w:t>
      </w:r>
    </w:p>
    <w:p w14:paraId="61FC24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rachel.richardson@wallawalla.edu</w:t>
      </w:r>
    </w:p>
    <w:p w14:paraId="210467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rachel.smith1@abn.ac.uk</w:t>
      </w:r>
    </w:p>
    <w:p w14:paraId="410E15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rachel.stokes@msutexas.edu</w:t>
      </w:r>
    </w:p>
    <w:p w14:paraId="544F88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rachel.trapp@nwscc.edu</w:t>
      </w:r>
    </w:p>
    <w:p w14:paraId="0A300F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rachel.utrecht@williamwoods.edu</w:t>
      </w:r>
    </w:p>
    <w:p w14:paraId="70CC19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Rachel.Volk@valpo.edu</w:t>
      </w:r>
    </w:p>
    <w:p w14:paraId="610DFF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rachel.walker@libraries.ok.gov</w:t>
      </w:r>
    </w:p>
    <w:p w14:paraId="711D8B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rachel.walters@indwes.edu</w:t>
      </w:r>
    </w:p>
    <w:p w14:paraId="159046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  <w:highlight w:val="cyan"/>
        </w:rPr>
      </w:pPr>
      <w:r w:rsidRPr="00845FE5">
        <w:rPr>
          <w:rFonts w:ascii="Cambria" w:eastAsia="MS Mincho" w:hAnsi="Cambria" w:cs="Times New Roman"/>
          <w:sz w:val="22"/>
        </w:rPr>
        <w:t>rachel.wittmann@utah.e</w:t>
      </w:r>
      <w:r w:rsidRPr="00845FE5">
        <w:rPr>
          <w:rFonts w:ascii="Cambria" w:eastAsia="MS Mincho" w:hAnsi="Cambria" w:cs="Times New Roman"/>
          <w:sz w:val="22"/>
          <w:highlight w:val="cyan"/>
        </w:rPr>
        <w:t>du</w:t>
      </w:r>
    </w:p>
    <w:p w14:paraId="5AEA6B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  <w:highlight w:val="cyan"/>
        </w:rPr>
      </w:pPr>
      <w:r w:rsidRPr="00845FE5">
        <w:rPr>
          <w:rFonts w:ascii="Cambria" w:eastAsia="MS Mincho" w:hAnsi="Cambria" w:cs="Times New Roman"/>
          <w:sz w:val="22"/>
          <w:highlight w:val="cyan"/>
        </w:rPr>
        <w:t>da</w:t>
      </w:r>
      <w:r w:rsidRPr="00845FE5">
        <w:rPr>
          <w:rFonts w:ascii="Cambria" w:eastAsia="MS Mincho" w:hAnsi="Cambria" w:cs="Times New Roman"/>
          <w:sz w:val="22"/>
        </w:rPr>
        <w:t>rby.fanning@utah.e</w:t>
      </w:r>
      <w:r w:rsidRPr="00845FE5">
        <w:rPr>
          <w:rFonts w:ascii="Cambria" w:eastAsia="MS Mincho" w:hAnsi="Cambria" w:cs="Times New Roman"/>
          <w:sz w:val="22"/>
          <w:highlight w:val="cyan"/>
        </w:rPr>
        <w:t>du</w:t>
      </w:r>
    </w:p>
    <w:p w14:paraId="6E1AFA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  <w:highlight w:val="cyan"/>
        </w:rPr>
      </w:pPr>
      <w:r w:rsidRPr="00845FE5">
        <w:rPr>
          <w:rFonts w:ascii="Cambria" w:eastAsia="MS Mincho" w:hAnsi="Cambria" w:cs="Times New Roman"/>
          <w:sz w:val="22"/>
          <w:highlight w:val="cyan"/>
        </w:rPr>
        <w:t>re</w:t>
      </w:r>
      <w:r w:rsidRPr="00845FE5">
        <w:rPr>
          <w:rFonts w:ascii="Cambria" w:eastAsia="MS Mincho" w:hAnsi="Cambria" w:cs="Times New Roman"/>
          <w:sz w:val="22"/>
        </w:rPr>
        <w:t>bekah.cummings@utah.e</w:t>
      </w:r>
      <w:r w:rsidRPr="00845FE5">
        <w:rPr>
          <w:rFonts w:ascii="Cambria" w:eastAsia="MS Mincho" w:hAnsi="Cambria" w:cs="Times New Roman"/>
          <w:sz w:val="22"/>
          <w:highlight w:val="cyan"/>
        </w:rPr>
        <w:t>du</w:t>
      </w:r>
    </w:p>
    <w:p w14:paraId="1BFFE3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  <w:highlight w:val="cyan"/>
        </w:rPr>
        <w:t>ro</w:t>
      </w:r>
      <w:r w:rsidRPr="00845FE5">
        <w:rPr>
          <w:rFonts w:ascii="Cambria" w:eastAsia="MS Mincho" w:hAnsi="Cambria" w:cs="Times New Roman"/>
          <w:sz w:val="22"/>
        </w:rPr>
        <w:t>bert.behra@utah.edu</w:t>
      </w:r>
    </w:p>
    <w:p w14:paraId="42BF46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rachel@fordlibrary.org</w:t>
      </w:r>
    </w:p>
    <w:p w14:paraId="3F046F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rachel@phlib.org</w:t>
      </w:r>
    </w:p>
    <w:p w14:paraId="2824BE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rachel_enix@friends.edu</w:t>
      </w:r>
    </w:p>
    <w:p w14:paraId="24AB50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rachelle.mclain@montana.edu</w:t>
      </w:r>
    </w:p>
    <w:p w14:paraId="5B3F92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Rachelle.Stivers@heartland.edu</w:t>
      </w:r>
    </w:p>
    <w:p w14:paraId="30E952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rachellelazo@smu.edu.ph</w:t>
      </w:r>
    </w:p>
    <w:p w14:paraId="0213B5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rachelthomas@ricelakegov.org</w:t>
      </w:r>
    </w:p>
    <w:p w14:paraId="491536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rachelwallenbeck@creighton.edu</w:t>
      </w:r>
    </w:p>
    <w:p w14:paraId="4DDB55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rachub1@carleton.edu</w:t>
      </w:r>
    </w:p>
    <w:p w14:paraId="725DDE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rachub1@carleton.edu</w:t>
      </w:r>
    </w:p>
    <w:p w14:paraId="163C3C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rachub1@stolaf.edu</w:t>
      </w:r>
    </w:p>
    <w:p w14:paraId="1FE212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radcliffc@queens.edu</w:t>
      </w:r>
    </w:p>
    <w:p w14:paraId="3EEA42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radesoto@stjohn.lib.la.us</w:t>
      </w:r>
    </w:p>
    <w:p w14:paraId="3C1682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radf@farmingdale.edu</w:t>
      </w:r>
    </w:p>
    <w:p w14:paraId="4687DB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radia.amin@badea.org</w:t>
      </w:r>
    </w:p>
    <w:p w14:paraId="64F03E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radischr@aquinas.edu</w:t>
      </w:r>
    </w:p>
    <w:p w14:paraId="6FA885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raditlan@belabela.gov.za</w:t>
      </w:r>
    </w:p>
    <w:p w14:paraId="2F0C77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radwa.ali@roxburylibrary.org</w:t>
      </w:r>
    </w:p>
    <w:p w14:paraId="0C3E7F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radwa.ali@roxburylibrary.org</w:t>
      </w:r>
    </w:p>
    <w:p w14:paraId="54B555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rae@sandcreekpl.org</w:t>
      </w:r>
    </w:p>
    <w:p w14:paraId="4B987C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raeshawn.mcguffie@hamptonu.edu</w:t>
      </w:r>
    </w:p>
    <w:p w14:paraId="33F75C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raf.dekeyser@bib.kuleuven.ac.be</w:t>
      </w:r>
    </w:p>
    <w:p w14:paraId="33B57F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raffael.burri@unibas.ch</w:t>
      </w:r>
    </w:p>
    <w:p w14:paraId="54E5D4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raime@sjny.edu</w:t>
      </w:r>
    </w:p>
    <w:p w14:paraId="101B1D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rainas@uoregon.edu</w:t>
      </w:r>
    </w:p>
    <w:p w14:paraId="7B4778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rainer.plappert@fau.de</w:t>
      </w:r>
    </w:p>
    <w:p w14:paraId="7FE253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rainesa@mail.nln.lib.wv.us</w:t>
      </w:r>
    </w:p>
    <w:p w14:paraId="28A427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raissa.teodori@senato.it</w:t>
      </w:r>
    </w:p>
    <w:p w14:paraId="3C9296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Rajeev.Mathai@tsu.edu</w:t>
      </w:r>
    </w:p>
    <w:p w14:paraId="5EAD1B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rajen@smu.edu.sg</w:t>
      </w:r>
    </w:p>
    <w:p w14:paraId="320918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rakhan@pmu.edu.sa</w:t>
      </w:r>
    </w:p>
    <w:p w14:paraId="22091D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rakirk@mtsu.edu</w:t>
      </w:r>
    </w:p>
    <w:p w14:paraId="52CC1D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ralebipir@nlsa.ac.za</w:t>
      </w:r>
    </w:p>
    <w:p w14:paraId="7B91AC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Ralebipir@nlsa.ac.za</w:t>
      </w:r>
    </w:p>
    <w:p w14:paraId="1E9466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ralexander@lanecollege.edu</w:t>
      </w:r>
    </w:p>
    <w:p w14:paraId="3E3D48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rallison@shsst.edu</w:t>
      </w:r>
    </w:p>
    <w:p w14:paraId="500A65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ralmomani@cbrl.ac.uk</w:t>
      </w:r>
    </w:p>
    <w:p w14:paraId="39E198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ralph.hafner@uni-konstanz.de</w:t>
      </w:r>
    </w:p>
    <w:p w14:paraId="1E9EB6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Ralph.Illick@co.marathon.wi.us</w:t>
      </w:r>
    </w:p>
    <w:p w14:paraId="49D689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ralph@librarylinknj.org</w:t>
      </w:r>
    </w:p>
    <w:p w14:paraId="4678BA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ralusiola@easa.ac.ke</w:t>
      </w:r>
    </w:p>
    <w:p w14:paraId="20A049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rama.patnaik@iimb.ernet.in</w:t>
      </w:r>
    </w:p>
    <w:p w14:paraId="402390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Ramadan.elaiess@uob.edu.ly</w:t>
      </w:r>
    </w:p>
    <w:p w14:paraId="2F72DE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ramadan@mpl.org.eg</w:t>
      </w:r>
    </w:p>
    <w:p w14:paraId="64D256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ramador@lbcc.edu</w:t>
      </w:r>
    </w:p>
    <w:p w14:paraId="744FE1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ramagem@brandonu.ca</w:t>
      </w:r>
    </w:p>
    <w:p w14:paraId="37850A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raman.bath@fresnolibrary.org</w:t>
      </w:r>
    </w:p>
    <w:p w14:paraId="05DE30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ramaya@bclib.org</w:t>
      </w:r>
    </w:p>
    <w:p w14:paraId="380580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rambaml@hotmail.co.il</w:t>
      </w:r>
    </w:p>
    <w:p w14:paraId="4618DB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ramcguire@unwsp.edu</w:t>
      </w:r>
    </w:p>
    <w:p w14:paraId="42AA88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ramlowe@cf.edu</w:t>
      </w:r>
    </w:p>
    <w:p w14:paraId="234A75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rammulotsi@fslib.gov.za</w:t>
      </w:r>
    </w:p>
    <w:p w14:paraId="7A92ED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ramona.feillet@oniris-nantes.fr</w:t>
      </w:r>
    </w:p>
    <w:p w14:paraId="719B45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ramoore@holmescc.edu</w:t>
      </w:r>
    </w:p>
    <w:p w14:paraId="6CC2A5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ramotema.mokgothu@ekhurhuleni.gov.za</w:t>
      </w:r>
    </w:p>
    <w:p w14:paraId="024DA6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ran.raider@wright.edu</w:t>
      </w:r>
    </w:p>
    <w:p w14:paraId="77EB7B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randerson@cityofterrell.org</w:t>
      </w:r>
    </w:p>
    <w:p w14:paraId="1FDDC3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randi.baltzer@arizonachristian.edu</w:t>
      </w:r>
    </w:p>
    <w:p w14:paraId="19AE55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randi.madisen@century.edu</w:t>
      </w:r>
    </w:p>
    <w:p w14:paraId="50125C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randi.proescholdt@menlo.edu</w:t>
      </w:r>
    </w:p>
    <w:p w14:paraId="6B6414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randle.gedeon@wmich.edu</w:t>
      </w:r>
    </w:p>
    <w:p w14:paraId="796249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rando@bccls.org</w:t>
      </w:r>
    </w:p>
    <w:p w14:paraId="4AA234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randrae.pitter@sunywcc.edu</w:t>
      </w:r>
    </w:p>
    <w:p w14:paraId="4BB4FD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randy.pederson@library.und.edu</w:t>
      </w:r>
    </w:p>
    <w:p w14:paraId="796417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RAnhalt@madisoncollege.edu</w:t>
      </w:r>
    </w:p>
    <w:p w14:paraId="0FF108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RAnhalt@madisoncollege.edu</w:t>
      </w:r>
    </w:p>
    <w:p w14:paraId="2CDF32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rania.ahmed@bibalex.org</w:t>
      </w:r>
    </w:p>
    <w:p w14:paraId="09AB92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rania.azad@auis.edu.krd</w:t>
      </w:r>
    </w:p>
    <w:p w14:paraId="161EFC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ranjan.st@dasturco.com</w:t>
      </w:r>
    </w:p>
    <w:p w14:paraId="3DD544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ranjejo@oakwood.edu</w:t>
      </w:r>
    </w:p>
    <w:p w14:paraId="39AA13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rankin@bu.edu</w:t>
      </w:r>
    </w:p>
    <w:p w14:paraId="4CAE20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rantill@wepl.lib.oh.us</w:t>
      </w:r>
    </w:p>
    <w:p w14:paraId="4F1829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rapt@delawarelibrary.org</w:t>
      </w:r>
    </w:p>
    <w:p w14:paraId="6D0EC6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raquel.estrada@utrgv.edu</w:t>
      </w:r>
    </w:p>
    <w:p w14:paraId="6AD246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raref@esls.lib.wi.us</w:t>
      </w:r>
    </w:p>
    <w:p w14:paraId="1FEC8C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rarteaga@plu.edu</w:t>
      </w:r>
    </w:p>
    <w:p w14:paraId="50D4B1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rartinian@haigazian.edu.lb</w:t>
      </w:r>
    </w:p>
    <w:p w14:paraId="0ABABA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rashcraft@flora.lib.in.us</w:t>
      </w:r>
    </w:p>
    <w:p w14:paraId="387E50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rashford@georgefox.edu</w:t>
      </w:r>
    </w:p>
    <w:p w14:paraId="60F117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rashley@fossilridge.org</w:t>
      </w:r>
    </w:p>
    <w:p w14:paraId="1C190B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rashmik61@yahoo.com</w:t>
      </w:r>
    </w:p>
    <w:p w14:paraId="07C985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raspencer@savannahtech.edu</w:t>
      </w:r>
    </w:p>
    <w:p w14:paraId="591EFD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ratantata.lib2@gmail.com</w:t>
      </w:r>
    </w:p>
    <w:p w14:paraId="14EB98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ratkins@jarvis.edu</w:t>
      </w:r>
    </w:p>
    <w:p w14:paraId="2D4F08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raven.burkes@gsw.edu</w:t>
      </w:r>
    </w:p>
    <w:p w14:paraId="4C0B32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ravhutsi.tshilidzi@univen.ac.za</w:t>
      </w:r>
    </w:p>
    <w:p w14:paraId="64A5D7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ray.zill@evergreen.edu</w:t>
      </w:r>
    </w:p>
    <w:p w14:paraId="494619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raylibrarymi@gmail.com</w:t>
      </w:r>
    </w:p>
    <w:p w14:paraId="214D70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raymond.pang@hccs.edu</w:t>
      </w:r>
    </w:p>
    <w:p w14:paraId="32ED94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raymond.sikanyika@cbu.ac.zm</w:t>
      </w:r>
    </w:p>
    <w:p w14:paraId="5F5B9B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raymondterracel@portstephens.nsw.gov.au</w:t>
      </w:r>
    </w:p>
    <w:p w14:paraId="5864C8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raymondw@umac.mo</w:t>
      </w:r>
    </w:p>
    <w:p w14:paraId="2D6074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razan.zayour@lau.edu.lb</w:t>
      </w:r>
    </w:p>
    <w:p w14:paraId="686D28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razifah@usm.my</w:t>
      </w:r>
    </w:p>
    <w:p w14:paraId="3EB0C1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razinag@joburg.org.za</w:t>
      </w:r>
    </w:p>
    <w:p w14:paraId="1E07EA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rb163@nyu.edu</w:t>
      </w:r>
    </w:p>
    <w:p w14:paraId="30CA9A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rbaker@georgiasouthern.edu</w:t>
      </w:r>
    </w:p>
    <w:p w14:paraId="67A619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rbaker@losgatosca.gov</w:t>
      </w:r>
    </w:p>
    <w:p w14:paraId="6A3739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rbaker@seminary.edu</w:t>
      </w:r>
    </w:p>
    <w:p w14:paraId="63A071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rballard@princeton.edu</w:t>
      </w:r>
    </w:p>
    <w:p w14:paraId="1D29C8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rbanks@ci.el-centro.ca.us</w:t>
      </w:r>
    </w:p>
    <w:p w14:paraId="6704E1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rbanks2@stetson.edu</w:t>
      </w:r>
    </w:p>
    <w:p w14:paraId="415940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rbanta@spscc.edu</w:t>
      </w:r>
    </w:p>
    <w:p w14:paraId="181927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rbarcal@cityoflavista.org</w:t>
      </w:r>
    </w:p>
    <w:p w14:paraId="17FA6C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rbarksdale@pljcs.org</w:t>
      </w:r>
    </w:p>
    <w:p w14:paraId="7D288A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rbarnes@kvcc.edu</w:t>
      </w:r>
    </w:p>
    <w:p w14:paraId="175761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rbarrera@ccc.edu</w:t>
      </w:r>
    </w:p>
    <w:p w14:paraId="0E3684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rbattelle@onlib.org</w:t>
      </w:r>
    </w:p>
    <w:p w14:paraId="5C95A8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rbeckwith@hampshire.edu</w:t>
      </w:r>
    </w:p>
    <w:p w14:paraId="746EFA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rbeckwith@hampshire.edu</w:t>
      </w:r>
    </w:p>
    <w:p w14:paraId="6083D7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rbell@aclsys.org</w:t>
      </w:r>
    </w:p>
    <w:p w14:paraId="3CEFFA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rbellgam@library.ucla.edu</w:t>
      </w:r>
    </w:p>
    <w:p w14:paraId="5D769E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rbenavides@valverdecounty.org</w:t>
      </w:r>
    </w:p>
    <w:p w14:paraId="2AA524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rbennett@frvpld.info</w:t>
      </w:r>
    </w:p>
    <w:p w14:paraId="1C7EEB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rbergdorf@peninsulalibrary.org</w:t>
      </w:r>
    </w:p>
    <w:p w14:paraId="4C1BB2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rbergquist@cochise.az.gov</w:t>
      </w:r>
    </w:p>
    <w:p w14:paraId="5DAD37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rbertolo@indiana.edu</w:t>
      </w:r>
    </w:p>
    <w:p w14:paraId="5935E7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rbicicchi@millikin.edu</w:t>
      </w:r>
    </w:p>
    <w:p w14:paraId="04109B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rbigelow@cottonwoodaz.gov</w:t>
      </w:r>
    </w:p>
    <w:p w14:paraId="0C2608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rbild@skokielibrary.info</w:t>
      </w:r>
    </w:p>
    <w:p w14:paraId="2A2865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rbillington1@murraystate.edu</w:t>
      </w:r>
    </w:p>
    <w:p w14:paraId="6AC84C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rbirch@nnu.edu</w:t>
      </w:r>
    </w:p>
    <w:p w14:paraId="211F80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rblackledge@mnce.org</w:t>
      </w:r>
    </w:p>
    <w:p w14:paraId="508D43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rblomquist@lasalle.lib.il.us</w:t>
      </w:r>
    </w:p>
    <w:p w14:paraId="5666A1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rbolde@wlclib.org</w:t>
      </w:r>
    </w:p>
    <w:p w14:paraId="3A495E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rbourga5@fitchburgstate.edu</w:t>
      </w:r>
    </w:p>
    <w:p w14:paraId="2BC4D0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rbowden@ntcc.edu</w:t>
      </w:r>
    </w:p>
    <w:p w14:paraId="387251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rbowles@mc3.edu</w:t>
      </w:r>
    </w:p>
    <w:p w14:paraId="14A57E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rbowra@dcls.org</w:t>
      </w:r>
    </w:p>
    <w:p w14:paraId="2BE03C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rboyd@scottsbluff.org</w:t>
      </w:r>
    </w:p>
    <w:p w14:paraId="546FFF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rbraidotti@wcupa.edu</w:t>
      </w:r>
    </w:p>
    <w:p w14:paraId="67969F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rbrannon@lbwcc.edu</w:t>
      </w:r>
    </w:p>
    <w:p w14:paraId="1875D9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rbray@aclibrary.org</w:t>
      </w:r>
    </w:p>
    <w:p w14:paraId="7C3039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rbrody@westfield.ma.edu</w:t>
      </w:r>
    </w:p>
    <w:p w14:paraId="612C01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rbrothers@oakwood.edu</w:t>
      </w:r>
    </w:p>
    <w:p w14:paraId="705116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rbrown@tcl.edu</w:t>
      </w:r>
    </w:p>
    <w:p w14:paraId="71D6B0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Rbrumett@christiancountylibrary.org</w:t>
      </w:r>
    </w:p>
    <w:p w14:paraId="544331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rbruner@wesleyancollege.edu</w:t>
      </w:r>
    </w:p>
    <w:p w14:paraId="30BDF0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RBrunson@ncc.commnet.edu</w:t>
      </w:r>
    </w:p>
    <w:p w14:paraId="01B3E5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rbryant@sailsinc.org</w:t>
      </w:r>
    </w:p>
    <w:p w14:paraId="6D7798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rbuckton@sjlib.org</w:t>
      </w:r>
    </w:p>
    <w:p w14:paraId="2023E5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rbucy@unr.edu</w:t>
      </w:r>
    </w:p>
    <w:p w14:paraId="1C343A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rbue@hedbergpubliclibrary.org</w:t>
      </w:r>
    </w:p>
    <w:p w14:paraId="1AC457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rburgess@mc.edu</w:t>
      </w:r>
    </w:p>
    <w:p w14:paraId="795720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rburgess@plan.lib.fl.us </w:t>
      </w:r>
    </w:p>
    <w:p w14:paraId="1E7A8F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rburke@scelc.org</w:t>
      </w:r>
    </w:p>
    <w:p w14:paraId="5EEAA3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rburkey@cheshirelibrary.org</w:t>
      </w:r>
    </w:p>
    <w:p w14:paraId="6A9FA4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rburt@bernardslibrary.org</w:t>
      </w:r>
    </w:p>
    <w:p w14:paraId="098011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rburt@bernardslibrary.org</w:t>
      </w:r>
    </w:p>
    <w:p w14:paraId="112EF4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rburt@hackettstownlibrary.org</w:t>
      </w:r>
    </w:p>
    <w:p w14:paraId="515CBF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rburton@neuselibrary.org</w:t>
      </w:r>
    </w:p>
    <w:p w14:paraId="6E1AF9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rbuser@cscc.edu</w:t>
      </w:r>
    </w:p>
    <w:p w14:paraId="1BE23C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rcagna@barton.edu</w:t>
      </w:r>
    </w:p>
    <w:p w14:paraId="5135F4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rcalaor@behlehem.edu</w:t>
      </w:r>
    </w:p>
    <w:p w14:paraId="1DEBDB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rcao@swin.edu.au</w:t>
      </w:r>
    </w:p>
    <w:p w14:paraId="7C59C0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rcarrillo@ci.laredo.tx.us</w:t>
      </w:r>
    </w:p>
    <w:p w14:paraId="1A3E66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rcarrillo@ci.laredo.tx.us</w:t>
      </w:r>
    </w:p>
    <w:p w14:paraId="66EA65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rcarroll2@madisoncollege.edu</w:t>
      </w:r>
    </w:p>
    <w:p w14:paraId="4934F2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rcarroll2@madisoncollege.edu</w:t>
      </w:r>
    </w:p>
    <w:p w14:paraId="0F4CEB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rcastillo@ehc.edu</w:t>
      </w:r>
    </w:p>
    <w:p w14:paraId="14E2F0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rcavallo@mcl.org</w:t>
      </w:r>
    </w:p>
    <w:p w14:paraId="613310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rcharakupa@uzlib.uz.ac.zw</w:t>
      </w:r>
    </w:p>
    <w:p w14:paraId="7F1F83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rchepkwony@strathmore.edu</w:t>
      </w:r>
    </w:p>
    <w:p w14:paraId="77043A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rchidiac@aud.edu</w:t>
      </w:r>
    </w:p>
    <w:p w14:paraId="78448C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rchiego@grapevinetexas.gov</w:t>
      </w:r>
    </w:p>
    <w:p w14:paraId="78CC02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rchmlib@centex.net</w:t>
      </w:r>
    </w:p>
    <w:p w14:paraId="4580E9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rchristiansen@lancasterlibraries.org</w:t>
      </w:r>
    </w:p>
    <w:p w14:paraId="7D7FA1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rchuma18@gmail.com</w:t>
      </w:r>
    </w:p>
    <w:p w14:paraId="245405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rchurch@arlibrary.org</w:t>
      </w:r>
    </w:p>
    <w:p w14:paraId="466FCC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rclark@mtmercy.edu</w:t>
      </w:r>
    </w:p>
    <w:p w14:paraId="49FA10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rclement@middlebury.edu</w:t>
      </w:r>
    </w:p>
    <w:p w14:paraId="195EAD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rclibrary@sptc.net</w:t>
      </w:r>
    </w:p>
    <w:p w14:paraId="603748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rcmccutc@uscupstate.edu</w:t>
      </w:r>
    </w:p>
    <w:p w14:paraId="43D35F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rcoleman@wgrls.org</w:t>
      </w:r>
    </w:p>
    <w:p w14:paraId="1F078B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rcolmenero@lancaster-tx.com</w:t>
      </w:r>
    </w:p>
    <w:p w14:paraId="7F6F93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rcongleton@rider.edu</w:t>
      </w:r>
    </w:p>
    <w:p w14:paraId="7672AF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rcook@southplainscollege.edu</w:t>
      </w:r>
    </w:p>
    <w:p w14:paraId="28BC6E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rcooper@rcls.org</w:t>
      </w:r>
    </w:p>
    <w:p w14:paraId="5FEF8C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rcortez@cityofirving.org</w:t>
      </w:r>
    </w:p>
    <w:p w14:paraId="03E997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rcouston@pima.edu</w:t>
      </w:r>
    </w:p>
    <w:p w14:paraId="33573B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rcreglib@mts.net</w:t>
      </w:r>
    </w:p>
    <w:p w14:paraId="34A4DD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rcritchfield@jesspublib.org</w:t>
      </w:r>
    </w:p>
    <w:p w14:paraId="33C335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rcrocker@acplwy.org</w:t>
      </w:r>
    </w:p>
    <w:p w14:paraId="62DE5C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rcrutchfield@uaptc.edu</w:t>
      </w:r>
    </w:p>
    <w:p w14:paraId="079321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rcurrent@middletownlibrary.org</w:t>
      </w:r>
    </w:p>
    <w:p w14:paraId="327C66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rcurry@brookes.ac.uk</w:t>
      </w:r>
    </w:p>
    <w:p w14:paraId="697C36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RCWFrazier@menlopark.org</w:t>
      </w:r>
    </w:p>
    <w:p w14:paraId="5D4B0C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rdaley@romepubliclibrary.org</w:t>
      </w:r>
    </w:p>
    <w:p w14:paraId="232984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rdanaher@loyalistc.on.ca</w:t>
      </w:r>
    </w:p>
    <w:p w14:paraId="0ABBAC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rdas@bcls.lib.nj.us</w:t>
      </w:r>
    </w:p>
    <w:p w14:paraId="5CCC29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rdas@bcls.lib.nj.us</w:t>
      </w:r>
    </w:p>
    <w:p w14:paraId="1F4EF5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rdavis@desu.edu</w:t>
      </w:r>
    </w:p>
    <w:p w14:paraId="332F97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rdawson@alexlibraryva.org</w:t>
      </w:r>
    </w:p>
    <w:p w14:paraId="43D277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rdc@eol.com.er</w:t>
      </w:r>
    </w:p>
    <w:p w14:paraId="7C3626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rdd3@psu.edu</w:t>
      </w:r>
    </w:p>
    <w:p w14:paraId="44766C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rdecoster@charlevoixlibrary.org</w:t>
      </w:r>
    </w:p>
    <w:p w14:paraId="0E2B5B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rdeery@charlevoixlibrary.org</w:t>
      </w:r>
    </w:p>
    <w:p w14:paraId="3056DB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rdelgado84@alamo.edu</w:t>
      </w:r>
    </w:p>
    <w:p w14:paraId="0F3039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rderosa@plymouth.edu</w:t>
      </w:r>
    </w:p>
    <w:p w14:paraId="482B5D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rdillon@montvillelibrary.org</w:t>
      </w:r>
    </w:p>
    <w:p w14:paraId="42B431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rdipilato@scgov.net</w:t>
      </w:r>
    </w:p>
    <w:p w14:paraId="15EC00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rdominie@stlawu.edu</w:t>
      </w:r>
    </w:p>
    <w:p w14:paraId="19D474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rdonaldson@jacksoncitylibrary.org</w:t>
      </w:r>
    </w:p>
    <w:p w14:paraId="068417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rdoughty@wccls.org</w:t>
      </w:r>
    </w:p>
    <w:p w14:paraId="14874E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rdouthat@upsem.edu</w:t>
      </w:r>
    </w:p>
    <w:p w14:paraId="25EB3B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rdressel@mywakulla.com</w:t>
      </w:r>
    </w:p>
    <w:p w14:paraId="4C5D3F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rdumont@courrier.polymtl.ca</w:t>
      </w:r>
    </w:p>
    <w:p w14:paraId="305721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rdwyer@bu.edu</w:t>
      </w:r>
    </w:p>
    <w:p w14:paraId="19B869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read@parispubliclibrary.org</w:t>
      </w:r>
    </w:p>
    <w:p w14:paraId="52C182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readabook1@yahoo.com</w:t>
      </w:r>
    </w:p>
    <w:p w14:paraId="64B451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reading@cfau.edu.cn</w:t>
      </w:r>
    </w:p>
    <w:p w14:paraId="74A1E2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reading@monroe.lib.mi.us</w:t>
      </w:r>
    </w:p>
    <w:p w14:paraId="0185DA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reakese@cf.edu</w:t>
      </w:r>
    </w:p>
    <w:p w14:paraId="071CB4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rebao@bceln.ca</w:t>
      </w:r>
    </w:p>
    <w:p w14:paraId="735599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rebecca.adams@cdu.edu.au</w:t>
      </w:r>
    </w:p>
    <w:p w14:paraId="35F656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Rebecca.Albitz@marist.edu</w:t>
      </w:r>
    </w:p>
    <w:p w14:paraId="466D1F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rebecca.aukim@northsydney.nsw.gov.au</w:t>
      </w:r>
    </w:p>
    <w:p w14:paraId="635616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rebecca.barber@anu.edu.au</w:t>
      </w:r>
    </w:p>
    <w:p w14:paraId="78A724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rebecca.blunk@csn.edu</w:t>
      </w:r>
    </w:p>
    <w:p w14:paraId="3F2E02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rebecca.browning@willoughby.nsw.gov.au</w:t>
      </w:r>
    </w:p>
    <w:p w14:paraId="633147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rebecca.daly@finlandia.edu</w:t>
      </w:r>
    </w:p>
    <w:p w14:paraId="7480C6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rebecca.daniels@mercycollege.edu</w:t>
      </w:r>
    </w:p>
    <w:p w14:paraId="0B4056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rebecca.doom@lipscomb.edu</w:t>
      </w:r>
    </w:p>
    <w:p w14:paraId="3E4889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rebecca.ebert@vvc.edu</w:t>
      </w:r>
    </w:p>
    <w:p w14:paraId="7FCBF4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rebecca.fagan@life.edu</w:t>
      </w:r>
    </w:p>
    <w:p w14:paraId="4E6658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rebecca.feind@sjsu.edu</w:t>
      </w:r>
    </w:p>
    <w:p w14:paraId="475EF0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Rebecca.Frank@volstate.edu</w:t>
      </w:r>
    </w:p>
    <w:p w14:paraId="20453C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rebecca.gorski@mercycollege.edu</w:t>
      </w:r>
    </w:p>
    <w:p w14:paraId="1B2AFD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rebecca.hawken@avondale.edu.au</w:t>
      </w:r>
    </w:p>
    <w:p w14:paraId="5B493F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rebecca.henson@acu.edu.au</w:t>
      </w:r>
    </w:p>
    <w:p w14:paraId="24206E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rebecca.lucas@cpcrl.org</w:t>
      </w:r>
    </w:p>
    <w:p w14:paraId="0B3A95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rebecca.mcconnell@martin.lib.wv.us</w:t>
      </w:r>
    </w:p>
    <w:p w14:paraId="6182B0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Rebecca.Nichols@avila.edu</w:t>
      </w:r>
    </w:p>
    <w:p w14:paraId="6DAFFE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rebecca.nkambule@gmail.com</w:t>
      </w:r>
    </w:p>
    <w:p w14:paraId="13D10A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rebecca.pruitt@gcpl.info</w:t>
      </w:r>
    </w:p>
    <w:p w14:paraId="558F7C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rebecca.ramos@dliflc.edu</w:t>
      </w:r>
    </w:p>
    <w:p w14:paraId="7CA23F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rebecca.rich-wulfmeyer@austintexas.gov</w:t>
      </w:r>
    </w:p>
    <w:p w14:paraId="775B50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rebecca.roepke@mcfls.org</w:t>
      </w:r>
    </w:p>
    <w:p w14:paraId="053069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rebecca.ross@cdnsciencepub.com</w:t>
      </w:r>
    </w:p>
    <w:p w14:paraId="2D41E0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rebecca.smith@lanepl.org</w:t>
      </w:r>
    </w:p>
    <w:p w14:paraId="53473B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rebecca.smith@lanepl.org</w:t>
      </w:r>
    </w:p>
    <w:p w14:paraId="6ECCE5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rebecca.spero@leonia.bccls.org</w:t>
      </w:r>
    </w:p>
    <w:p w14:paraId="458116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rebecca.steere@sunywcc.edu</w:t>
      </w:r>
    </w:p>
    <w:p w14:paraId="043B23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rebecca.ullmer@fhwn.ac.at</w:t>
      </w:r>
    </w:p>
    <w:p w14:paraId="6BCB81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rebecca.vickers@lcu.edu</w:t>
      </w:r>
    </w:p>
    <w:p w14:paraId="79213D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rebecca.webster@fcps1.org</w:t>
      </w:r>
    </w:p>
    <w:p w14:paraId="0B437F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rebecca.whitten@bscc.edu</w:t>
      </w:r>
    </w:p>
    <w:p w14:paraId="37786E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rebecca_boughan@byu.edu</w:t>
      </w:r>
    </w:p>
    <w:p w14:paraId="22225C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rebeccab@pitt.edu</w:t>
      </w:r>
    </w:p>
    <w:p w14:paraId="1B3570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rebeccak@nipissingu.ca</w:t>
      </w:r>
    </w:p>
    <w:p w14:paraId="6C342F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rebeccak@nipissingu.ca</w:t>
      </w:r>
    </w:p>
    <w:p w14:paraId="290B43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rebeccap@grrl.lib.mn.us</w:t>
      </w:r>
    </w:p>
    <w:p w14:paraId="301F0C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rebeccas@phillipspl.org</w:t>
      </w:r>
    </w:p>
    <w:p w14:paraId="323F6F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rebeccathompson@kings.edu</w:t>
      </w:r>
    </w:p>
    <w:p w14:paraId="46955F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rebekah.lawrence@furman.edu</w:t>
      </w:r>
    </w:p>
    <w:p w14:paraId="6B6C81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rebekka.hanson@madisonlib.org</w:t>
      </w:r>
    </w:p>
    <w:p w14:paraId="3CB262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rebekkah.downey@mesacc.edu</w:t>
      </w:r>
    </w:p>
    <w:p w14:paraId="22823A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rebekkah.downey@mesacc.edu</w:t>
      </w:r>
    </w:p>
    <w:p w14:paraId="78FB20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record@pixleyseme.co.za</w:t>
      </w:r>
    </w:p>
    <w:p w14:paraId="551BC0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record@pixleyseme.co.za</w:t>
      </w:r>
    </w:p>
    <w:p w14:paraId="24AC00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record@pixleyseme.co.za</w:t>
      </w:r>
    </w:p>
    <w:p w14:paraId="75902B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recteur@univ-batna.dz</w:t>
      </w:r>
    </w:p>
    <w:p w14:paraId="36E45C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recteur@univ-batna.dz</w:t>
      </w:r>
    </w:p>
    <w:p w14:paraId="71C619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rectorat@univ-bejaia.dz</w:t>
      </w:r>
    </w:p>
    <w:p w14:paraId="57CFD3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rectorat@usenghor-francophonie.org</w:t>
      </w:r>
    </w:p>
    <w:p w14:paraId="5AE816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reculbertson@ualr.edu</w:t>
      </w:r>
    </w:p>
    <w:p w14:paraId="14B77E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reculbertson@ualr.edu</w:t>
      </w:r>
    </w:p>
    <w:p w14:paraId="5E812C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redbank@evpl.org</w:t>
      </w:r>
    </w:p>
    <w:p w14:paraId="1C8667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redden_holli@columbusstate.edu</w:t>
      </w:r>
    </w:p>
    <w:p w14:paraId="6B5067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reddersburg@fslib.gov.za</w:t>
      </w:r>
    </w:p>
    <w:p w14:paraId="068FEC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redfill@rtdl.org</w:t>
      </w:r>
    </w:p>
    <w:p w14:paraId="5A640F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redhead@ksu.edu</w:t>
      </w:r>
    </w:p>
    <w:p w14:paraId="4BB57D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reed.crowgey@roanokeva.gov</w:t>
      </w:r>
    </w:p>
    <w:p w14:paraId="0C9F32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reedd@smccd.edu</w:t>
      </w:r>
    </w:p>
    <w:p w14:paraId="526966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reedera@sccsc.edu</w:t>
      </w:r>
    </w:p>
    <w:p w14:paraId="3099BB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reedm@obu.edu</w:t>
      </w:r>
    </w:p>
    <w:p w14:paraId="14C9BF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reedr@union.edu</w:t>
      </w:r>
    </w:p>
    <w:p w14:paraId="1AB6B3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reemjuma@unizwa.edu.om</w:t>
      </w:r>
    </w:p>
    <w:p w14:paraId="6E0F27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reese.2179@osu.edu</w:t>
      </w:r>
    </w:p>
    <w:p w14:paraId="5675F7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reesha.beharilal@durban.gov.za</w:t>
      </w:r>
    </w:p>
    <w:p w14:paraId="06B04C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ref@ical.ir</w:t>
      </w:r>
    </w:p>
    <w:p w14:paraId="347BC8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ref@lib.hokudai.ac.jp</w:t>
      </w:r>
    </w:p>
    <w:p w14:paraId="0BD201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ref@lib.whu.edu.cn</w:t>
      </w:r>
    </w:p>
    <w:p w14:paraId="1292BC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ref@library.nlb.gov.sg</w:t>
      </w:r>
    </w:p>
    <w:p w14:paraId="2257E2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refdesk@torontomu.ca</w:t>
      </w:r>
    </w:p>
    <w:p w14:paraId="208830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refengkgotso@fslib.gov.za</w:t>
      </w:r>
    </w:p>
    <w:p w14:paraId="23C593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refer@nanet.go.kr</w:t>
      </w:r>
    </w:p>
    <w:p w14:paraId="6DC4CD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Reference.Services@mcfls.org</w:t>
      </w:r>
    </w:p>
    <w:p w14:paraId="320FB5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reference@dkpl.org</w:t>
      </w:r>
    </w:p>
    <w:p w14:paraId="1FAD31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reference@dmpl.org</w:t>
      </w:r>
    </w:p>
    <w:p w14:paraId="523E08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Reference@grapevinetexas.gov</w:t>
      </w:r>
    </w:p>
    <w:p w14:paraId="30D7CF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reference@gs.edu</w:t>
      </w:r>
    </w:p>
    <w:p w14:paraId="62373E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reference@inksterlibrary.org</w:t>
      </w:r>
    </w:p>
    <w:p w14:paraId="7C5AAE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reference@nkp.cz</w:t>
      </w:r>
    </w:p>
    <w:p w14:paraId="3DD237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reference@sanlib.org</w:t>
      </w:r>
    </w:p>
    <w:p w14:paraId="4495D9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referencia.bc@udesc.br</w:t>
      </w:r>
    </w:p>
    <w:p w14:paraId="43BDCC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referencia@biblio.unlp.edu.ar</w:t>
      </w:r>
    </w:p>
    <w:p w14:paraId="635130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referencia@binal.ac.pa</w:t>
      </w:r>
    </w:p>
    <w:p w14:paraId="3CC35C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referencia@bnv.gob.ve</w:t>
      </w:r>
    </w:p>
    <w:p w14:paraId="2DC4E1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referencia@ufv.br</w:t>
      </w:r>
    </w:p>
    <w:p w14:paraId="75195A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referenciaybibliografia@bibna.gub.uy</w:t>
      </w:r>
    </w:p>
    <w:p w14:paraId="68BE9A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refilwesiziba@dcs.gov.za</w:t>
      </w:r>
    </w:p>
    <w:p w14:paraId="732BF4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refswpl@libraryconnection.info</w:t>
      </w:r>
    </w:p>
    <w:p w14:paraId="785C20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refwest@uflib.ufl.edu</w:t>
      </w:r>
    </w:p>
    <w:p w14:paraId="0161B8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reg.matson@utoronto.ca</w:t>
      </w:r>
    </w:p>
    <w:p w14:paraId="1CDF85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reg.matson@utoronto.ca</w:t>
      </w:r>
    </w:p>
    <w:p w14:paraId="4616F5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regagne@sailsinc.org</w:t>
      </w:r>
    </w:p>
    <w:p w14:paraId="79D4AC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regan.gunningham@gov.sk.ca</w:t>
      </w:r>
    </w:p>
    <w:p w14:paraId="6EFD4F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regbert@tamhsc.edu</w:t>
      </w:r>
    </w:p>
    <w:p w14:paraId="06E7BE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reggie.raju@uct.ac.za</w:t>
      </w:r>
    </w:p>
    <w:p w14:paraId="039275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regina.bickmann@ub.uni-freiburg.de</w:t>
      </w:r>
    </w:p>
    <w:p w14:paraId="24AF15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regina.callahan@wbrl.ca</w:t>
      </w:r>
    </w:p>
    <w:p w14:paraId="6BD535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regina@myhlc.org</w:t>
      </w:r>
    </w:p>
    <w:p w14:paraId="6D82F5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reginac@thelibrary.org</w:t>
      </w:r>
    </w:p>
    <w:p w14:paraId="53FEFA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regine.garcia@univ-amu.fr</w:t>
      </w:r>
    </w:p>
    <w:p w14:paraId="77D3CB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regirob@stanford.edu</w:t>
      </w:r>
    </w:p>
    <w:p w14:paraId="133CAF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regis.griesser@univ-montp3.fr</w:t>
      </w:r>
    </w:p>
    <w:p w14:paraId="1A17AD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regrove@iolalibrary.org</w:t>
      </w:r>
    </w:p>
    <w:p w14:paraId="196DB4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reichertj@nfc.edu</w:t>
      </w:r>
    </w:p>
    <w:p w14:paraId="20B7AA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reid.austin@newberry.edu</w:t>
      </w:r>
    </w:p>
    <w:p w14:paraId="410D4B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reidm2@kellogg.edu</w:t>
      </w:r>
    </w:p>
    <w:p w14:paraId="36050D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reillyj@hcplonline.org</w:t>
      </w:r>
    </w:p>
    <w:p w14:paraId="7AF560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reimerl@stls.org</w:t>
      </w:r>
    </w:p>
    <w:p w14:paraId="32912D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reinlibr@reinbeck.net</w:t>
      </w:r>
    </w:p>
    <w:p w14:paraId="0688FB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reisley@livingstonlibrary.net</w:t>
      </w:r>
    </w:p>
    <w:p w14:paraId="50377A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reisn@monmouthcountylib.org</w:t>
      </w:r>
    </w:p>
    <w:p w14:paraId="7B7430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reist_paul@gsb.stanford.edu</w:t>
      </w:r>
    </w:p>
    <w:p w14:paraId="336A7E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reitz@fslib.gov.za</w:t>
      </w:r>
    </w:p>
    <w:p w14:paraId="178205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rejackson@bryantx.gov</w:t>
      </w:r>
    </w:p>
    <w:p w14:paraId="721146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rejohnson@uttyler.edu</w:t>
      </w:r>
    </w:p>
    <w:p w14:paraId="1BBD9D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rejudd@cob.org</w:t>
      </w:r>
    </w:p>
    <w:p w14:paraId="544226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rekgonne@fslib.gov.za</w:t>
      </w:r>
    </w:p>
    <w:p w14:paraId="08CBCD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Rekiat.Olayiwola@cpl.org</w:t>
      </w:r>
    </w:p>
    <w:p w14:paraId="0DA008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rektorat@fh-muenster.de</w:t>
      </w:r>
    </w:p>
    <w:p w14:paraId="4F6580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relliott@sunyjefferson.edu</w:t>
      </w:r>
    </w:p>
    <w:p w14:paraId="04095B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renate.achenbach@ur.de</w:t>
      </w:r>
    </w:p>
    <w:p w14:paraId="761A8D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renate.stegerhoff-raab@ub.uni-marburg.de</w:t>
      </w:r>
    </w:p>
    <w:p w14:paraId="73AB39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renate.strassberger@uni-bamberg.de</w:t>
      </w:r>
    </w:p>
    <w:p w14:paraId="0AC255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renato.lessa@bn.br</w:t>
      </w:r>
    </w:p>
    <w:p w14:paraId="5C45CD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rene.crump@gastongov.com</w:t>
      </w:r>
    </w:p>
    <w:p w14:paraId="7CE308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rene.martin@acad.ca</w:t>
      </w:r>
    </w:p>
    <w:p w14:paraId="2CBC84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renee.barney@iw.edu</w:t>
      </w:r>
    </w:p>
    <w:p w14:paraId="5736F5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renee.bradshaw@arlingtontx.gov</w:t>
      </w:r>
    </w:p>
    <w:p w14:paraId="727385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renee.edwards@fairfaxcounty.gov</w:t>
      </w:r>
    </w:p>
    <w:p w14:paraId="54D89D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Renee.Gould@saintleo.edu</w:t>
      </w:r>
    </w:p>
    <w:p w14:paraId="15208D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renee.rakestraw@oxnard.org</w:t>
      </w:r>
    </w:p>
    <w:p w14:paraId="1CD0F8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Renee.Register@tn.gov</w:t>
      </w:r>
    </w:p>
    <w:p w14:paraId="17E7B3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renee.schmidt@cayuga-cc.edu</w:t>
      </w:r>
    </w:p>
    <w:p w14:paraId="2ECD4D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renee.smith@gccaz.edu</w:t>
      </w:r>
    </w:p>
    <w:p w14:paraId="153319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renee@bham.lib.al.us</w:t>
      </w:r>
    </w:p>
    <w:p w14:paraId="647170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renee@owatonna.info</w:t>
      </w:r>
    </w:p>
    <w:p w14:paraId="6EF178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reneel@uca.edu</w:t>
      </w:r>
    </w:p>
    <w:p w14:paraId="40A9C8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renett.bam@mangaung.co.za</w:t>
      </w:r>
    </w:p>
    <w:p w14:paraId="4C8A5B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reni@ruppin.ac.il</w:t>
      </w:r>
    </w:p>
    <w:p w14:paraId="72E66D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rennar@clemson.edu</w:t>
      </w:r>
    </w:p>
    <w:p w14:paraId="0D0507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rennerfrankford@dallaslibrary.org</w:t>
      </w:r>
    </w:p>
    <w:p w14:paraId="15032D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renu.ramkelawan@gmail.com</w:t>
      </w:r>
    </w:p>
    <w:p w14:paraId="360556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reochoggia@yahoo.com</w:t>
      </w:r>
    </w:p>
    <w:p w14:paraId="05C8ED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rerb@flvc.org</w:t>
      </w:r>
    </w:p>
    <w:p w14:paraId="08585E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rerwin@losmedanos.edu</w:t>
      </w:r>
    </w:p>
    <w:p w14:paraId="412CD8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resauk@wlu.edu</w:t>
      </w:r>
    </w:p>
    <w:p w14:paraId="707B1F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reschwed@liberty.edu</w:t>
      </w:r>
    </w:p>
    <w:p w14:paraId="3E6B28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reservoirhills.library@durban.gov.za</w:t>
      </w:r>
    </w:p>
    <w:p w14:paraId="300FDE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resource@nacada.go.ke</w:t>
      </w:r>
    </w:p>
    <w:p w14:paraId="6BD213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ResourceCenter@epra.go.ke</w:t>
      </w:r>
    </w:p>
    <w:p w14:paraId="7538DE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resourcecentre@ncpd.go.ke</w:t>
      </w:r>
    </w:p>
    <w:p w14:paraId="21B34E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respinel@stevens.edu</w:t>
      </w:r>
    </w:p>
    <w:p w14:paraId="76D2FF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rethabile.possa-mogoera@uct.ac.za</w:t>
      </w:r>
    </w:p>
    <w:p w14:paraId="17A6CC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retic@iccnt.cm</w:t>
      </w:r>
    </w:p>
    <w:p w14:paraId="74F146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reuterb@cidlibrary.org</w:t>
      </w:r>
    </w:p>
    <w:p w14:paraId="672D97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reuterk@hartwick.edu</w:t>
      </w:r>
    </w:p>
    <w:p w14:paraId="5B2CF1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revet@brandonu.ca</w:t>
      </w:r>
    </w:p>
    <w:p w14:paraId="6643EE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rewalton@ferrum.edu</w:t>
      </w:r>
    </w:p>
    <w:p w14:paraId="571340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reynosob@liveoakpl.org</w:t>
      </w:r>
    </w:p>
    <w:p w14:paraId="189D76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rezeaum@easternflorida.edu</w:t>
      </w:r>
    </w:p>
    <w:p w14:paraId="6BC54E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reznowski@wsu.edu</w:t>
      </w:r>
    </w:p>
    <w:p w14:paraId="0B5981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rfager@sju.edu</w:t>
      </w:r>
    </w:p>
    <w:p w14:paraId="03BA34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rfairchild@biblio.org</w:t>
      </w:r>
    </w:p>
    <w:p w14:paraId="1974A1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RFeinsilber@leegov.com</w:t>
      </w:r>
    </w:p>
    <w:p w14:paraId="2A6C06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rfeltenberger@cityofirving.org</w:t>
      </w:r>
    </w:p>
    <w:p w14:paraId="0D5377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RFelthousen@roguecc.edu</w:t>
      </w:r>
    </w:p>
    <w:p w14:paraId="561F91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rfeuer@wlsmail.org</w:t>
      </w:r>
    </w:p>
    <w:p w14:paraId="140F7E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rfinch@pdc.edu</w:t>
      </w:r>
    </w:p>
    <w:p w14:paraId="3172C4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rfinch@peacelibrarysystem.ab.ca</w:t>
      </w:r>
    </w:p>
    <w:p w14:paraId="1AFBF5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rfinley@touro.edu</w:t>
      </w:r>
    </w:p>
    <w:p w14:paraId="4EF7B6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rfinsel@polklibrary.org</w:t>
      </w:r>
    </w:p>
    <w:p w14:paraId="103258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rfitzgerald@lander.edu</w:t>
      </w:r>
    </w:p>
    <w:p w14:paraId="76781B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rflorence@cynthianalibrary.org</w:t>
      </w:r>
    </w:p>
    <w:p w14:paraId="78BA60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rflynn@uls.edu</w:t>
      </w:r>
    </w:p>
    <w:p w14:paraId="21162C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rfort@malone.edu</w:t>
      </w:r>
    </w:p>
    <w:p w14:paraId="6AA3F4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rfpalmer@grace.edu</w:t>
      </w:r>
    </w:p>
    <w:p w14:paraId="2EEDFB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rfrank@tiu.edu</w:t>
      </w:r>
    </w:p>
    <w:p w14:paraId="7ADE93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rfranklin@nwicc.edu</w:t>
      </w:r>
    </w:p>
    <w:p w14:paraId="47BFA8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rfulks@bossardlibrary.org</w:t>
      </w:r>
    </w:p>
    <w:p w14:paraId="1EC2D4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rfuller@urbanafree.org</w:t>
      </w:r>
    </w:p>
    <w:p w14:paraId="336846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rfuller@wgrls.org</w:t>
      </w:r>
    </w:p>
    <w:p w14:paraId="4274E9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rfurnish@cts.edu</w:t>
      </w:r>
    </w:p>
    <w:p w14:paraId="1A2ECE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rfw@mechanicsburgohlibrary.org       </w:t>
      </w:r>
    </w:p>
    <w:p w14:paraId="10BBDA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rg@bodley.ox.ac.uk</w:t>
      </w:r>
    </w:p>
    <w:p w14:paraId="11C2F2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rgagne5@massasoit.mass.edu</w:t>
      </w:r>
    </w:p>
    <w:p w14:paraId="7EDF00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rgalyean@nwrl.org</w:t>
      </w:r>
    </w:p>
    <w:p w14:paraId="4C2432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rgarber@howardcc.edu</w:t>
      </w:r>
    </w:p>
    <w:p w14:paraId="23C29F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rgaspard@lsua.edu</w:t>
      </w:r>
    </w:p>
    <w:p w14:paraId="7C7DAA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rgerhardt@longportpubliclibrary.org</w:t>
      </w:r>
    </w:p>
    <w:p w14:paraId="7C01D5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rgibbs@stedwards.edu</w:t>
      </w:r>
    </w:p>
    <w:p w14:paraId="6D61A4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rgibendi@gmail.com</w:t>
      </w:r>
    </w:p>
    <w:p w14:paraId="55E6EF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rgitachu@daystar.ac.ke</w:t>
      </w:r>
    </w:p>
    <w:p w14:paraId="1784FA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rglazier@uccs.edu</w:t>
      </w:r>
    </w:p>
    <w:p w14:paraId="637B1A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rgoempel@dnb.de</w:t>
      </w:r>
    </w:p>
    <w:p w14:paraId="04A41C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rgonsalves@sailsinc.org</w:t>
      </w:r>
    </w:p>
    <w:p w14:paraId="26F76C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rgorney@thegdl.org</w:t>
      </w:r>
    </w:p>
    <w:p w14:paraId="7CFCA7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rgraham@co.hood.tx.us</w:t>
      </w:r>
    </w:p>
    <w:p w14:paraId="03AFCE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rgranado@highplains.us</w:t>
      </w:r>
    </w:p>
    <w:p w14:paraId="0A8741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rgrant@centralgatech.edu</w:t>
      </w:r>
    </w:p>
    <w:p w14:paraId="01E652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rgrantham@ehc.edu</w:t>
      </w:r>
    </w:p>
    <w:p w14:paraId="7BFCEE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rgrey@sailsinc.org</w:t>
      </w:r>
    </w:p>
    <w:p w14:paraId="315F92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rgriffin@caswellcountync.gov</w:t>
      </w:r>
    </w:p>
    <w:p w14:paraId="3A96EC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rgriffin@caswellcountync.gov</w:t>
      </w:r>
    </w:p>
    <w:p w14:paraId="4AE95C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rgriffith@sscc.edu</w:t>
      </w:r>
    </w:p>
    <w:p w14:paraId="7581F4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rguedel@tusclibrary.org</w:t>
      </w:r>
    </w:p>
    <w:p w14:paraId="158BD2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rguldin@prairiestate.edu</w:t>
      </w:r>
    </w:p>
    <w:p w14:paraId="300E69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RGut@daytonmetrolibrary.org</w:t>
      </w:r>
    </w:p>
    <w:p w14:paraId="33F305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rhadad@holycross.edu</w:t>
      </w:r>
    </w:p>
    <w:p w14:paraId="0D385E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rhage@lau.edu.lb</w:t>
      </w:r>
    </w:p>
    <w:p w14:paraId="468A33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rhankins@library.tamu.edu</w:t>
      </w:r>
    </w:p>
    <w:p w14:paraId="3ED6D0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rhanlon@hpu.edu</w:t>
      </w:r>
    </w:p>
    <w:p w14:paraId="52097B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rhanses@chamberlain.edu</w:t>
      </w:r>
    </w:p>
    <w:p w14:paraId="50D365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rHartman@bushnell.edu</w:t>
      </w:r>
    </w:p>
    <w:p w14:paraId="58D924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rhastings@valleycollege.edu</w:t>
      </w:r>
    </w:p>
    <w:p w14:paraId="1D518F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rhavens@holmescc.edu</w:t>
      </w:r>
    </w:p>
    <w:p w14:paraId="5CF0C9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Rhea.Grimm@uni-giessen.de</w:t>
      </w:r>
    </w:p>
    <w:p w14:paraId="1C7542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rhea.lawson@houstontx.gov</w:t>
      </w:r>
    </w:p>
    <w:p w14:paraId="59879D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rhea-claire.pachocki@obspm.fr</w:t>
      </w:r>
    </w:p>
    <w:p w14:paraId="42A976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rhelwig@flls.org</w:t>
      </w:r>
    </w:p>
    <w:p w14:paraId="7A2662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rhepher@chinookarch.ca</w:t>
      </w:r>
    </w:p>
    <w:p w14:paraId="2DAFDC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rhepler@csi.edu</w:t>
      </w:r>
    </w:p>
    <w:p w14:paraId="4E9C80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rheuer@bucknell.edu</w:t>
      </w:r>
    </w:p>
    <w:p w14:paraId="64F031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rheyer@ucdavis.edu</w:t>
      </w:r>
    </w:p>
    <w:p w14:paraId="6DAD7B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rhiannon.schmitt@kit.edu</w:t>
      </w:r>
    </w:p>
    <w:p w14:paraId="3365FC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rhilal@birzeit.edu</w:t>
      </w:r>
    </w:p>
    <w:p w14:paraId="6A8C73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rhitt@blackcreeklibrary.org</w:t>
      </w:r>
    </w:p>
    <w:p w14:paraId="2929A7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rhlanze@yahoo.com</w:t>
      </w:r>
    </w:p>
    <w:p w14:paraId="3E091D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rhlinaresgray@fortlewis.edu</w:t>
      </w:r>
    </w:p>
    <w:p w14:paraId="7EAF19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rhodes@geneseo.edu</w:t>
      </w:r>
    </w:p>
    <w:p w14:paraId="1E68E1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rhodesam@morrisville.edu</w:t>
      </w:r>
    </w:p>
    <w:p w14:paraId="389FD4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rhodesam@morrisville.edu</w:t>
      </w:r>
    </w:p>
    <w:p w14:paraId="66A152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rhodges@scsu.edu</w:t>
      </w:r>
    </w:p>
    <w:p w14:paraId="55E373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rhoffman@francis.edu</w:t>
      </w:r>
    </w:p>
    <w:p w14:paraId="11CBB6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rhofstetter@roosevelt.edu</w:t>
      </w:r>
    </w:p>
    <w:p w14:paraId="4F32AD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rholmes@sagu.edu</w:t>
      </w:r>
    </w:p>
    <w:p w14:paraId="6637CF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rholt@butlercc.edu</w:t>
      </w:r>
    </w:p>
    <w:p w14:paraId="062D1C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rholt@randolphlibrary.org</w:t>
      </w:r>
    </w:p>
    <w:p w14:paraId="0BB04F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rhonda.gould@mcfls.org</w:t>
      </w:r>
    </w:p>
    <w:p w14:paraId="05D9CF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rhonda.griffin@pcplib.org</w:t>
      </w:r>
    </w:p>
    <w:p w14:paraId="100217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rhonda.nesheim-kauffman@niacc.edu</w:t>
      </w:r>
    </w:p>
    <w:p w14:paraId="3B4259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rhonda@cocolib.org</w:t>
      </w:r>
    </w:p>
    <w:p w14:paraId="7B79E5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rhonda-gilbraith@bethel.edu</w:t>
      </w:r>
    </w:p>
    <w:p w14:paraId="0E6190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rhondak@bigbend.edu</w:t>
      </w:r>
    </w:p>
    <w:p w14:paraId="4FFC1A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rhooker@co.rockingham.nc.us</w:t>
      </w:r>
    </w:p>
    <w:p w14:paraId="159941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rhopper@jwu.edu</w:t>
      </w:r>
    </w:p>
    <w:p w14:paraId="336960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rhudson@plumcreeklibrary.net</w:t>
      </w:r>
    </w:p>
    <w:p w14:paraId="6CB98A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rhughes@santaclaraca.gov</w:t>
      </w:r>
    </w:p>
    <w:p w14:paraId="251613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rhulvey@pvcc.edu</w:t>
      </w:r>
    </w:p>
    <w:p w14:paraId="5AE3FA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rhunnicutt@georgiasouthern.edu</w:t>
      </w:r>
    </w:p>
    <w:p w14:paraId="770966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RHyland@tunxis.edu</w:t>
      </w:r>
    </w:p>
    <w:p w14:paraId="3EAC5C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riad@mpl.org.eg</w:t>
      </w:r>
    </w:p>
    <w:p w14:paraId="756D93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riad@uop.edu.jo</w:t>
      </w:r>
    </w:p>
    <w:p w14:paraId="07C43A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ribs@mail.ru</w:t>
      </w:r>
    </w:p>
    <w:p w14:paraId="0E0482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ricardo.fuentes@cid.edu.mx</w:t>
      </w:r>
    </w:p>
    <w:p w14:paraId="5DFF54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ricardo.fuentes@cid.edu.mx</w:t>
      </w:r>
    </w:p>
    <w:p w14:paraId="2748F4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richard.atuti@knls.ac.ke</w:t>
      </w:r>
    </w:p>
    <w:p w14:paraId="34D31B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richard.bleiler@uconn.edu</w:t>
      </w:r>
    </w:p>
    <w:p w14:paraId="21CA52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richard.cross@ntu.ac.uk</w:t>
      </w:r>
    </w:p>
    <w:p w14:paraId="69DC29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richard.freeman@usmcu.edu</w:t>
      </w:r>
    </w:p>
    <w:p w14:paraId="3E3710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Richard.Homzy@cpl.org</w:t>
      </w:r>
    </w:p>
    <w:p w14:paraId="618F9B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Richard.Kipphut@plymouth.edu</w:t>
      </w:r>
    </w:p>
    <w:p w14:paraId="5D58B7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richard.kuster@lagrange.lib.in.us</w:t>
      </w:r>
    </w:p>
    <w:p w14:paraId="2F95D3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Richard.Lammert@ctsfw.edu</w:t>
      </w:r>
    </w:p>
    <w:p w14:paraId="21D131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Richard.Lea@uos.ac.uk</w:t>
      </w:r>
    </w:p>
    <w:p w14:paraId="715332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richard.liantonio@spst.edu</w:t>
      </w:r>
    </w:p>
    <w:p w14:paraId="1FBB0D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richard.mansfield@afit.edu</w:t>
      </w:r>
    </w:p>
    <w:p w14:paraId="65FB07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Richard.Moniz@hgtc.edu</w:t>
      </w:r>
    </w:p>
    <w:p w14:paraId="6A6693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richard.monthie@austintexas.gov</w:t>
      </w:r>
    </w:p>
    <w:p w14:paraId="7C3BE5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richard.zwiercan@unlv.edu</w:t>
      </w:r>
    </w:p>
    <w:p w14:paraId="20D8C7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richardsjl3@sfasu.edu</w:t>
      </w:r>
    </w:p>
    <w:p w14:paraId="376BC9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richardson@roanoke.edu</w:t>
      </w:r>
    </w:p>
    <w:p w14:paraId="3D24FC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richch@oplin.org</w:t>
      </w:r>
    </w:p>
    <w:p w14:paraId="4EEABC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richelle.charles@montgomerycollege.edu</w:t>
      </w:r>
    </w:p>
    <w:p w14:paraId="1E5F09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richeyc@einetwork.net</w:t>
      </w:r>
    </w:p>
    <w:p w14:paraId="3EF569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richland@bakerlib.org</w:t>
      </w:r>
    </w:p>
    <w:p w14:paraId="67D2B9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richtermj@alma.edu</w:t>
      </w:r>
    </w:p>
    <w:p w14:paraId="1A14DF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richtown@uproc.lib.mi.us</w:t>
      </w:r>
    </w:p>
    <w:p w14:paraId="2DCB90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rick.jones@furman.edu</w:t>
      </w:r>
    </w:p>
    <w:p w14:paraId="756E3C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rick.werner@welibrary.info</w:t>
      </w:r>
    </w:p>
    <w:p w14:paraId="210425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rick@uncleremus.org</w:t>
      </w:r>
    </w:p>
    <w:p w14:paraId="371811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rickkerns@creighton.edu</w:t>
      </w:r>
    </w:p>
    <w:p w14:paraId="315E98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riebeeckstad@fslib.gov.za</w:t>
      </w:r>
    </w:p>
    <w:p w14:paraId="15166B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rifflev@wtcpl..org </w:t>
      </w:r>
    </w:p>
    <w:p w14:paraId="183407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Rifkin@washingtontwp.bccls.org</w:t>
      </w:r>
    </w:p>
    <w:p w14:paraId="1F107E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rifkin@washingtontwp.bccls.org</w:t>
      </w:r>
    </w:p>
    <w:p w14:paraId="56D7E5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rigby@uoregon.edu</w:t>
      </w:r>
    </w:p>
    <w:p w14:paraId="339E4D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rigbyg@bibblib.org</w:t>
      </w:r>
    </w:p>
    <w:p w14:paraId="5B0A9C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rigdonh@mrrl.org</w:t>
      </w:r>
    </w:p>
    <w:p w14:paraId="411C67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riggiejw@buffalostate.edu</w:t>
      </w:r>
    </w:p>
    <w:p w14:paraId="79CA1E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riggiejw@buffalostate.edu</w:t>
      </w:r>
    </w:p>
    <w:p w14:paraId="59FBF1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riggs@campbell.edu</w:t>
      </w:r>
    </w:p>
    <w:p w14:paraId="315DAD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riggsk@jocolibrary.org</w:t>
      </w:r>
    </w:p>
    <w:p w14:paraId="71E2F5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riggslm@wssu.edu</w:t>
      </w:r>
    </w:p>
    <w:p w14:paraId="2AFCE4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riggssu@oplin.org</w:t>
      </w:r>
    </w:p>
    <w:p w14:paraId="42E3A9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rigsby@desototrail.org</w:t>
      </w:r>
    </w:p>
    <w:p w14:paraId="32DB2F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rigsby@desototrail.org</w:t>
      </w:r>
    </w:p>
    <w:p w14:paraId="1DBDE2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rigsby@desototrail.org</w:t>
      </w:r>
    </w:p>
    <w:p w14:paraId="18AD64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riley.munshower@dos.myflorida.com</w:t>
      </w:r>
    </w:p>
    <w:p w14:paraId="4EFC47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rim.bibani@iblv.rnu.tn</w:t>
      </w:r>
    </w:p>
    <w:p w14:paraId="3F5556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rimhof@pacific.edu</w:t>
      </w:r>
    </w:p>
    <w:p w14:paraId="47D19F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Rimma.Vilshanetskaya@msmc.edu</w:t>
      </w:r>
    </w:p>
    <w:p w14:paraId="4FDF3A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rina.jvrensburg@mangaung.co.za</w:t>
      </w:r>
    </w:p>
    <w:p w14:paraId="41DBAD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rino.landa@lsslibraries.com</w:t>
      </w:r>
    </w:p>
    <w:p w14:paraId="23A6B9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risa_hatanaka@jpf.go.jp</w:t>
      </w:r>
    </w:p>
    <w:p w14:paraId="4E3300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risaac@fcps1.org</w:t>
      </w:r>
    </w:p>
    <w:p w14:paraId="1597F7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rishara.finsel@transylvaniacounty.org</w:t>
      </w:r>
    </w:p>
    <w:p w14:paraId="0206A3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Rishi.jailall@fultoncountyga.gov</w:t>
      </w:r>
    </w:p>
    <w:p w14:paraId="53C719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ristau@cord.edu</w:t>
      </w:r>
    </w:p>
    <w:p w14:paraId="1837E8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ristau@cord.edu</w:t>
      </w:r>
    </w:p>
    <w:p w14:paraId="33E76C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ristofmk@wellingtoncolorado.gov</w:t>
      </w:r>
    </w:p>
    <w:p w14:paraId="502CEC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rita.bernecker@ku.de</w:t>
      </w:r>
    </w:p>
    <w:p w14:paraId="667737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Rita.Ghazala@gcccd.edu</w:t>
      </w:r>
    </w:p>
    <w:p w14:paraId="068A36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rita.hamilton@phoenix.gov</w:t>
      </w:r>
    </w:p>
    <w:p w14:paraId="7F62DD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rita.marko@phoenix.gov</w:t>
      </w:r>
    </w:p>
    <w:p w14:paraId="0ED3C1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rita.vanduinen@chathamlibraries.org</w:t>
      </w:r>
    </w:p>
    <w:p w14:paraId="6CB647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rita.wilson@utsa.edu</w:t>
      </w:r>
    </w:p>
    <w:p w14:paraId="27F3E2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rita_mabry@loc.edu</w:t>
      </w:r>
    </w:p>
    <w:p w14:paraId="5255F6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ritterbushjr@unk.edu</w:t>
      </w:r>
    </w:p>
    <w:p w14:paraId="46CFAA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ritterh@nsula.edu</w:t>
      </w:r>
    </w:p>
    <w:p w14:paraId="27BC78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rizzattoe@vpcc.edu</w:t>
      </w:r>
    </w:p>
    <w:p w14:paraId="045BA8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rizzo@townofwindsorct.com</w:t>
      </w:r>
    </w:p>
    <w:p w14:paraId="4B6583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rj425@georgetown.edu</w:t>
      </w:r>
    </w:p>
    <w:p w14:paraId="10605C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rjankoviak@midmich.edu</w:t>
      </w:r>
    </w:p>
    <w:p w14:paraId="5BCEC2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rjanyk@okanagan.bc.ca</w:t>
      </w:r>
    </w:p>
    <w:p w14:paraId="261396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rjessup@whitbylibrary.on.ca</w:t>
      </w:r>
    </w:p>
    <w:p w14:paraId="588555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rjohnston@wells.edu</w:t>
      </w:r>
    </w:p>
    <w:p w14:paraId="0E3D75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rjones@uky.edu</w:t>
      </w:r>
    </w:p>
    <w:p w14:paraId="66CFCA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rjturner@harding.edu</w:t>
      </w:r>
    </w:p>
    <w:p w14:paraId="4C9CE3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rjutkiewicz@manor.edu</w:t>
      </w:r>
    </w:p>
    <w:p w14:paraId="39C985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rjwaldon@northcentral.edu</w:t>
      </w:r>
    </w:p>
    <w:p w14:paraId="030209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rkamal@library.alquds.edu</w:t>
      </w:r>
    </w:p>
    <w:p w14:paraId="002FB1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rkapala@parliningersoll.org</w:t>
      </w:r>
    </w:p>
    <w:p w14:paraId="40C3CE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rkdetm01@louisville.edu</w:t>
      </w:r>
    </w:p>
    <w:p w14:paraId="32D01F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rkdpubli@wrlsweb.org</w:t>
      </w:r>
    </w:p>
    <w:p w14:paraId="756354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rkemp@email.unc.edu</w:t>
      </w:r>
    </w:p>
    <w:p w14:paraId="7EB440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rkharrin@mineralarea.edu</w:t>
      </w:r>
    </w:p>
    <w:p w14:paraId="640FA5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rklingler@keuka.edu</w:t>
      </w:r>
    </w:p>
    <w:p w14:paraId="475818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rkmoorerkmoore@ysu.edu</w:t>
      </w:r>
    </w:p>
    <w:p w14:paraId="19A99E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rkong@skokielibrary.info</w:t>
      </w:r>
    </w:p>
    <w:p w14:paraId="1B2F0A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rkorbelak@belmar.com</w:t>
      </w:r>
    </w:p>
    <w:p w14:paraId="76BEEA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rkranz@cwmars.org</w:t>
      </w:r>
    </w:p>
    <w:p w14:paraId="153B58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rkrzanowski@usj.edu</w:t>
      </w:r>
    </w:p>
    <w:p w14:paraId="20AF0F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rkuhn@myjcpl.org</w:t>
      </w:r>
    </w:p>
    <w:p w14:paraId="76FBDE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rkuloba@ira.go.ke</w:t>
      </w:r>
    </w:p>
    <w:p w14:paraId="378E76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rkwlpl@netins.net</w:t>
      </w:r>
    </w:p>
    <w:p w14:paraId="6F6B52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rlalbritton@pvamu.edu</w:t>
      </w:r>
    </w:p>
    <w:p w14:paraId="035113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rlambert@culver.edu</w:t>
      </w:r>
    </w:p>
    <w:p w14:paraId="585646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rlamonaca@libraryconnection.info</w:t>
      </w:r>
    </w:p>
    <w:p w14:paraId="00E235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rlandreth@linclib.org</w:t>
      </w:r>
    </w:p>
    <w:p w14:paraId="01204B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rlangston@lmls.org</w:t>
      </w:r>
    </w:p>
    <w:p w14:paraId="4F0538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rlawson@swcplib.com</w:t>
      </w:r>
    </w:p>
    <w:p w14:paraId="1658FC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rlbarnhill82@cfcc.edu</w:t>
      </w:r>
    </w:p>
    <w:p w14:paraId="6ED759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rleachsteffens@conception.edu</w:t>
      </w:r>
    </w:p>
    <w:p w14:paraId="568D8C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rleary@edgecombelibrary.org</w:t>
      </w:r>
    </w:p>
    <w:p w14:paraId="0F50FA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rleblanc@thealbertalibrary.ab.ca</w:t>
      </w:r>
    </w:p>
    <w:p w14:paraId="30A6F6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rlemberg@stmarys-ca.edu</w:t>
      </w:r>
    </w:p>
    <w:p w14:paraId="104EBC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rlemons@huntingtonpub.lib.in.us</w:t>
      </w:r>
    </w:p>
    <w:p w14:paraId="37A326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rlewing@stcloudstate.edu</w:t>
      </w:r>
    </w:p>
    <w:p w14:paraId="091A93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rlflores@co.duval.tx.us</w:t>
      </w:r>
    </w:p>
    <w:p w14:paraId="5BA2BA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rlharkin@calpoly.edu</w:t>
      </w:r>
    </w:p>
    <w:p w14:paraId="0CE683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RLindemann@dacc.edu</w:t>
      </w:r>
    </w:p>
    <w:p w14:paraId="024704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rlink@dconc.gov</w:t>
      </w:r>
    </w:p>
    <w:p w14:paraId="799697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rlinn@wgrls.org</w:t>
      </w:r>
    </w:p>
    <w:p w14:paraId="2140E6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rlivick@marinettecountylibraries.org</w:t>
      </w:r>
    </w:p>
    <w:p w14:paraId="51E7CF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rlivick@marinettecountylibraries.org</w:t>
      </w:r>
    </w:p>
    <w:p w14:paraId="450ED9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rlnoah@burnetcountylibrary.org</w:t>
      </w:r>
    </w:p>
    <w:p w14:paraId="65A7CD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rlogan@dclibraries.org</w:t>
      </w:r>
    </w:p>
    <w:p w14:paraId="71914A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rlovato@lib.sbcounty.gov</w:t>
      </w:r>
    </w:p>
    <w:p w14:paraId="6DD9CD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rlovell@alpinecountyca.gov</w:t>
      </w:r>
    </w:p>
    <w:p w14:paraId="57AA51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rlowe@bridgewater.edu</w:t>
      </w:r>
    </w:p>
    <w:p w14:paraId="3C11B7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rlowe@frostburg.edu</w:t>
      </w:r>
    </w:p>
    <w:p w14:paraId="0ECA33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rls3@pct.edu</w:t>
      </w:r>
    </w:p>
    <w:p w14:paraId="7E1645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rlt44@medaille.edu</w:t>
      </w:r>
    </w:p>
    <w:p w14:paraId="376CAB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rlucik@hcpl.net</w:t>
      </w:r>
    </w:p>
    <w:p w14:paraId="5F06DC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rluo1@wcccd.edu</w:t>
      </w:r>
    </w:p>
    <w:p w14:paraId="253B0B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rlytton@ignite.lifepacific.edu</w:t>
      </w:r>
    </w:p>
    <w:p w14:paraId="653673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rma@miracosta.edu</w:t>
      </w:r>
    </w:p>
    <w:p w14:paraId="74FF31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rmacdonald1@flsouthern.edu</w:t>
      </w:r>
    </w:p>
    <w:p w14:paraId="7D1AA3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rmacharia@kca.ac.ke</w:t>
      </w:r>
    </w:p>
    <w:p w14:paraId="020292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rmadden3@utsouthern.edu</w:t>
      </w:r>
    </w:p>
    <w:p w14:paraId="37B081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rmagat@smu.edu.sg</w:t>
      </w:r>
    </w:p>
    <w:p w14:paraId="096DA1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rmagno@swls.org</w:t>
      </w:r>
    </w:p>
    <w:p w14:paraId="4DD6AF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rmainenti@glendaleca.gov</w:t>
      </w:r>
    </w:p>
    <w:p w14:paraId="402370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rmako@ncc.commnet.edu</w:t>
      </w:r>
    </w:p>
    <w:p w14:paraId="2AA13D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rmalesi@usiu.ac.ke</w:t>
      </w:r>
    </w:p>
    <w:p w14:paraId="06D032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rmanger1@jhu.edu</w:t>
      </w:r>
    </w:p>
    <w:p w14:paraId="7C3E01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rmangira@jkuat.ac.ke</w:t>
      </w:r>
    </w:p>
    <w:p w14:paraId="71D59B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rmarcus1@bryant.edu</w:t>
      </w:r>
    </w:p>
    <w:p w14:paraId="2ABAA6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rmartin@paine.edu</w:t>
      </w:r>
    </w:p>
    <w:p w14:paraId="558728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RMatlow@marysvillelib.org</w:t>
      </w:r>
    </w:p>
    <w:p w14:paraId="3D1965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rmaurer@rcpubliclibrary.org</w:t>
      </w:r>
    </w:p>
    <w:p w14:paraId="1258B2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rmaxson@jbu.edu</w:t>
      </w:r>
    </w:p>
    <w:p w14:paraId="6FD221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  <w:highlight w:val="cyan"/>
        </w:rPr>
      </w:pPr>
      <w:r w:rsidRPr="00845FE5">
        <w:rPr>
          <w:rFonts w:ascii="Cambria" w:eastAsia="MS Mincho" w:hAnsi="Cambria" w:cs="Times New Roman"/>
          <w:sz w:val="22"/>
        </w:rPr>
        <w:t>rmbeard@fgcu.e</w:t>
      </w:r>
      <w:r w:rsidRPr="00845FE5">
        <w:rPr>
          <w:rFonts w:ascii="Cambria" w:eastAsia="MS Mincho" w:hAnsi="Cambria" w:cs="Times New Roman"/>
          <w:sz w:val="22"/>
          <w:highlight w:val="cyan"/>
        </w:rPr>
        <w:t>du</w:t>
      </w:r>
    </w:p>
    <w:p w14:paraId="6B60B5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  <w:highlight w:val="cyan"/>
        </w:rPr>
      </w:pPr>
      <w:r w:rsidRPr="00845FE5">
        <w:rPr>
          <w:rFonts w:ascii="Cambria" w:eastAsia="MS Mincho" w:hAnsi="Cambria" w:cs="Times New Roman"/>
          <w:sz w:val="22"/>
          <w:highlight w:val="cyan"/>
        </w:rPr>
        <w:t>ab</w:t>
      </w:r>
      <w:r w:rsidRPr="00845FE5">
        <w:rPr>
          <w:rFonts w:ascii="Cambria" w:eastAsia="MS Mincho" w:hAnsi="Cambria" w:cs="Times New Roman"/>
          <w:sz w:val="22"/>
        </w:rPr>
        <w:t>hatt@fgcu.e</w:t>
      </w:r>
      <w:r w:rsidRPr="00845FE5">
        <w:rPr>
          <w:rFonts w:ascii="Cambria" w:eastAsia="MS Mincho" w:hAnsi="Cambria" w:cs="Times New Roman"/>
          <w:sz w:val="22"/>
          <w:highlight w:val="cyan"/>
        </w:rPr>
        <w:t>du</w:t>
      </w:r>
    </w:p>
    <w:p w14:paraId="781015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  <w:highlight w:val="cyan"/>
        </w:rPr>
        <w:lastRenderedPageBreak/>
        <w:t>sb</w:t>
      </w:r>
      <w:r w:rsidRPr="00845FE5">
        <w:rPr>
          <w:rFonts w:ascii="Cambria" w:eastAsia="MS Mincho" w:hAnsi="Cambria" w:cs="Times New Roman"/>
          <w:sz w:val="22"/>
        </w:rPr>
        <w:t>ernier@fgcu.edu</w:t>
      </w:r>
    </w:p>
    <w:p w14:paraId="1C18FA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rmccall@upsem.edu</w:t>
      </w:r>
    </w:p>
    <w:p w14:paraId="054C06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rmcclenton@lbc.edu</w:t>
      </w:r>
    </w:p>
    <w:p w14:paraId="50AEEE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rmcconnell@missio.edu</w:t>
      </w:r>
    </w:p>
    <w:p w14:paraId="61EF25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rmccoy@paine.edu</w:t>
      </w:r>
    </w:p>
    <w:p w14:paraId="2E8F51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rmcdonnell@ghpl.org</w:t>
      </w:r>
    </w:p>
    <w:p w14:paraId="4B321D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rmcfadden@gcts.edu</w:t>
      </w:r>
    </w:p>
    <w:p w14:paraId="5CAA5A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rmckay@sjcd.cc.tx.us</w:t>
      </w:r>
    </w:p>
    <w:p w14:paraId="0E7037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rmckenna@mercy.edu</w:t>
      </w:r>
    </w:p>
    <w:p w14:paraId="02067E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rmclean@tricountycc.edu</w:t>
      </w:r>
    </w:p>
    <w:p w14:paraId="4E1ECD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rmcmullin@wcupa.edu</w:t>
      </w:r>
    </w:p>
    <w:p w14:paraId="0EB70A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rmcphail@huntsvilletx.gov</w:t>
      </w:r>
    </w:p>
    <w:p w14:paraId="1F1E51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rmedders@bryantx.gov</w:t>
      </w:r>
    </w:p>
    <w:p w14:paraId="691EAF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rmerrell@mst.edu</w:t>
      </w:r>
    </w:p>
    <w:p w14:paraId="594673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rmerrell@mst.edu</w:t>
      </w:r>
    </w:p>
    <w:p w14:paraId="7EDC79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rmgarafolo48@lenoircc.edu</w:t>
      </w:r>
    </w:p>
    <w:p w14:paraId="6B2317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rmgoldstein@widener.edu</w:t>
      </w:r>
    </w:p>
    <w:p w14:paraId="3C5073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rmhardin@henrico.k12.va.us</w:t>
      </w:r>
    </w:p>
    <w:p w14:paraId="7560A1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rmichel1@swarthmore.edu</w:t>
      </w:r>
    </w:p>
    <w:p w14:paraId="1732D8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rmiller@harrisburglibrary.org</w:t>
      </w:r>
    </w:p>
    <w:p w14:paraId="14BAAA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rmiller@tmcpl.org</w:t>
      </w:r>
    </w:p>
    <w:p w14:paraId="583300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rminkin@gtu.edu</w:t>
      </w:r>
    </w:p>
    <w:p w14:paraId="37B26A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rmjames753@naschcc.edu</w:t>
      </w:r>
    </w:p>
    <w:p w14:paraId="52A4DD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rml@meherrinlib.org</w:t>
      </w:r>
    </w:p>
    <w:p w14:paraId="19DD9C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rml0050@auburn.edu</w:t>
      </w:r>
    </w:p>
    <w:p w14:paraId="65B94A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rmohr@trenholmstate.edu</w:t>
      </w:r>
    </w:p>
    <w:p w14:paraId="107AB2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rmontes@monarchlibraries.org</w:t>
      </w:r>
    </w:p>
    <w:p w14:paraId="4E3099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rmoody@jclibrary.org</w:t>
      </w:r>
    </w:p>
    <w:p w14:paraId="396B7F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rmosler@hackettstownlibrary.org</w:t>
      </w:r>
    </w:p>
    <w:p w14:paraId="6C0A29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rmuchinyoung@flwlib.org</w:t>
      </w:r>
    </w:p>
    <w:p w14:paraId="5CD4F0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rmurcray@lincc.org</w:t>
      </w:r>
    </w:p>
    <w:p w14:paraId="7022BF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rmurphy@sci-dallas.com</w:t>
      </w:r>
    </w:p>
    <w:p w14:paraId="002A74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rmurphy004@regis.edu</w:t>
      </w:r>
    </w:p>
    <w:p w14:paraId="77BA33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rmw47204@creighton.edu</w:t>
      </w:r>
    </w:p>
    <w:p w14:paraId="3D520D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rmyers@co.sebastian.ar.us</w:t>
      </w:r>
    </w:p>
    <w:p w14:paraId="0FE343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rnaidoo@ukzn.ac.za</w:t>
      </w:r>
    </w:p>
    <w:p w14:paraId="1CB07B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rnambimbo@unam.na</w:t>
      </w:r>
    </w:p>
    <w:p w14:paraId="398AA9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rneuman@huntington.edu</w:t>
      </w:r>
    </w:p>
    <w:p w14:paraId="178E38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rnganga@aphrc.org</w:t>
      </w:r>
    </w:p>
    <w:p w14:paraId="461004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rngriggs@valdosta.edu</w:t>
      </w:r>
    </w:p>
    <w:p w14:paraId="6F99DB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rnorman@bhmlib.org</w:t>
      </w:r>
    </w:p>
    <w:p w14:paraId="7C8A85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rnorth@trrl.org</w:t>
      </w:r>
    </w:p>
    <w:p w14:paraId="6923EE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roachdalepl@tds.net</w:t>
      </w:r>
    </w:p>
    <w:p w14:paraId="22791F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roannhappenings@yahoo.com</w:t>
      </w:r>
    </w:p>
    <w:p w14:paraId="1BB614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rob.anthony@hult.edu</w:t>
      </w:r>
    </w:p>
    <w:p w14:paraId="332A01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Rob.jones@iow.gov.uk</w:t>
      </w:r>
    </w:p>
    <w:p w14:paraId="6D7D84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rob.morrison@nl.edu</w:t>
      </w:r>
    </w:p>
    <w:p w14:paraId="0344B3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roba@cumberlandpl.org</w:t>
      </w:r>
    </w:p>
    <w:p w14:paraId="7DA51B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robbie.bess@cclibrary.org</w:t>
      </w:r>
    </w:p>
    <w:p w14:paraId="4219AD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robbie.lumsden@uws.ac.uk</w:t>
      </w:r>
    </w:p>
    <w:p w14:paraId="6E1423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robbie.macfarlane@scu.edu.au</w:t>
      </w:r>
    </w:p>
    <w:p w14:paraId="15AC8F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robbie@arbor.edu</w:t>
      </w:r>
    </w:p>
    <w:p w14:paraId="180E2E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robbj@uwgb.edu</w:t>
      </w:r>
    </w:p>
    <w:p w14:paraId="730BCB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robert.aloe@phoenixcollege.edu</w:t>
      </w:r>
    </w:p>
    <w:p w14:paraId="26804E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robert.cauthen@wakegov.com</w:t>
      </w:r>
    </w:p>
    <w:p w14:paraId="235DF8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robert.fleming@transylvaniacounty.org</w:t>
      </w:r>
    </w:p>
    <w:p w14:paraId="6720C6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Robert.Karmelich@lminfo.us</w:t>
      </w:r>
    </w:p>
    <w:p w14:paraId="6F6ACC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robert.kelly@emich.edu</w:t>
      </w:r>
    </w:p>
    <w:p w14:paraId="6F313B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Robert.Krapohl@lyon.edu</w:t>
      </w:r>
    </w:p>
    <w:p w14:paraId="4EC395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robert.lambert@wakegov.com</w:t>
      </w:r>
    </w:p>
    <w:p w14:paraId="403A1C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Robert.Lancaster@dordt.edu</w:t>
      </w:r>
    </w:p>
    <w:p w14:paraId="10742D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robert.lester@unlimitedpriorities.com</w:t>
      </w:r>
    </w:p>
    <w:p w14:paraId="53F8CD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robert.linan@arlingtontx.gov</w:t>
      </w:r>
    </w:p>
    <w:p w14:paraId="0AFD5F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robert.matunda@morgan.edu</w:t>
      </w:r>
    </w:p>
    <w:p w14:paraId="3547E2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robert.mech@fhwn.ac.at</w:t>
      </w:r>
    </w:p>
    <w:p w14:paraId="21C7D0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robert.nyakundi@aku.edu</w:t>
      </w:r>
    </w:p>
    <w:p w14:paraId="098A9C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robert.oliverio@arizonachristian.edu</w:t>
      </w:r>
    </w:p>
    <w:p w14:paraId="25B301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robert.reeves@montgomerycollege.edu</w:t>
      </w:r>
    </w:p>
    <w:p w14:paraId="5F51FC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robert.roethemeyer@ctsfw.edu</w:t>
      </w:r>
    </w:p>
    <w:p w14:paraId="6745A0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robert.scaysbrook@eduserv.org.uk</w:t>
      </w:r>
    </w:p>
    <w:p w14:paraId="752926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Robert.Smith@ctsfw.edu</w:t>
      </w:r>
    </w:p>
    <w:p w14:paraId="46C199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Robert.Thomas@uregina.ca</w:t>
      </w:r>
    </w:p>
    <w:p w14:paraId="0C3165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robert.vanrennes@btaa.org</w:t>
      </w:r>
    </w:p>
    <w:p w14:paraId="5E12AF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robert.wilmott@utoledo.edu</w:t>
      </w:r>
    </w:p>
    <w:p w14:paraId="0DE513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robert@bclib.org</w:t>
      </w:r>
    </w:p>
    <w:p w14:paraId="282EE0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robert_ibach@dts.edu</w:t>
      </w:r>
    </w:p>
    <w:p w14:paraId="297306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robert_richlan@fdu.edu</w:t>
      </w:r>
    </w:p>
    <w:p w14:paraId="3CBD96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roberta.dougherty@yale.edu</w:t>
      </w:r>
    </w:p>
    <w:p w14:paraId="504710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roberta.j.winjum@vanderbilt.edu</w:t>
      </w:r>
    </w:p>
    <w:p w14:paraId="515D2C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roberta.phillips@pgcmls.info</w:t>
      </w:r>
    </w:p>
    <w:p w14:paraId="7E886B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roberta@osgoodlibrary.org</w:t>
      </w:r>
    </w:p>
    <w:p w14:paraId="528E08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robertconnor@triton.edu</w:t>
      </w:r>
    </w:p>
    <w:p w14:paraId="2DE3DA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robertg@mypclc.org</w:t>
      </w:r>
    </w:p>
    <w:p w14:paraId="1954D1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robertji@oplin.org</w:t>
      </w:r>
    </w:p>
    <w:p w14:paraId="65F277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roberto.aguire@bibliotecanational.cl</w:t>
      </w:r>
    </w:p>
    <w:p w14:paraId="21D1A3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roberto.reale@unimib.it</w:t>
      </w:r>
    </w:p>
    <w:p w14:paraId="028016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roberto.zapata@houstontx.gov</w:t>
      </w:r>
    </w:p>
    <w:p w14:paraId="06D92A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robertsa@dekalblibrary.org</w:t>
      </w:r>
    </w:p>
    <w:p w14:paraId="543FB6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Robertse@clueslibs.org</w:t>
      </w:r>
    </w:p>
    <w:p w14:paraId="2B3B14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robertsu@oplin.org</w:t>
      </w:r>
    </w:p>
    <w:p w14:paraId="147E16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robin.ahamedi@ontariotechu.ca</w:t>
      </w:r>
    </w:p>
    <w:p w14:paraId="443B11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robin.ahamedi@ontariotechu.ca</w:t>
      </w:r>
    </w:p>
    <w:p w14:paraId="291A2D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robin.bartley@wickliffe.lib.oh.us</w:t>
      </w:r>
    </w:p>
    <w:p w14:paraId="6C4B43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robin.bernstein@bellevue.edu</w:t>
      </w:r>
    </w:p>
    <w:p w14:paraId="1E786C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robin.bishop@hct.ac.ae</w:t>
      </w:r>
    </w:p>
    <w:p w14:paraId="0CE284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robin.campbell@lamanlibrary.org</w:t>
      </w:r>
    </w:p>
    <w:p w14:paraId="68F2C2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robin.jacobsen@pgcmls.info</w:t>
      </w:r>
    </w:p>
    <w:p w14:paraId="441C4E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robin.kuhlman@geaugalibrary.info</w:t>
      </w:r>
    </w:p>
    <w:p w14:paraId="0D0D2E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robin.naughton@qc.cuny.edu</w:t>
      </w:r>
    </w:p>
    <w:p w14:paraId="4DAA5D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robin.rank@kzoo.edu</w:t>
      </w:r>
    </w:p>
    <w:p w14:paraId="1BC5D4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robin.stover@bland.org</w:t>
      </w:r>
    </w:p>
    <w:p w14:paraId="0F6A99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Robin.Westphal@sos.mo.gov</w:t>
      </w:r>
    </w:p>
    <w:p w14:paraId="079339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robinbennett@depauw.edu</w:t>
      </w:r>
    </w:p>
    <w:p w14:paraId="361A88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robinl@adamslibrary.org</w:t>
      </w:r>
    </w:p>
    <w:p w14:paraId="32FE56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robinsat@mlc-wels.edu</w:t>
      </w:r>
    </w:p>
    <w:p w14:paraId="62415B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robinsonk@einetwork.net</w:t>
      </w:r>
    </w:p>
    <w:p w14:paraId="006CB3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robinsonl2@hartwick.edu</w:t>
      </w:r>
    </w:p>
    <w:p w14:paraId="651CD3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robinsonp@csl.edu</w:t>
      </w:r>
    </w:p>
    <w:p w14:paraId="1DE347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robinsonru@uhd.edu</w:t>
      </w:r>
    </w:p>
    <w:p w14:paraId="333262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robinsor@strose.edu</w:t>
      </w:r>
    </w:p>
    <w:p w14:paraId="2EF334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robold@sbnd.de</w:t>
      </w:r>
    </w:p>
    <w:p w14:paraId="43250E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robrien3@ed.ac.uk</w:t>
      </w:r>
    </w:p>
    <w:p w14:paraId="7FACAC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robshu@mohave.edu</w:t>
      </w:r>
    </w:p>
    <w:p w14:paraId="1E5B58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robyn.cunningham@eastern.edu</w:t>
      </w:r>
    </w:p>
    <w:p w14:paraId="315FD0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robyn.kirkham@ontariotechu.ca</w:t>
      </w:r>
    </w:p>
    <w:p w14:paraId="43BCF4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Robyn.LaddMoeckly@state.sd.us</w:t>
      </w:r>
    </w:p>
    <w:p w14:paraId="4307A5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rocco.cremonese@sru.edu</w:t>
      </w:r>
    </w:p>
    <w:p w14:paraId="1755A7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rochelle.carr@lsslibraries.com</w:t>
      </w:r>
    </w:p>
    <w:p w14:paraId="4C02A1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rochelle.levin@butlerlibrary.org</w:t>
      </w:r>
    </w:p>
    <w:p w14:paraId="1BFDA2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Rochelle.Levin@whippanong.org</w:t>
      </w:r>
    </w:p>
    <w:p w14:paraId="6C446C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rochelle.rothman@sit.edu</w:t>
      </w:r>
    </w:p>
    <w:p w14:paraId="18127C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rochelle.vanerem@snc.edu</w:t>
      </w:r>
    </w:p>
    <w:p w14:paraId="183AAA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rochoggia@maseno.ac.ke</w:t>
      </w:r>
    </w:p>
    <w:p w14:paraId="1DB43C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rockwood@bard.edu</w:t>
      </w:r>
    </w:p>
    <w:p w14:paraId="2694C8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roconnell@smith.edu</w:t>
      </w:r>
    </w:p>
    <w:p w14:paraId="34DE68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rodman@rodmanlibrary.com</w:t>
      </w:r>
    </w:p>
    <w:p w14:paraId="5357B3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rodmank@midlandstech.edu</w:t>
      </w:r>
    </w:p>
    <w:p w14:paraId="669784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rodney_wooten91@albemarle.edu</w:t>
      </w:r>
    </w:p>
    <w:p w14:paraId="5DB19C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rodom@auctr.edu</w:t>
      </w:r>
    </w:p>
    <w:p w14:paraId="01C024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rodrigue8@grinnell.edu</w:t>
      </w:r>
    </w:p>
    <w:p w14:paraId="435207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rodriguezay@elpasotexas.gov</w:t>
      </w:r>
    </w:p>
    <w:p w14:paraId="3CE63B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roelleke@mail.sub.uni-goettingen.de</w:t>
      </w:r>
    </w:p>
    <w:p w14:paraId="6793AD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RoeR@felician.edu</w:t>
      </w:r>
    </w:p>
    <w:p w14:paraId="27846E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roesch@ub.uni-leipzig.de</w:t>
      </w:r>
    </w:p>
    <w:p w14:paraId="1E8007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roger.getz@westliberty.edu</w:t>
      </w:r>
    </w:p>
    <w:p w14:paraId="30B34E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roger.myers@maryvillecollege.edu</w:t>
      </w:r>
    </w:p>
    <w:p w14:paraId="69E463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Roger.Peters@ctsfw.edu</w:t>
      </w:r>
    </w:p>
    <w:p w14:paraId="79CAE8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roger.reka@uwindsor.ca</w:t>
      </w:r>
    </w:p>
    <w:p w14:paraId="783B6C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rogersb@fvsu.edu</w:t>
      </w:r>
    </w:p>
    <w:p w14:paraId="1AB7D7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rogersh2@lindsey.edu</w:t>
      </w:r>
    </w:p>
    <w:p w14:paraId="19D3A6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rogersont@duq.edu </w:t>
      </w:r>
    </w:p>
    <w:p w14:paraId="67A030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rogersr@indiana.edu</w:t>
      </w:r>
    </w:p>
    <w:p w14:paraId="076690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rohec@stjohns.edu</w:t>
      </w:r>
    </w:p>
    <w:p w14:paraId="04B186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roholt@ifls.lib.wi.us</w:t>
      </w:r>
    </w:p>
    <w:p w14:paraId="298ABA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rohudson09@cfcc.edu</w:t>
      </w:r>
    </w:p>
    <w:p w14:paraId="4A2A69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rojas-ana@javeriana.edu.co</w:t>
      </w:r>
    </w:p>
    <w:p w14:paraId="580B39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rokeeffe@prlib.org</w:t>
      </w:r>
    </w:p>
    <w:p w14:paraId="41B2AA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roland.andersson@kau.se</w:t>
      </w:r>
    </w:p>
    <w:p w14:paraId="7E357C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rolando.ramirez@mcallen.net</w:t>
      </w:r>
    </w:p>
    <w:p w14:paraId="64FF6D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rolandsn@triton.uog.edu</w:t>
      </w:r>
    </w:p>
    <w:p w14:paraId="360C1D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romance@main.morris.org</w:t>
      </w:r>
    </w:p>
    <w:p w14:paraId="09D0F2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romanik@hcplonline.org</w:t>
      </w:r>
    </w:p>
    <w:p w14:paraId="2FEA68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romanik@hcplonline.org</w:t>
      </w:r>
    </w:p>
    <w:p w14:paraId="4EB4FC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romanod@staff.ncad.ie</w:t>
      </w:r>
    </w:p>
    <w:p w14:paraId="1034AD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romanop@wit.edu</w:t>
      </w:r>
    </w:p>
    <w:p w14:paraId="4FEFBF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romeo@lyndhurst.bccls.org</w:t>
      </w:r>
    </w:p>
    <w:p w14:paraId="3B84AD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romero@dgb.unam.mx</w:t>
      </w:r>
    </w:p>
    <w:p w14:paraId="6BF3B2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rompolsk@susqu.edu</w:t>
      </w:r>
    </w:p>
    <w:p w14:paraId="7F1938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romuluspubliclibrary@gmail.com</w:t>
      </w:r>
    </w:p>
    <w:p w14:paraId="05ABFB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ron.crown@slu.edu</w:t>
      </w:r>
    </w:p>
    <w:p w14:paraId="31E31D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ronald.belbin@wnc.edu</w:t>
      </w:r>
    </w:p>
    <w:p w14:paraId="70FCED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ronald.lewis@lmu.edu</w:t>
      </w:r>
    </w:p>
    <w:p w14:paraId="322819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Ronald_Adams@dekalbschoolsga.org</w:t>
      </w:r>
    </w:p>
    <w:p w14:paraId="476574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ronan.kennedy@universityofgalway.ie</w:t>
      </w:r>
    </w:p>
    <w:p w14:paraId="1A3E81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ronda@austin.utexas.edu</w:t>
      </w:r>
    </w:p>
    <w:p w14:paraId="6AE928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rondenge@gmail.com</w:t>
      </w:r>
    </w:p>
    <w:p w14:paraId="0DCAA9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roneill@brocku.ca</w:t>
      </w:r>
    </w:p>
    <w:p w14:paraId="32D28B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ronelle.thompson@augie.edu</w:t>
      </w:r>
    </w:p>
    <w:p w14:paraId="5230EE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roni.fenwick@acadiau.ca</w:t>
      </w:r>
    </w:p>
    <w:p w14:paraId="3A367E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ronnalibrary@gmail.com</w:t>
      </w:r>
    </w:p>
    <w:p w14:paraId="579AC8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rooihuiskraal@tshwane.gov.za</w:t>
      </w:r>
    </w:p>
    <w:p w14:paraId="68103C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roosevelt.weeks@austintexas.gov</w:t>
      </w:r>
    </w:p>
    <w:p w14:paraId="51E938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roperp@missouri.edu</w:t>
      </w:r>
    </w:p>
    <w:p w14:paraId="7B2174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ros@thewlpld.org</w:t>
      </w:r>
    </w:p>
    <w:p w14:paraId="4D6D28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rosa.ramirez@reagancounty.org</w:t>
      </w:r>
    </w:p>
    <w:p w14:paraId="6FA94F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Rosalie.Bunge@normandale.edu</w:t>
      </w:r>
    </w:p>
    <w:p w14:paraId="4D6C44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rosalind.lett@co.clayton.ga.us</w:t>
      </w:r>
    </w:p>
    <w:p w14:paraId="4D8960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Rosana.Olivera@USherbrooke.ca</w:t>
      </w:r>
    </w:p>
    <w:p w14:paraId="2A3AF3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Rosario.Arreola@Anahuac.Mx</w:t>
      </w:r>
    </w:p>
    <w:p w14:paraId="32AD1F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Rosario.Martinez@Fondodeculturaeconomica.Com</w:t>
      </w:r>
    </w:p>
    <w:p w14:paraId="369949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rosav@lakecountylibrary.org</w:t>
      </w:r>
    </w:p>
    <w:p w14:paraId="31A71E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rose.davids@newcastle.gov.za</w:t>
      </w:r>
    </w:p>
    <w:p w14:paraId="734FDF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rose.roberto@bishopg.ac.uk</w:t>
      </w:r>
    </w:p>
    <w:p w14:paraId="5A422F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Rose.Turner@cityofkm.com</w:t>
      </w:r>
    </w:p>
    <w:p w14:paraId="3827F4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rosel@scplva.net</w:t>
      </w:r>
    </w:p>
    <w:p w14:paraId="6FD77F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roselle.maestro@benilde.edu.ph</w:t>
      </w:r>
    </w:p>
    <w:p w14:paraId="3953EB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rose-marie.walters@cessnock.nsw.gov.au</w:t>
      </w:r>
    </w:p>
    <w:p w14:paraId="637811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rosemary.grant@aju.edu</w:t>
      </w:r>
    </w:p>
    <w:p w14:paraId="103C35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rosemary.labarge@colliercountyfl.gov</w:t>
      </w:r>
    </w:p>
    <w:p w14:paraId="70ED8A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rosemary.otando@uonbi.ac.ke</w:t>
      </w:r>
    </w:p>
    <w:p w14:paraId="63D812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rosemary.thionogo@aku.edu</w:t>
      </w:r>
    </w:p>
    <w:p w14:paraId="735689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rosemary@spu.ac.ke</w:t>
      </w:r>
    </w:p>
    <w:p w14:paraId="59EDBD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rosemelonis@creighton.edu</w:t>
      </w:r>
    </w:p>
    <w:p w14:paraId="109BC0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rosenbeck_craig@roberts.edu</w:t>
      </w:r>
    </w:p>
    <w:p w14:paraId="422970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rosendal@fslib.gov.za</w:t>
      </w:r>
    </w:p>
    <w:p w14:paraId="4ADEB6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roser.gomez@upc.es</w:t>
      </w:r>
    </w:p>
    <w:p w14:paraId="5D0D1E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Rosholtlibrary@co.portage.wi.us</w:t>
      </w:r>
    </w:p>
    <w:p w14:paraId="5B665C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rosie.croft@royalroads.ca</w:t>
      </w:r>
    </w:p>
    <w:p w14:paraId="00EFE9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rosina.leung@senecacollege.ca</w:t>
      </w:r>
    </w:p>
    <w:p w14:paraId="0EDE23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ross@pineriverlibrary.org</w:t>
      </w:r>
    </w:p>
    <w:p w14:paraId="7B1327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rossford@oplin.org</w:t>
      </w:r>
    </w:p>
    <w:p w14:paraId="28E64B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rossukon.k@chula.ac.th</w:t>
      </w:r>
    </w:p>
    <w:p w14:paraId="25F373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roth_s@wvwc.edu</w:t>
      </w:r>
    </w:p>
    <w:p w14:paraId="079C8B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rotich@spu.ac.ke</w:t>
      </w:r>
    </w:p>
    <w:p w14:paraId="1BA07E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rotiroti@greenlakelibrary.org</w:t>
      </w:r>
    </w:p>
    <w:p w14:paraId="7721B5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roula@central.ntua.gr</w:t>
      </w:r>
    </w:p>
    <w:p w14:paraId="633E3C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rouquette@sjasc.edu</w:t>
      </w:r>
    </w:p>
    <w:p w14:paraId="6593E0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rouxville@sacr.fs.gov.za</w:t>
      </w:r>
    </w:p>
    <w:p w14:paraId="751668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roverbeck@noblenet.org</w:t>
      </w:r>
    </w:p>
    <w:p w14:paraId="77A2B7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rowens@gadsdenstate.edu</w:t>
      </w:r>
    </w:p>
    <w:p w14:paraId="3865AD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rownak@hopkintonma.gov</w:t>
      </w:r>
    </w:p>
    <w:p w14:paraId="2FC922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roxana.dinu@bibnat.ro</w:t>
      </w:r>
    </w:p>
    <w:p w14:paraId="524DEA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roxana.huaman@pucp.pe</w:t>
      </w:r>
    </w:p>
    <w:p w14:paraId="12304C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roxanna@tpml.org</w:t>
      </w:r>
    </w:p>
    <w:p w14:paraId="61EC30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royalcenterlib@frontier.com</w:t>
      </w:r>
    </w:p>
    <w:p w14:paraId="3D056C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rozen@export.gov.il</w:t>
      </w:r>
    </w:p>
    <w:p w14:paraId="142296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rpallante@njstatelib.org</w:t>
      </w:r>
    </w:p>
    <w:p w14:paraId="0DF26D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rparker@charlevoixlibrary.org</w:t>
      </w:r>
    </w:p>
    <w:p w14:paraId="286D27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rpascoe@lenalibrary.org</w:t>
      </w:r>
    </w:p>
    <w:p w14:paraId="7E87A1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rpaterick@lccc.edu</w:t>
      </w:r>
    </w:p>
    <w:p w14:paraId="3439A7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RPatton@auroracollege.nt.ca</w:t>
      </w:r>
    </w:p>
    <w:p w14:paraId="22DB62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rperez@conexión.com.py</w:t>
      </w:r>
    </w:p>
    <w:p w14:paraId="5566ED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rperone@neflin.org</w:t>
      </w:r>
    </w:p>
    <w:p w14:paraId="68AF84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rpeterman@stmartin.edu</w:t>
      </w:r>
    </w:p>
    <w:p w14:paraId="30879A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rpeterson@lincc.org</w:t>
      </w:r>
    </w:p>
    <w:p w14:paraId="5D3080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rpeterson@santarosa.edu</w:t>
      </w:r>
    </w:p>
    <w:p w14:paraId="28C5A9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rpfenning@papl.info</w:t>
      </w:r>
    </w:p>
    <w:p w14:paraId="41F995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rpillsbury@contracosta.edu</w:t>
      </w:r>
    </w:p>
    <w:p w14:paraId="1EEAEB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rpinkney@cmlibrary.org</w:t>
      </w:r>
    </w:p>
    <w:p w14:paraId="355117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rpistone@woodburylibrary.org</w:t>
      </w:r>
    </w:p>
    <w:p w14:paraId="03061E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rpkruger663@wilkescc.edu</w:t>
      </w:r>
    </w:p>
    <w:p w14:paraId="1CD153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rplibrary2018@gmail.com</w:t>
      </w:r>
    </w:p>
    <w:p w14:paraId="258CFA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rponce@dacc.nmsu.edu</w:t>
      </w:r>
    </w:p>
    <w:p w14:paraId="2C74A2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rpool@deerparktx.org</w:t>
      </w:r>
    </w:p>
    <w:p w14:paraId="119399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rprendergast@wilmingtonlibrary.org</w:t>
      </w:r>
    </w:p>
    <w:p w14:paraId="6676AA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rpropp@burlesonlibrary.com</w:t>
      </w:r>
    </w:p>
    <w:p w14:paraId="716CBA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rpryor@jcls.org</w:t>
      </w:r>
    </w:p>
    <w:p w14:paraId="7335D5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RPuente@csi.edu</w:t>
      </w:r>
    </w:p>
    <w:p w14:paraId="7343E2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rpuerner@saclibrary.org</w:t>
      </w:r>
    </w:p>
    <w:p w14:paraId="0E61B7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rrattray@nec.edu</w:t>
      </w:r>
    </w:p>
    <w:p w14:paraId="55C3FD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rrbrzustowicz@carlow.edu</w:t>
      </w:r>
    </w:p>
    <w:p w14:paraId="5AEFF9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rredd@waynesburg.edu</w:t>
      </w:r>
    </w:p>
    <w:p w14:paraId="435215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rrendon@myharlingen.us</w:t>
      </w:r>
    </w:p>
    <w:p w14:paraId="3F17D3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rrholliman@muw.edu</w:t>
      </w:r>
    </w:p>
    <w:p w14:paraId="101288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rrichard@pcc.edu</w:t>
      </w:r>
    </w:p>
    <w:p w14:paraId="321E45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rriddick@infopeake.org</w:t>
      </w:r>
    </w:p>
    <w:p w14:paraId="4E5B2A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rridinger@niu.edu</w:t>
      </w:r>
    </w:p>
    <w:p w14:paraId="1A6987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rrkulkarni04@yahoo.com</w:t>
      </w:r>
    </w:p>
    <w:p w14:paraId="5D718B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rrockman@caldwellpl.org</w:t>
      </w:r>
    </w:p>
    <w:p w14:paraId="6810D6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rrogan@rcs.k12.in.us</w:t>
      </w:r>
    </w:p>
    <w:p w14:paraId="68EF1A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rromzick@ucsb.edu</w:t>
      </w:r>
    </w:p>
    <w:p w14:paraId="37DEC2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rrosenthal@mecklib.org</w:t>
      </w:r>
    </w:p>
    <w:p w14:paraId="77EAB4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rrscvl@live.com</w:t>
      </w:r>
    </w:p>
    <w:p w14:paraId="02262C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rrubin@bexleylibrary.org</w:t>
      </w:r>
    </w:p>
    <w:p w14:paraId="0D92A8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rrubinstein@waterfordct.org</w:t>
      </w:r>
    </w:p>
    <w:p w14:paraId="4E5C7D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rrupe@myacpl.org</w:t>
      </w:r>
    </w:p>
    <w:p w14:paraId="4D4504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rsa4@psu.edu</w:t>
      </w:r>
    </w:p>
    <w:p w14:paraId="6BD277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rsalzmann@meadville.edu</w:t>
      </w:r>
    </w:p>
    <w:p w14:paraId="043EA0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rsanders@hartcountylibrary.com</w:t>
      </w:r>
    </w:p>
    <w:p w14:paraId="71AC6A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rsanders@hartcountylibrary.com</w:t>
      </w:r>
    </w:p>
    <w:p w14:paraId="7E8F3A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rsartain@kwc.edu</w:t>
      </w:r>
    </w:p>
    <w:p w14:paraId="57B3D0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rsass@saclibrary.org</w:t>
      </w:r>
    </w:p>
    <w:p w14:paraId="284FEA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rsaunders@suu.edu</w:t>
      </w:r>
    </w:p>
    <w:p w14:paraId="1CE7B2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rscattini@ci.carmel.ca.us</w:t>
      </w:r>
    </w:p>
    <w:p w14:paraId="7FC5CC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rscherer@mcls.lib.wi.us</w:t>
      </w:r>
    </w:p>
    <w:p w14:paraId="624FED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rschmidt@fortdodgeiowa.org</w:t>
      </w:r>
    </w:p>
    <w:p w14:paraId="2F5A3D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rschmidt@fortdodgeiowa.org</w:t>
      </w:r>
    </w:p>
    <w:p w14:paraId="33FCF9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rscotka@ely.lioninc.org</w:t>
      </w:r>
    </w:p>
    <w:p w14:paraId="0B0813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rsempek@csi.edu</w:t>
      </w:r>
    </w:p>
    <w:p w14:paraId="4FD385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rserranov@unav.es</w:t>
      </w:r>
    </w:p>
    <w:p w14:paraId="00ADB5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rsfunke@dmacc.edu</w:t>
      </w:r>
    </w:p>
    <w:p w14:paraId="231560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rshao@tlu.edu</w:t>
      </w:r>
    </w:p>
    <w:p w14:paraId="061863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rshaw@tcl.edu</w:t>
      </w:r>
    </w:p>
    <w:p w14:paraId="70A6D0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rshogren@acplwy.org</w:t>
      </w:r>
    </w:p>
    <w:p w14:paraId="4AA493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rshupe@cityofpalmdale.org</w:t>
      </w:r>
    </w:p>
    <w:p w14:paraId="26BFAF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rsi@mcplib.info</w:t>
      </w:r>
    </w:p>
    <w:p w14:paraId="22AF18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rsieber@moore.edu</w:t>
      </w:r>
    </w:p>
    <w:p w14:paraId="32545B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rslagle@jscc.edu</w:t>
      </w:r>
    </w:p>
    <w:p w14:paraId="6953C0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rslugano@ufl.edu</w:t>
      </w:r>
    </w:p>
    <w:p w14:paraId="4CFBFC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rsmiley@callutheran.edu</w:t>
      </w:r>
    </w:p>
    <w:p w14:paraId="7A1E40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rsmith@co.rockingham.nc.us</w:t>
      </w:r>
    </w:p>
    <w:p w14:paraId="7593DA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rsmith@uidaho.edu</w:t>
      </w:r>
    </w:p>
    <w:p w14:paraId="4424CA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rsmith257@valenciacollege.edu</w:t>
      </w:r>
    </w:p>
    <w:p w14:paraId="526F1E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rsoncrant@thegdl.org</w:t>
      </w:r>
    </w:p>
    <w:p w14:paraId="0C03A1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rstafford@netc.edu</w:t>
      </w:r>
    </w:p>
    <w:p w14:paraId="0267E3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rstahl@ccfls.org</w:t>
      </w:r>
    </w:p>
    <w:p w14:paraId="669A2B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rstein@somd.lib.md.us</w:t>
      </w:r>
    </w:p>
    <w:p w14:paraId="438772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rstein2@providence.edu</w:t>
      </w:r>
    </w:p>
    <w:p w14:paraId="3E3D11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rstein7@tulane.edu</w:t>
      </w:r>
    </w:p>
    <w:p w14:paraId="47CA5A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rsteiner@omahalibrary.org</w:t>
      </w:r>
    </w:p>
    <w:p w14:paraId="38FDB8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RStere@mtaloy.edu</w:t>
      </w:r>
    </w:p>
    <w:p w14:paraId="789F2A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rsterling@wiltonmanors.com</w:t>
      </w:r>
    </w:p>
    <w:p w14:paraId="0D212E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rsteven5@emich.edu</w:t>
      </w:r>
    </w:p>
    <w:p w14:paraId="4CFA1D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rstrege@ci.azusa.ca.us</w:t>
      </w:r>
    </w:p>
    <w:p w14:paraId="32584B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rstrutton@atlantatexas.org</w:t>
      </w:r>
    </w:p>
    <w:p w14:paraId="004BB7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rsutton@harcum.edu</w:t>
      </w:r>
    </w:p>
    <w:p w14:paraId="73C327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rsvmelcat@roseville-mi.gov</w:t>
      </w:r>
    </w:p>
    <w:p w14:paraId="20D37F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rswelling@ocpl.org</w:t>
      </w:r>
    </w:p>
    <w:p w14:paraId="6CCCC5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rta@umass.edu</w:t>
      </w:r>
    </w:p>
    <w:p w14:paraId="06D3DC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rtabakin@ecpi.edu</w:t>
      </w:r>
    </w:p>
    <w:p w14:paraId="08CFCA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rtait@fgcu.edu</w:t>
      </w:r>
    </w:p>
    <w:p w14:paraId="268D70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rtaylor@ector.lib.tx.us</w:t>
      </w:r>
    </w:p>
    <w:p w14:paraId="1B1FEF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rteasdale@semo.edu</w:t>
      </w:r>
    </w:p>
    <w:p w14:paraId="332588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rtemple@vts.edu</w:t>
      </w:r>
    </w:p>
    <w:p w14:paraId="41EF83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rthomas1@stlcc.edu</w:t>
      </w:r>
    </w:p>
    <w:p w14:paraId="1C8F18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rthrift@lander.edu</w:t>
      </w:r>
    </w:p>
    <w:p w14:paraId="389949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rtl@richlandtownshiplibrary.com</w:t>
      </w:r>
    </w:p>
    <w:p w14:paraId="6B96BA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rtolbert@gadsdenstate.edu</w:t>
      </w:r>
    </w:p>
    <w:p w14:paraId="107B8A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rtpeterson1@ua.edu</w:t>
      </w:r>
    </w:p>
    <w:p w14:paraId="6E735C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rtruman@lclark.edu</w:t>
      </w:r>
    </w:p>
    <w:p w14:paraId="5ABD88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rtsch@chadronpubliclibrary.com</w:t>
      </w:r>
    </w:p>
    <w:p w14:paraId="34308C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ruane@calu.edu</w:t>
      </w:r>
    </w:p>
    <w:p w14:paraId="4580FF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ruarkj@lcc.edu</w:t>
      </w:r>
    </w:p>
    <w:p w14:paraId="00E962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rub@ruc.dk</w:t>
      </w:r>
    </w:p>
    <w:p w14:paraId="14656D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rubab@uwindsor.ca</w:t>
      </w:r>
    </w:p>
    <w:p w14:paraId="122454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rubeld@ferris.edu</w:t>
      </w:r>
    </w:p>
    <w:p w14:paraId="16C6DC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ruben.belandia@ehu.eus</w:t>
      </w:r>
    </w:p>
    <w:p w14:paraId="65FD84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ruben@africanbookscollective.com</w:t>
      </w:r>
    </w:p>
    <w:p w14:paraId="49D95E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rubichk@billingsmt.gov</w:t>
      </w:r>
    </w:p>
    <w:p w14:paraId="33159E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rucmrdi@rusys.eg.net</w:t>
      </w:r>
    </w:p>
    <w:p w14:paraId="5F6EAD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rudisell@udel.edu</w:t>
      </w:r>
    </w:p>
    <w:p w14:paraId="33F4A4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rudolf.nink@uni-mannheim.de</w:t>
      </w:r>
    </w:p>
    <w:p w14:paraId="4B670A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rudolphc@wustl.edu</w:t>
      </w:r>
    </w:p>
    <w:p w14:paraId="4B0CE5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rudzani.sadiki@univen.ac.za</w:t>
      </w:r>
    </w:p>
    <w:p w14:paraId="48C263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ruitk@iam.net.ma</w:t>
      </w:r>
    </w:p>
    <w:p w14:paraId="648103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rukmal.ryder@salemstate.edu</w:t>
      </w:r>
    </w:p>
    <w:p w14:paraId="446280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rumse1e@cmich.edu</w:t>
      </w:r>
    </w:p>
    <w:p w14:paraId="11DC21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ruphina.ozoh@henrylibraries.org</w:t>
      </w:r>
    </w:p>
    <w:p w14:paraId="44EECB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ruppid@oplin.org</w:t>
      </w:r>
    </w:p>
    <w:p w14:paraId="180A33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rus.ketcham@pinalcountyaz.gov</w:t>
      </w:r>
    </w:p>
    <w:p w14:paraId="5A687C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rushe@scrantonlibrary.org</w:t>
      </w:r>
    </w:p>
    <w:p w14:paraId="75837A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ruslib@mymts.net</w:t>
      </w:r>
    </w:p>
    <w:p w14:paraId="500AB3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russ.conrath@newberry.edu</w:t>
      </w:r>
    </w:p>
    <w:p w14:paraId="458DB7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russ@zhb-flensburg.de</w:t>
      </w:r>
    </w:p>
    <w:p w14:paraId="68C13B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russell.burke@lshtm.ac.uk</w:t>
      </w:r>
    </w:p>
    <w:p w14:paraId="5803B6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russell.palmer@usg.edu</w:t>
      </w:r>
    </w:p>
    <w:p w14:paraId="217B00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Russell_Perry@uml.edu</w:t>
      </w:r>
    </w:p>
    <w:p w14:paraId="06DDFD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russellgtaylor@abtech.edu</w:t>
      </w:r>
    </w:p>
    <w:p w14:paraId="0D57B1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russelljc@wssu.edu</w:t>
      </w:r>
    </w:p>
    <w:p w14:paraId="785294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rusty.tryon@smwc.edu</w:t>
      </w:r>
    </w:p>
    <w:p w14:paraId="131477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ruth.andiva@judiciary.go.ke</w:t>
      </w:r>
    </w:p>
    <w:p w14:paraId="1347D6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ruth.asdisardottir@ub.lu.se</w:t>
      </w:r>
    </w:p>
    <w:p w14:paraId="460709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ruth.curtis@nottingham.ac.uk</w:t>
      </w:r>
    </w:p>
    <w:p w14:paraId="1711B2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ruth.dale@nottingham.ac.uk</w:t>
      </w:r>
    </w:p>
    <w:p w14:paraId="1CEE76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ruth.swan@ucollege.edu</w:t>
      </w:r>
    </w:p>
    <w:p w14:paraId="033449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ruth.vargas@hclibrary.org</w:t>
      </w:r>
    </w:p>
    <w:p w14:paraId="07FC95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ruthfr@post.tau.ac.il</w:t>
      </w:r>
    </w:p>
    <w:p w14:paraId="7FF857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rvalenzuela@msjc.edu</w:t>
      </w:r>
    </w:p>
    <w:p w14:paraId="754996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rvalorn@cocc.edu</w:t>
      </w:r>
    </w:p>
    <w:p w14:paraId="230F7E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rvanelsen@itt-tech.edu</w:t>
      </w:r>
    </w:p>
    <w:p w14:paraId="246FB4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rvetsch@azalealibraries.org</w:t>
      </w:r>
    </w:p>
    <w:p w14:paraId="6C777E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rvia@tmcpl.org</w:t>
      </w:r>
    </w:p>
    <w:p w14:paraId="3F429B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RVML14300@gmail.com</w:t>
      </w:r>
    </w:p>
    <w:p w14:paraId="794B6E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rvo@nlib.ee</w:t>
      </w:r>
    </w:p>
    <w:p w14:paraId="5DD617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rvoorhees@clamsnet.org</w:t>
      </w:r>
    </w:p>
    <w:p w14:paraId="794577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rvrobinson@salisbury.edu</w:t>
      </w:r>
    </w:p>
    <w:p w14:paraId="790AAB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rwafula@kmtc.ac.ke</w:t>
      </w:r>
    </w:p>
    <w:p w14:paraId="296936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rwaitt@westbpl.org</w:t>
      </w:r>
    </w:p>
    <w:p w14:paraId="446C56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rwalker@winnipeg.ca</w:t>
      </w:r>
    </w:p>
    <w:p w14:paraId="0B3F15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rwallace@franklincollege.edu</w:t>
      </w:r>
    </w:p>
    <w:p w14:paraId="0E253D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rwallenbeck@sbuniv.edu</w:t>
      </w:r>
    </w:p>
    <w:p w14:paraId="45BDE7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rwalters@roanokecountyva.gov</w:t>
      </w:r>
    </w:p>
    <w:p w14:paraId="2169FE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rwaltner@unf.edu</w:t>
      </w:r>
    </w:p>
    <w:p w14:paraId="7A6460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rwang@bergen.edu</w:t>
      </w:r>
    </w:p>
    <w:p w14:paraId="77E14D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rward@brrl.lib.va.us</w:t>
      </w:r>
    </w:p>
    <w:p w14:paraId="196C71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Rware2@essex.edu</w:t>
      </w:r>
    </w:p>
    <w:p w14:paraId="705C94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rwatts@peachtree-city.org</w:t>
      </w:r>
    </w:p>
    <w:p w14:paraId="2AC188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rwbartlett@lbrls.org</w:t>
      </w:r>
    </w:p>
    <w:p w14:paraId="5DAE7C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rwebb@es.vccs.edu</w:t>
      </w:r>
    </w:p>
    <w:p w14:paraId="09F6D8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rwebb@es.vccs.edu</w:t>
      </w:r>
    </w:p>
    <w:p w14:paraId="5DCC71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rwebb@tamiu.edu</w:t>
      </w:r>
    </w:p>
    <w:p w14:paraId="0718D3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rweinstein@gcpl.lib.oh. us</w:t>
      </w:r>
    </w:p>
    <w:p w14:paraId="5E725F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rwharton@hodges.edu</w:t>
      </w:r>
    </w:p>
    <w:p w14:paraId="64C65F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rwheater@fremontlibrary.net</w:t>
      </w:r>
    </w:p>
    <w:p w14:paraId="294AC5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RWhitener@tricountycc.edu</w:t>
      </w:r>
    </w:p>
    <w:p w14:paraId="349835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rwhyte@gadsdenstate.edu</w:t>
      </w:r>
    </w:p>
    <w:p w14:paraId="4E3BA5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rwierbiki@ivytech.edu</w:t>
      </w:r>
    </w:p>
    <w:p w14:paraId="614FEA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rwiley@idoc.in.gov</w:t>
      </w:r>
    </w:p>
    <w:p w14:paraId="51F1F4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rwilliams@pineblufflibrary.org</w:t>
      </w:r>
    </w:p>
    <w:p w14:paraId="4A3539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rwilliams@pineblufflibrary.org</w:t>
      </w:r>
    </w:p>
    <w:p w14:paraId="76E74C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rwilliams@tacomacc.edu</w:t>
      </w:r>
    </w:p>
    <w:p w14:paraId="226FAE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rwilliams1@dacc.edu</w:t>
      </w:r>
    </w:p>
    <w:p w14:paraId="3182C4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rwills@cuyahogalibrary.org</w:t>
      </w:r>
    </w:p>
    <w:p w14:paraId="00AD61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rwilson@lincoln.edu</w:t>
      </w:r>
    </w:p>
    <w:p w14:paraId="1688BD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rwine@tahquamlibrary.org</w:t>
      </w:r>
    </w:p>
    <w:p w14:paraId="16CB82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rwright@ifpl.org</w:t>
      </w:r>
    </w:p>
    <w:p w14:paraId="1857C8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rwyckoff@dacc.edu</w:t>
      </w:r>
    </w:p>
    <w:p w14:paraId="7AB5EB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rxp00854@vtc.vsc.edu</w:t>
      </w:r>
    </w:p>
    <w:p w14:paraId="300C22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rxsalinas@cityofirving.org</w:t>
      </w:r>
    </w:p>
    <w:p w14:paraId="5C8184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ryan.hard@mcckc.edu</w:t>
      </w:r>
    </w:p>
    <w:p w14:paraId="6FBDC5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ryan.hard@mcckc.edu</w:t>
      </w:r>
    </w:p>
    <w:p w14:paraId="5E5D3A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ryan.roberts@ic.edu</w:t>
      </w:r>
    </w:p>
    <w:p w14:paraId="3990B0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Ryan.Roberts@llcc.edu</w:t>
      </w:r>
    </w:p>
    <w:p w14:paraId="7ED58C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ryan.strempke-durgin@kirkwood.edu</w:t>
      </w:r>
    </w:p>
    <w:p w14:paraId="6177F2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ryan@mononalibrary.org</w:t>
      </w:r>
    </w:p>
    <w:p w14:paraId="519D3E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ryan_kj@lynchburg.edu</w:t>
      </w:r>
    </w:p>
    <w:p w14:paraId="186FF5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ryanc@oclc.org</w:t>
      </w:r>
    </w:p>
    <w:p w14:paraId="1A3186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ryarborough@paine.edu</w:t>
      </w:r>
    </w:p>
    <w:p w14:paraId="78FA33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ryer.banta@centralia.edu</w:t>
      </w:r>
    </w:p>
    <w:p w14:paraId="319A8F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rylander@co.san-saba.tx.us</w:t>
      </w:r>
    </w:p>
    <w:p w14:paraId="118FA5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ryoung@nscad.ca</w:t>
      </w:r>
    </w:p>
    <w:p w14:paraId="4EDE3F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ryunlee@lib.cuhk.edu.hk</w:t>
      </w:r>
    </w:p>
    <w:p w14:paraId="3F495E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s.4miller@brooklynpubliclibrary.org</w:t>
      </w:r>
    </w:p>
    <w:p w14:paraId="7CC761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S.Bembridge@derby.ac.uk</w:t>
      </w:r>
    </w:p>
    <w:p w14:paraId="07F722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s.c.delia-31@kent.ac.uk</w:t>
      </w:r>
    </w:p>
    <w:p w14:paraId="2EF6BA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  <w:highlight w:val="cyan"/>
        </w:rPr>
      </w:pPr>
      <w:r w:rsidRPr="00845FE5">
        <w:rPr>
          <w:rFonts w:ascii="Cambria" w:eastAsia="MS Mincho" w:hAnsi="Cambria" w:cs="Times New Roman"/>
          <w:sz w:val="22"/>
        </w:rPr>
        <w:t>s.carlisle@northeastern.e</w:t>
      </w:r>
      <w:r w:rsidRPr="00845FE5">
        <w:rPr>
          <w:rFonts w:ascii="Cambria" w:eastAsia="MS Mincho" w:hAnsi="Cambria" w:cs="Times New Roman"/>
          <w:sz w:val="22"/>
          <w:highlight w:val="cyan"/>
        </w:rPr>
        <w:t>du</w:t>
      </w:r>
    </w:p>
    <w:p w14:paraId="4A67EF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  <w:highlight w:val="cyan"/>
        </w:rPr>
      </w:pPr>
      <w:r w:rsidRPr="00845FE5">
        <w:rPr>
          <w:rFonts w:ascii="Cambria" w:eastAsia="MS Mincho" w:hAnsi="Cambria" w:cs="Times New Roman"/>
          <w:sz w:val="22"/>
          <w:highlight w:val="cyan"/>
        </w:rPr>
        <w:t>l.</w:t>
      </w:r>
      <w:r w:rsidRPr="00845FE5">
        <w:rPr>
          <w:rFonts w:ascii="Cambria" w:eastAsia="MS Mincho" w:hAnsi="Cambria" w:cs="Times New Roman"/>
          <w:sz w:val="22"/>
        </w:rPr>
        <w:t>fabiano@northeastern.e</w:t>
      </w:r>
      <w:r w:rsidRPr="00845FE5">
        <w:rPr>
          <w:rFonts w:ascii="Cambria" w:eastAsia="MS Mincho" w:hAnsi="Cambria" w:cs="Times New Roman"/>
          <w:sz w:val="22"/>
          <w:highlight w:val="cyan"/>
        </w:rPr>
        <w:t>du</w:t>
      </w:r>
    </w:p>
    <w:p w14:paraId="104BD8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  <w:highlight w:val="cyan"/>
        </w:rPr>
        <w:t>s.</w:t>
      </w:r>
      <w:r w:rsidRPr="00845FE5">
        <w:rPr>
          <w:rFonts w:ascii="Cambria" w:eastAsia="MS Mincho" w:hAnsi="Cambria" w:cs="Times New Roman"/>
          <w:sz w:val="22"/>
        </w:rPr>
        <w:t>hudner@northeastern.edu</w:t>
      </w:r>
    </w:p>
    <w:p w14:paraId="48BC0C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s.cohen@leedstrinity.ac.uk</w:t>
      </w:r>
    </w:p>
    <w:p w14:paraId="71487C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s.fisher@uwtsd.ac.uk</w:t>
      </w:r>
    </w:p>
    <w:p w14:paraId="04D728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s.frances@ieee.org</w:t>
      </w:r>
    </w:p>
    <w:p w14:paraId="4D2CB8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s.franks@tamworth.nsw.gov.au</w:t>
      </w:r>
    </w:p>
    <w:p w14:paraId="47A2D6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s.garcia@oc-cultura.eu</w:t>
      </w:r>
    </w:p>
    <w:p w14:paraId="4D1022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s.gartland@roehampton.ac.uk</w:t>
      </w:r>
    </w:p>
    <w:p w14:paraId="7F0183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S.Hafeez@westminster.ac.uk</w:t>
      </w:r>
    </w:p>
    <w:p w14:paraId="780F31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s.hendenon@abn.nla.gov.au</w:t>
      </w:r>
    </w:p>
    <w:p w14:paraId="79F33F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s.huser@archboldlibrary.org</w:t>
      </w:r>
    </w:p>
    <w:p w14:paraId="03D336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s.jockel@dnb.de</w:t>
      </w:r>
    </w:p>
    <w:p w14:paraId="58DE59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s.kesari@sansad.nic.in</w:t>
      </w:r>
    </w:p>
    <w:p w14:paraId="652C2D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s.koudan@maastrichtuniversity.nl</w:t>
      </w:r>
    </w:p>
    <w:p w14:paraId="6ACE79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s.lautenschlager@sb-regensburg.de</w:t>
      </w:r>
    </w:p>
    <w:p w14:paraId="0E1FE4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S.Mcardle@westernsydney.edu.au</w:t>
      </w:r>
    </w:p>
    <w:p w14:paraId="788D00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s.mcindoe@sheffield.ac.uk</w:t>
      </w:r>
    </w:p>
    <w:p w14:paraId="545342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s.murphy@sjcpl.org</w:t>
      </w:r>
    </w:p>
    <w:p w14:paraId="193D59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s.n.baldari@ub.uio.no</w:t>
      </w:r>
    </w:p>
    <w:p w14:paraId="61996D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s.nand@sjcpl.org</w:t>
      </w:r>
    </w:p>
    <w:p w14:paraId="561303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s.nutsford@imperial.ac.uk</w:t>
      </w:r>
    </w:p>
    <w:p w14:paraId="326C20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s.p.barr@swansea.ac.uk</w:t>
      </w:r>
    </w:p>
    <w:p w14:paraId="792D25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s.p.goddard@sussex.ac.uk</w:t>
      </w:r>
    </w:p>
    <w:p w14:paraId="541769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s.p.valkenberg@vu.nl</w:t>
      </w:r>
    </w:p>
    <w:p w14:paraId="2128C1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s.piro@ucc.ie</w:t>
      </w:r>
    </w:p>
    <w:p w14:paraId="338798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s.purcell@worc.ac.uk</w:t>
      </w:r>
    </w:p>
    <w:p w14:paraId="740314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s.purcell@worc.ac.uk</w:t>
      </w:r>
    </w:p>
    <w:p w14:paraId="35444E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s.ratsimandrava@unistra.fr</w:t>
      </w:r>
    </w:p>
    <w:p w14:paraId="188F29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s.satchwellgiles@newman.ac.uk</w:t>
      </w:r>
    </w:p>
    <w:p w14:paraId="472860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s.sherman@cqu.edu.au</w:t>
      </w:r>
    </w:p>
    <w:p w14:paraId="73156A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s.sherman@cqu.edu.au</w:t>
      </w:r>
    </w:p>
    <w:p w14:paraId="17ABBF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s.sjeldsted@ci.south-pasadena.ca.us</w:t>
      </w:r>
    </w:p>
    <w:p w14:paraId="32E632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s.spurlock@lanepl.org</w:t>
      </w:r>
    </w:p>
    <w:p w14:paraId="4425CD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s.srivastava@snhu.edu</w:t>
      </w:r>
    </w:p>
    <w:p w14:paraId="79562D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s.thompson@york.ac.uk</w:t>
      </w:r>
    </w:p>
    <w:p w14:paraId="7A2B18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s.underwood@leonvalleytexas.gov</w:t>
      </w:r>
    </w:p>
    <w:p w14:paraId="624C92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s.zajde@isitparis.eu</w:t>
      </w:r>
    </w:p>
    <w:p w14:paraId="2EA3E6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s_bleyl@ci.lompoc.ca.us</w:t>
      </w:r>
    </w:p>
    <w:p w14:paraId="60D11B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sa709369@mail.stust.edu.tw</w:t>
      </w:r>
    </w:p>
    <w:p w14:paraId="51261F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saadaoui@unistra.fr</w:t>
      </w:r>
    </w:p>
    <w:p w14:paraId="3E854A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sabbott@catawbacountync.gov</w:t>
      </w:r>
    </w:p>
    <w:p w14:paraId="1A7E26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sabielibrary@hixnet.co.za</w:t>
      </w:r>
    </w:p>
    <w:p w14:paraId="7489B8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sabine.berg@fau.de</w:t>
      </w:r>
    </w:p>
    <w:p w14:paraId="627C96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sabrina.thomas@marshall.edu</w:t>
      </w:r>
    </w:p>
    <w:p w14:paraId="60A7D9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sabrina@fortbranchlibrary.com</w:t>
      </w:r>
    </w:p>
    <w:p w14:paraId="224E7F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sac4@pct.edu</w:t>
      </w:r>
    </w:p>
    <w:p w14:paraId="388F5F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SaccoK@lssc.edu</w:t>
      </w:r>
    </w:p>
    <w:p w14:paraId="6F48C9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saccok@lssc.edu</w:t>
      </w:r>
    </w:p>
    <w:p w14:paraId="5654A4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sadaf.shahid@aku.edu</w:t>
      </w:r>
    </w:p>
    <w:p w14:paraId="08431A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sadams@bellavistaar.gov</w:t>
      </w:r>
    </w:p>
    <w:p w14:paraId="114FF1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sadams@vaughnlibrary.org</w:t>
      </w:r>
    </w:p>
    <w:p w14:paraId="42F7AF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sadbear1@library.tamu.edu</w:t>
      </w:r>
    </w:p>
    <w:p w14:paraId="3310BA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saddison@pensacolastate.edu</w:t>
      </w:r>
    </w:p>
    <w:p w14:paraId="23C87C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sadeghi@shirazu.ac.ir</w:t>
      </w:r>
    </w:p>
    <w:p w14:paraId="5D52D6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sadikik@sac.limpopo.gov.za</w:t>
      </w:r>
    </w:p>
    <w:p w14:paraId="4DF12D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saduni@uruklink.net</w:t>
      </w:r>
    </w:p>
    <w:p w14:paraId="385994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saeedkhalid883@gmail.com</w:t>
      </w:r>
    </w:p>
    <w:p w14:paraId="5F9FF1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Saetveit.Debra@westside66.net</w:t>
      </w:r>
    </w:p>
    <w:p w14:paraId="160024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safia.benali@universcience.fr</w:t>
      </w:r>
    </w:p>
    <w:p w14:paraId="1E8D9E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sagava@tangaza.ac.ke</w:t>
      </w:r>
    </w:p>
    <w:p w14:paraId="3A0C57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saglama@metu.edu.tr</w:t>
      </w:r>
    </w:p>
    <w:p w14:paraId="06863D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sagmoen@uis.edu</w:t>
      </w:r>
    </w:p>
    <w:p w14:paraId="66F3C8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said_m_tn@yahoo.fr</w:t>
      </w:r>
    </w:p>
    <w:p w14:paraId="31514A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saidboukerzaza@yahoo.fr</w:t>
      </w:r>
    </w:p>
    <w:p w14:paraId="169725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sailerd@dickinson.edu</w:t>
      </w:r>
    </w:p>
    <w:p w14:paraId="3F8A07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sainthelenlibrary@gmail.com</w:t>
      </w:r>
    </w:p>
    <w:p w14:paraId="2D3FEE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saintr@stlucieco.org</w:t>
      </w:r>
    </w:p>
    <w:p w14:paraId="089A69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saiya95@gmail.com</w:t>
      </w:r>
    </w:p>
    <w:p w14:paraId="26D290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SAJAVED@cbe.ab.ca</w:t>
      </w:r>
    </w:p>
    <w:p w14:paraId="76F642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sajeewanie@kln.ac.lk</w:t>
      </w:r>
    </w:p>
    <w:p w14:paraId="605188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saken@email.uky.edu</w:t>
      </w:r>
    </w:p>
    <w:p w14:paraId="32F065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SAKLUKAS@cbe.ab.ca</w:t>
      </w:r>
    </w:p>
    <w:p w14:paraId="4B65AA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salaha@hebron.edu</w:t>
      </w:r>
    </w:p>
    <w:p w14:paraId="1658B9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Salahuddin.McKloskey@ucdenver.edu</w:t>
      </w:r>
    </w:p>
    <w:p w14:paraId="64CC70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salbaugh@shoals.lib.in.us</w:t>
      </w:r>
    </w:p>
    <w:p w14:paraId="12082D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salbert@lindenpl.org</w:t>
      </w:r>
    </w:p>
    <w:p w14:paraId="5EB6BC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salegria@mdc.edu</w:t>
      </w:r>
    </w:p>
    <w:p w14:paraId="235EB9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salexander@miami.edu</w:t>
      </w:r>
    </w:p>
    <w:p w14:paraId="03F127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salibashota@yahoo.com</w:t>
      </w:r>
    </w:p>
    <w:p w14:paraId="5587B3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salihd@trakya.edu.tr</w:t>
      </w:r>
    </w:p>
    <w:p w14:paraId="520A90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saljabri@squ.edu.om</w:t>
      </w:r>
    </w:p>
    <w:p w14:paraId="7A61D8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sall@utdallas.edu</w:t>
      </w:r>
    </w:p>
    <w:p w14:paraId="16BE39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SAllen@daytonmetrolibrary.org</w:t>
      </w:r>
    </w:p>
    <w:p w14:paraId="1AB287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salley@ferrum.edu</w:t>
      </w:r>
    </w:p>
    <w:p w14:paraId="4E146C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sally.beshry@bibalex.org</w:t>
      </w:r>
    </w:p>
    <w:p w14:paraId="009EE4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sally.ellis@rcc.edu</w:t>
      </w:r>
    </w:p>
    <w:p w14:paraId="6A9F3F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sally.meyers@co.tom-green.tx.us</w:t>
      </w:r>
    </w:p>
    <w:p w14:paraId="7A498D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sally.miculek@georgetown.org</w:t>
      </w:r>
    </w:p>
    <w:p w14:paraId="72D8A9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sally.quiroz@wbu.edu</w:t>
      </w:r>
    </w:p>
    <w:p w14:paraId="7CE8B3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sally.wood@smu.ca</w:t>
      </w:r>
    </w:p>
    <w:p w14:paraId="0633A9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sallyanne.donnelly@scu.edu.au</w:t>
      </w:r>
    </w:p>
    <w:p w14:paraId="06ED13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salsman1@nwfsc.edu</w:t>
      </w:r>
    </w:p>
    <w:p w14:paraId="5019FF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salston@bellevue.edu</w:t>
      </w:r>
    </w:p>
    <w:p w14:paraId="105BE4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saltingjuliab@sau.edu</w:t>
      </w:r>
    </w:p>
    <w:p w14:paraId="305075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saltzman@noblenet.org</w:t>
      </w:r>
    </w:p>
    <w:p w14:paraId="19C0E1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salvanis@email.unc.edu</w:t>
      </w:r>
    </w:p>
    <w:p w14:paraId="178839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salvarez@elon.edu</w:t>
      </w:r>
    </w:p>
    <w:p w14:paraId="6024E0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salvoeatonj@umkc.edu</w:t>
      </w:r>
    </w:p>
    <w:p w14:paraId="01CAF5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salyerli@oplin.org</w:t>
      </w:r>
    </w:p>
    <w:p w14:paraId="624A6D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sam.gibbard@vu.edu.au</w:t>
      </w:r>
    </w:p>
    <w:p w14:paraId="5C5A9B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sam@vlaamse-erfgoedbiblioteek.be</w:t>
      </w:r>
    </w:p>
    <w:p w14:paraId="1B156B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samahfarisk.alshrief@shu.edu</w:t>
      </w:r>
    </w:p>
    <w:p w14:paraId="1FC5AA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samantha.bustillos01@utrgv.edu</w:t>
      </w:r>
    </w:p>
    <w:p w14:paraId="7D3D15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samantha.clifford@tulsacc.edu</w:t>
      </w:r>
    </w:p>
    <w:p w14:paraId="2B7D49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samantha.geatches@mpsc.nsw.gov.au</w:t>
      </w:r>
    </w:p>
    <w:p w14:paraId="0079C1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samantha.lange@paradisevalley.edu</w:t>
      </w:r>
    </w:p>
    <w:p w14:paraId="5A11F9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samantha.lowrance@tamuk.edu</w:t>
      </w:r>
    </w:p>
    <w:p w14:paraId="7E9D20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samantha.mead@wmpenn.edu </w:t>
      </w:r>
    </w:p>
    <w:p w14:paraId="6CF1F0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samantha.rogers@swic.edu</w:t>
      </w:r>
    </w:p>
    <w:p w14:paraId="189515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samantha.smith@lsco.edu</w:t>
      </w:r>
    </w:p>
    <w:p w14:paraId="2A5554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Samantha.Wong@guttman.cuny.edu</w:t>
      </w:r>
    </w:p>
    <w:p w14:paraId="2687AA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Samantha.Wong@guttman.cuny.edu</w:t>
      </w:r>
    </w:p>
    <w:p w14:paraId="3DB640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samantha@swanlibraries.net</w:t>
      </w:r>
    </w:p>
    <w:p w14:paraId="13C65A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samantham@strl.info</w:t>
      </w:r>
    </w:p>
    <w:p w14:paraId="3B89A7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samanthaminnis@grcc.edu</w:t>
      </w:r>
    </w:p>
    <w:p w14:paraId="2AF747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sambet@aauekpoma.edu.ng</w:t>
      </w:r>
    </w:p>
    <w:p w14:paraId="6B7086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sambos@gmail.com</w:t>
      </w:r>
    </w:p>
    <w:p w14:paraId="56EFF0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sambrose@fremont.lib.in.us</w:t>
      </w:r>
    </w:p>
    <w:p w14:paraId="4DE4F8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samdbak@ecok.edu</w:t>
      </w:r>
    </w:p>
    <w:p w14:paraId="6426C2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sameen@ucmerced.edu</w:t>
      </w:r>
    </w:p>
    <w:p w14:paraId="3DFAB4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samgill@liv.ac.uk</w:t>
      </w:r>
    </w:p>
    <w:p w14:paraId="55F759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samgill@liv.ac.uk</w:t>
      </w:r>
    </w:p>
    <w:p w14:paraId="0D2961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samic@bilgi.edu.tr</w:t>
      </w:r>
    </w:p>
    <w:p w14:paraId="079D6B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samieh.eskandari@kau.se</w:t>
      </w:r>
    </w:p>
    <w:p w14:paraId="3D2867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samiller@gtu.edu</w:t>
      </w:r>
    </w:p>
    <w:p w14:paraId="5204EC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Samira.Kassouf@Uls.edu.lb</w:t>
      </w:r>
    </w:p>
    <w:p w14:paraId="21EFFC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samirbani2006@yahoo.fr</w:t>
      </w:r>
    </w:p>
    <w:p w14:paraId="0EB5A2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samore@denverlibrary.org</w:t>
      </w:r>
    </w:p>
    <w:p w14:paraId="691861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samson@londonswahili.co.uk</w:t>
      </w:r>
    </w:p>
    <w:p w14:paraId="675CF7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samsunglib@skku.edu</w:t>
      </w:r>
    </w:p>
    <w:p w14:paraId="749639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samuel.munyi@chrm.or.ke</w:t>
      </w:r>
    </w:p>
    <w:p w14:paraId="42328A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samuel.pierre@polymtl.ca</w:t>
      </w:r>
    </w:p>
    <w:p w14:paraId="280239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samuel.weibel@unibe.ch</w:t>
      </w:r>
    </w:p>
    <w:p w14:paraId="785841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SamuelFaulk@yvcc.edu</w:t>
      </w:r>
    </w:p>
    <w:p w14:paraId="6CC730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samuelwangila@yahoo.com</w:t>
      </w:r>
    </w:p>
    <w:p w14:paraId="30ACFF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samwel_luhaga@brown.edu</w:t>
      </w:r>
    </w:p>
    <w:p w14:paraId="77C8AC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sana.sayeed@adu.ac.ae</w:t>
      </w:r>
    </w:p>
    <w:p w14:paraId="689B7A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sanchez_m@utpb.edu</w:t>
      </w:r>
    </w:p>
    <w:p w14:paraId="2FAD50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sancic@uoguelph.ca</w:t>
      </w:r>
    </w:p>
    <w:p w14:paraId="26F9E0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sanderde@oplin.org</w:t>
      </w:r>
    </w:p>
    <w:p w14:paraId="5B2BAB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sanders@erskine.edu</w:t>
      </w:r>
    </w:p>
    <w:p w14:paraId="35724D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sandersville@fslib.gov.za</w:t>
      </w:r>
    </w:p>
    <w:p w14:paraId="7D0959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sandflib@mweb.co.za</w:t>
      </w:r>
    </w:p>
    <w:p w14:paraId="6AC11C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sandfordw@waynepubliclibrary.org</w:t>
      </w:r>
    </w:p>
    <w:p w14:paraId="0D65D9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sandi.ritchey@mtangel.edu</w:t>
      </w:r>
    </w:p>
    <w:p w14:paraId="175AE4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sandi.suddeth@bscc.edu</w:t>
      </w:r>
    </w:p>
    <w:p w14:paraId="14FE16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sandi@muskingumlibrary.org</w:t>
      </w:r>
    </w:p>
    <w:p w14:paraId="72B568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sandisi@kyuc.ac.ke</w:t>
      </w:r>
    </w:p>
    <w:p w14:paraId="348591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sandors@sou.edu</w:t>
      </w:r>
    </w:p>
    <w:p w14:paraId="033073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sandra.corum@gastongov.com</w:t>
      </w:r>
    </w:p>
    <w:p w14:paraId="74D66C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sandra.cowan@uleth.ca</w:t>
      </w:r>
    </w:p>
    <w:p w14:paraId="61005D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sandra.croker@wsc.nsw.gov.au</w:t>
      </w:r>
    </w:p>
    <w:p w14:paraId="65FEAB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sandra.desjardins@tamuct.edu</w:t>
      </w:r>
    </w:p>
    <w:p w14:paraId="760F60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sandra.lahtinen@nau.edu</w:t>
      </w:r>
    </w:p>
    <w:p w14:paraId="46FDBA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sandra.quan-deramo@yrdsb.ca</w:t>
      </w:r>
    </w:p>
    <w:p w14:paraId="0EEB63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sandra.rotenberg@solano.edu</w:t>
      </w:r>
    </w:p>
    <w:p w14:paraId="77553E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sandra.verdin@howardcountytx.com </w:t>
      </w:r>
    </w:p>
    <w:p w14:paraId="1C45F1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sandra@alphanet.co.za</w:t>
      </w:r>
    </w:p>
    <w:p w14:paraId="424F21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sandrine.delecroix@uca.fr</w:t>
      </w:r>
    </w:p>
    <w:p w14:paraId="70BD8A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sandrine.fouquet@univ-tours.fr</w:t>
      </w:r>
    </w:p>
    <w:p w14:paraId="327EB4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sandtonlib@joburg.org.za</w:t>
      </w:r>
    </w:p>
    <w:p w14:paraId="41F059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sanduskt@ohiodominican.edu</w:t>
      </w:r>
    </w:p>
    <w:p w14:paraId="3C98A0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sandy.housley@sdcounty.ca.gov</w:t>
      </w:r>
    </w:p>
    <w:p w14:paraId="4660B9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sandy.leach@lr.edu</w:t>
      </w:r>
    </w:p>
    <w:p w14:paraId="07BFBE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sandy.shapoval@ptstulsa.edu</w:t>
      </w:r>
    </w:p>
    <w:p w14:paraId="61FAEA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sandyb@umlalazi.org.za</w:t>
      </w:r>
    </w:p>
    <w:p w14:paraId="71FA29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SandyVi@joburg.org.za</w:t>
      </w:r>
    </w:p>
    <w:p w14:paraId="2512B0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sanelendlovu190@gmail.com</w:t>
      </w:r>
    </w:p>
    <w:p w14:paraId="590544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sanforsh@oplin.org</w:t>
      </w:r>
    </w:p>
    <w:p w14:paraId="3A3490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sanilacdistrictlibrary@yahoo.com</w:t>
      </w:r>
    </w:p>
    <w:p w14:paraId="0D8EC8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sanner@main.morris.org</w:t>
      </w:r>
    </w:p>
    <w:p w14:paraId="39A094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santiago.vasquez@pharr-tx.gov</w:t>
      </w:r>
    </w:p>
    <w:p w14:paraId="607C04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Santiapillaite@quincy.edu</w:t>
      </w:r>
    </w:p>
    <w:p w14:paraId="10CB6C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sapichatabutra@auctr.edu</w:t>
      </w:r>
    </w:p>
    <w:p w14:paraId="66FF48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sara.carman@pine.edu</w:t>
      </w:r>
    </w:p>
    <w:p w14:paraId="6A802C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Sara.Duff@ucf.edu</w:t>
      </w:r>
    </w:p>
    <w:p w14:paraId="523822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sara.duff@ucf.edu</w:t>
      </w:r>
    </w:p>
    <w:p w14:paraId="4E7D9C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sara.frymark@dallascityhall.com</w:t>
      </w:r>
    </w:p>
    <w:p w14:paraId="43D8FC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sara.hull@esc.edu</w:t>
      </w:r>
    </w:p>
    <w:p w14:paraId="766A59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sara.miskell@carleton.ca</w:t>
      </w:r>
    </w:p>
    <w:p w14:paraId="68FC00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sara.parmhed@sh.se</w:t>
      </w:r>
    </w:p>
    <w:p w14:paraId="26B95C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sara.quimby@iaia.edu</w:t>
      </w:r>
    </w:p>
    <w:p w14:paraId="302141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sara.tomasheski@lincolnparklibrary.org</w:t>
      </w:r>
    </w:p>
    <w:p w14:paraId="06E548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sara.tomasheski@lincolnparklibrary.org</w:t>
      </w:r>
    </w:p>
    <w:p w14:paraId="252DAF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sara.valero@ua.es</w:t>
      </w:r>
    </w:p>
    <w:p w14:paraId="64AA3E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sarabahn@umich.edu</w:t>
      </w:r>
    </w:p>
    <w:p w14:paraId="723798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sarah.adams2@eku.edu</w:t>
      </w:r>
    </w:p>
    <w:p w14:paraId="59F002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sarah.booth@countylibrary.org</w:t>
      </w:r>
    </w:p>
    <w:p w14:paraId="67A51B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sarah.bunge@ufv.ca</w:t>
      </w:r>
    </w:p>
    <w:p w14:paraId="44262C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sarah.connatser@cincinnatilibrary.org</w:t>
      </w:r>
    </w:p>
    <w:p w14:paraId="0777BB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sarah.cox@brescia.edu</w:t>
      </w:r>
    </w:p>
    <w:p w14:paraId="1756F7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sarah.daniels@aims.edu</w:t>
      </w:r>
    </w:p>
    <w:p w14:paraId="7E5E78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sarah.dean@penrith.city</w:t>
      </w:r>
    </w:p>
    <w:p w14:paraId="094920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Sarah.E.McCleskey@Hofstra.edu</w:t>
      </w:r>
    </w:p>
    <w:p w14:paraId="557768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Sarah.Glasser@hofstra.edu</w:t>
      </w:r>
    </w:p>
    <w:p w14:paraId="60FBBB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sarah.gransee@buncombecounty.org</w:t>
      </w:r>
    </w:p>
    <w:p w14:paraId="3467B2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sarah.grayston@stir.ac.uk</w:t>
      </w:r>
    </w:p>
    <w:p w14:paraId="092482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sarah.hazelmyer@eku.edu</w:t>
      </w:r>
    </w:p>
    <w:p w14:paraId="58B782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sarah.hood@sfcc.edu</w:t>
      </w:r>
    </w:p>
    <w:p w14:paraId="131E97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sarah.hudson@davidsoncountync.gov</w:t>
      </w:r>
    </w:p>
    <w:p w14:paraId="17A013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sarah.hutchinson@crrl.org</w:t>
      </w:r>
    </w:p>
    <w:p w14:paraId="7322D3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sarah.jones@exeter.ac.uk</w:t>
      </w:r>
    </w:p>
    <w:p w14:paraId="1A1FFB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sarah.krause@trnty.edu</w:t>
      </w:r>
    </w:p>
    <w:p w14:paraId="57FE56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sarah.lee@montgomerycollege.edu</w:t>
      </w:r>
    </w:p>
    <w:p w14:paraId="533615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sarah.leonardhayward@westpoint.edu</w:t>
      </w:r>
    </w:p>
    <w:p w14:paraId="5CD309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Sarah.Levy@sunyrockland.edu</w:t>
      </w:r>
    </w:p>
    <w:p w14:paraId="2722B1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sarah.matusz@shawu.edu</w:t>
      </w:r>
    </w:p>
    <w:p w14:paraId="790913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Sarah.Mazur@lsus.edu</w:t>
      </w:r>
    </w:p>
    <w:p w14:paraId="6C3625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sarah.moon@flcc.edu</w:t>
      </w:r>
    </w:p>
    <w:p w14:paraId="744C3F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sarah.morehouse@esc.edu</w:t>
      </w:r>
    </w:p>
    <w:p w14:paraId="2C3306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sarah.moscatello@co.marathon.wi.us</w:t>
      </w:r>
    </w:p>
    <w:p w14:paraId="3C8730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sarah.preskitt@anchorageak.gov</w:t>
      </w:r>
    </w:p>
    <w:p w14:paraId="2960DE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sarah.rhodes@bodleian.ox.ac.uk</w:t>
      </w:r>
    </w:p>
    <w:p w14:paraId="043C7B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sarah.scharf@mympls.org</w:t>
      </w:r>
    </w:p>
    <w:p w14:paraId="1F69F7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sarah.schellenger@cincinnatilibrary.org</w:t>
      </w:r>
    </w:p>
    <w:p w14:paraId="3F3C64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Sarah.Schmidt@keyano.ca</w:t>
      </w:r>
    </w:p>
    <w:p w14:paraId="0ADF8C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sarah.schotemeier@fh-muenster.de</w:t>
      </w:r>
    </w:p>
    <w:p w14:paraId="3D229C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sarah.stohr@riosalado.edu</w:t>
      </w:r>
    </w:p>
    <w:p w14:paraId="73DFC9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Sarah.Sugden@browncountywi.gov</w:t>
      </w:r>
    </w:p>
    <w:p w14:paraId="6B4C59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sarah.taylor@shoalhaven.nsw.gov.au</w:t>
      </w:r>
    </w:p>
    <w:p w14:paraId="6AFFCF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sarah.thogode@claycountygov.com</w:t>
      </w:r>
    </w:p>
    <w:p w14:paraId="72BC2B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sarah.tiemann@uni-luebeck.de</w:t>
      </w:r>
    </w:p>
    <w:p w14:paraId="37CE1C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sarah.tierney@dufur.k12.or.us</w:t>
      </w:r>
    </w:p>
    <w:p w14:paraId="792DD9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Sarah.Uthoff@kirkwood.edu</w:t>
      </w:r>
    </w:p>
    <w:p w14:paraId="6F0000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sarah.voels@wartburg.edu</w:t>
      </w:r>
    </w:p>
    <w:p w14:paraId="6E2D13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sarah.ward@furman.edu</w:t>
      </w:r>
    </w:p>
    <w:p w14:paraId="524FC0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sarah@bridgmanlibrary.com</w:t>
      </w:r>
    </w:p>
    <w:p w14:paraId="588873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sarah@butlerpubliclibrary.net</w:t>
      </w:r>
    </w:p>
    <w:p w14:paraId="05C933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sarah@butlerpubliclibrary.net</w:t>
      </w:r>
    </w:p>
    <w:p w14:paraId="12BBE0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sarah@fairfield.lib.sc.us</w:t>
      </w:r>
    </w:p>
    <w:p w14:paraId="4CA9AB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sarah@masslibsystem.org</w:t>
      </w:r>
    </w:p>
    <w:p w14:paraId="242E86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sarah_grace055@fuller.edu</w:t>
      </w:r>
    </w:p>
    <w:p w14:paraId="27E0D9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sarah_hoke@fas.harvard.edu</w:t>
      </w:r>
    </w:p>
    <w:p w14:paraId="780F9E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sarah1.wagner@bibliothek.uni-regensburg.de</w:t>
      </w:r>
    </w:p>
    <w:p w14:paraId="0A4654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sarahan@hawaii.edu</w:t>
      </w:r>
    </w:p>
    <w:p w14:paraId="471403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sarahb@santarosa.fl.gov</w:t>
      </w:r>
    </w:p>
    <w:p w14:paraId="65D6C1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sarahclen@fortmadison.lib.ia.us</w:t>
      </w:r>
    </w:p>
    <w:p w14:paraId="7ABCE0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sarah-kantor@utc.edu</w:t>
      </w:r>
    </w:p>
    <w:p w14:paraId="3B0A72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sarahm@coastalbend.edu</w:t>
      </w:r>
    </w:p>
    <w:p w14:paraId="1ADC01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sarahm@zionsvillelibrary.org</w:t>
      </w:r>
    </w:p>
    <w:p w14:paraId="052F66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sarahmoore@richwoodlibrary.org</w:t>
      </w:r>
    </w:p>
    <w:p w14:paraId="068B57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saraho@multcolib.org</w:t>
      </w:r>
    </w:p>
    <w:p w14:paraId="2A9B45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sarai@ou.edu</w:t>
      </w:r>
    </w:p>
    <w:p w14:paraId="21C984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saramolly@hotmail.com</w:t>
      </w:r>
    </w:p>
    <w:p w14:paraId="4AE18A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sararay@libraryconnection.info</w:t>
      </w:r>
    </w:p>
    <w:p w14:paraId="498248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sareid@langston.edu</w:t>
      </w:r>
    </w:p>
    <w:p w14:paraId="2626B1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sargentj@lvccld.org</w:t>
      </w:r>
    </w:p>
    <w:p w14:paraId="357FD8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sarmstrong@uaptc.edu</w:t>
      </w:r>
    </w:p>
    <w:p w14:paraId="0492DE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sarnette@hendersoncountync.gov</w:t>
      </w:r>
    </w:p>
    <w:p w14:paraId="11613D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sarnoff@stdl.org</w:t>
      </w:r>
    </w:p>
    <w:p w14:paraId="5A7504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saronda.morgan@tconc.org</w:t>
      </w:r>
    </w:p>
    <w:p w14:paraId="56420B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saronoff@glendale.edu</w:t>
      </w:r>
    </w:p>
    <w:p w14:paraId="3EC35B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sarratca@mountunion.edu</w:t>
      </w:r>
    </w:p>
    <w:p w14:paraId="6788C8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saskia.bolore@ama-assn.org</w:t>
      </w:r>
    </w:p>
    <w:p w14:paraId="057656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saskiold@syr.edu</w:t>
      </w:r>
    </w:p>
    <w:p w14:paraId="27DB89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sasolburg@sacr.fs.gov.za</w:t>
      </w:r>
    </w:p>
    <w:p w14:paraId="2C2931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sasser@wilsonvillelibrary.org</w:t>
      </w:r>
    </w:p>
    <w:p w14:paraId="434D72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sasso@duq.edu</w:t>
      </w:r>
    </w:p>
    <w:p w14:paraId="0D1D8B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sataylor@thegdl.org</w:t>
      </w:r>
    </w:p>
    <w:p w14:paraId="417BD1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satin.alma@isikun.edu.tr</w:t>
      </w:r>
    </w:p>
    <w:p w14:paraId="461F5A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satkowsbradleyj@jccmi.edu</w:t>
      </w:r>
    </w:p>
    <w:p w14:paraId="3BCEC2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satok@swinburne.edu.my</w:t>
      </w:r>
    </w:p>
    <w:p w14:paraId="05FAF7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satterthwaite@mclinc.org</w:t>
      </w:r>
    </w:p>
    <w:p w14:paraId="07EF55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sauld@aacpl.net</w:t>
      </w:r>
    </w:p>
    <w:p w14:paraId="03A8CB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saulsville@tshwane.gov.za</w:t>
      </w:r>
    </w:p>
    <w:p w14:paraId="7D8C69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saundear@morrisville.edu</w:t>
      </w:r>
    </w:p>
    <w:p w14:paraId="0EA89D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saundear@morrisville.edu</w:t>
      </w:r>
    </w:p>
    <w:p w14:paraId="75BF6F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saunderst@wcsu.edu</w:t>
      </w:r>
    </w:p>
    <w:p w14:paraId="4C2A47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saustin@sbuniv.edu</w:t>
      </w:r>
    </w:p>
    <w:p w14:paraId="0D138A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sauyeung@gavilan.edu</w:t>
      </w:r>
    </w:p>
    <w:p w14:paraId="41BFD5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savakian@aua.am</w:t>
      </w:r>
    </w:p>
    <w:p w14:paraId="777053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savannah.erickson@wyo.gov</w:t>
      </w:r>
    </w:p>
    <w:p w14:paraId="2B3572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savega@iastate.edu</w:t>
      </w:r>
    </w:p>
    <w:p w14:paraId="3C7FD6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savella@lib.ucdavis.edu</w:t>
      </w:r>
    </w:p>
    <w:p w14:paraId="0F4E8F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saxelsen@lacrossecounty.org</w:t>
      </w:r>
    </w:p>
    <w:p w14:paraId="53F6A2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saxon@law.cuny.edu</w:t>
      </w:r>
    </w:p>
    <w:p w14:paraId="37BA18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saxon@uta.edu</w:t>
      </w:r>
    </w:p>
    <w:p w14:paraId="795873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sba2@stmarys-ca.edu</w:t>
      </w:r>
    </w:p>
    <w:p w14:paraId="5156F5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sbabacheick@yahoo.fr</w:t>
      </w:r>
    </w:p>
    <w:p w14:paraId="10203E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sbaggrey@ug.edu.gh</w:t>
      </w:r>
    </w:p>
    <w:p w14:paraId="400A48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sbaier@acpl.lib.in.us</w:t>
      </w:r>
    </w:p>
    <w:p w14:paraId="657E0A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sbailonmello@btc.edu</w:t>
      </w:r>
    </w:p>
    <w:p w14:paraId="2F63F6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sbaker@csudh.edu</w:t>
      </w:r>
    </w:p>
    <w:p w14:paraId="28F96D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sbaker@shrls.org</w:t>
      </w:r>
    </w:p>
    <w:p w14:paraId="03E33B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sbakos@bhplnj.org</w:t>
      </w:r>
    </w:p>
    <w:p w14:paraId="3F80BC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sbales@lib-gw.tamu.edu</w:t>
      </w:r>
    </w:p>
    <w:p w14:paraId="48C14E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sballi@irwindaleca.gov</w:t>
      </w:r>
    </w:p>
    <w:p w14:paraId="3ADAC6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sbarber@cnu.edu</w:t>
      </w:r>
    </w:p>
    <w:p w14:paraId="760198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sbarrett@snead.edu</w:t>
      </w:r>
    </w:p>
    <w:p w14:paraId="364713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sbatt@sjoa.org</w:t>
      </w:r>
    </w:p>
    <w:p w14:paraId="5FCB7A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sbaydoun@miami.edu</w:t>
      </w:r>
    </w:p>
    <w:p w14:paraId="1C3468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sbaygin@baskent.edu.tr</w:t>
      </w:r>
    </w:p>
    <w:p w14:paraId="219A64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sbcharle@oaklandcc.edu</w:t>
      </w:r>
    </w:p>
    <w:p w14:paraId="3B15EB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sbcharle@oaklandcc.edu</w:t>
      </w:r>
    </w:p>
    <w:p w14:paraId="52ED5B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sbeard@gadsdenstate.edu</w:t>
      </w:r>
    </w:p>
    <w:p w14:paraId="76E396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sbeneteau2@laurentian.ca</w:t>
      </w:r>
    </w:p>
    <w:p w14:paraId="141C25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sbennett@waldportlibrary.org</w:t>
      </w:r>
    </w:p>
    <w:p w14:paraId="16D134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sbennewitz@earlibrary.org</w:t>
      </w:r>
    </w:p>
    <w:p w14:paraId="72D322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sbenson@sjlib.org</w:t>
      </w:r>
    </w:p>
    <w:p w14:paraId="28DCFB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sberkman@nova.edu</w:t>
      </w:r>
    </w:p>
    <w:p w14:paraId="409CDB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sbernard@auctr.edu</w:t>
      </w:r>
    </w:p>
    <w:p w14:paraId="5C8EEB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sbernard@auctr.edu</w:t>
      </w:r>
    </w:p>
    <w:p w14:paraId="71F568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sbeskid@sailsinc.org</w:t>
      </w:r>
    </w:p>
    <w:p w14:paraId="6EB5F5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sbevans@lbwcc.edu</w:t>
      </w:r>
    </w:p>
    <w:p w14:paraId="559705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sbha@kb.dk</w:t>
      </w:r>
    </w:p>
    <w:p w14:paraId="1DAEE1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sbhagat1@umd.edu</w:t>
      </w:r>
    </w:p>
    <w:p w14:paraId="5908D8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sbhogal@surrey.ca</w:t>
      </w:r>
    </w:p>
    <w:p w14:paraId="436D0C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sbird@southgatech.edu</w:t>
      </w:r>
    </w:p>
    <w:p w14:paraId="49794E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sbird1@twu.edu</w:t>
      </w:r>
    </w:p>
    <w:p w14:paraId="4DCFEA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sbirkens@stmarys-ca.edu</w:t>
      </w:r>
    </w:p>
    <w:p w14:paraId="3C6DCC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sbisbee@swls.org</w:t>
      </w:r>
    </w:p>
    <w:p w14:paraId="5B4645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sbisch@wsu.edu</w:t>
      </w:r>
    </w:p>
    <w:p w14:paraId="31EC17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sbishop@ecok.edu</w:t>
      </w:r>
    </w:p>
    <w:p w14:paraId="493B3F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sbishop@sthelensoregon.gov</w:t>
      </w:r>
    </w:p>
    <w:p w14:paraId="00F95B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sbjohnson@sampsonnc.com</w:t>
      </w:r>
    </w:p>
    <w:p w14:paraId="793EAD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sbjohnson@sampsonnc.com</w:t>
      </w:r>
    </w:p>
    <w:p w14:paraId="748E18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sblack@kilgore.edu</w:t>
      </w:r>
    </w:p>
    <w:p w14:paraId="0A42C6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sblakney@allenparklibrary.org</w:t>
      </w:r>
    </w:p>
    <w:p w14:paraId="3EC307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sblazer@gulfcoast.edu</w:t>
      </w:r>
    </w:p>
    <w:p w14:paraId="5AF489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sblohm@pgcps.org</w:t>
      </w:r>
    </w:p>
    <w:p w14:paraId="725B16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sboggs@bell.lib.in.us</w:t>
      </w:r>
    </w:p>
    <w:p w14:paraId="2B76F2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sboitos@bigrapids.lib.mi.us</w:t>
      </w:r>
    </w:p>
    <w:p w14:paraId="0D3CB3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sbontly@dacc.nmsu.edu</w:t>
      </w:r>
    </w:p>
    <w:p w14:paraId="6CB853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sbordeia@unm.edu</w:t>
      </w:r>
    </w:p>
    <w:p w14:paraId="76610D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sborephe@uj.ac.za</w:t>
      </w:r>
    </w:p>
    <w:p w14:paraId="04607C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sboschman@niagaracollege.ca</w:t>
      </w:r>
    </w:p>
    <w:p w14:paraId="04A7D6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sboulhane76@gmail.com</w:t>
      </w:r>
    </w:p>
    <w:p w14:paraId="35E7FE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sboycik@cuyahogalibrary.org</w:t>
      </w:r>
    </w:p>
    <w:p w14:paraId="20124C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sbrand@worthingtonlibraries.org</w:t>
      </w:r>
    </w:p>
    <w:p w14:paraId="7907BD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sbrandt@montevallo.edu</w:t>
      </w:r>
    </w:p>
    <w:p w14:paraId="38FA3F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sbrashaw@freeportpubliclibrary.org</w:t>
      </w:r>
    </w:p>
    <w:p w14:paraId="7354DB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sbrayton@waubonsee.edu</w:t>
      </w:r>
    </w:p>
    <w:p w14:paraId="1963C0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sbrewer@chathamlibraries.org</w:t>
      </w:r>
    </w:p>
    <w:p w14:paraId="22D860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sbrewer@grcc.edu</w:t>
      </w:r>
    </w:p>
    <w:p w14:paraId="62071D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sbriggs@library.rochester.edu</w:t>
      </w:r>
    </w:p>
    <w:p w14:paraId="45FEB1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sbriley@coronado.ca.us</w:t>
      </w:r>
    </w:p>
    <w:p w14:paraId="56EBB2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sbrill@biblio.org</w:t>
      </w:r>
    </w:p>
    <w:p w14:paraId="2B1B36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sbriones@whartonco.lib.tx.us</w:t>
      </w:r>
    </w:p>
    <w:p w14:paraId="4DF679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sbriscoe@crooklib.org</w:t>
      </w:r>
    </w:p>
    <w:p w14:paraId="039D34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sbroman@lapl.org</w:t>
      </w:r>
    </w:p>
    <w:p w14:paraId="40F2D2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sbrown@azalealibraries.org</w:t>
      </w:r>
    </w:p>
    <w:p w14:paraId="3E895D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sbrown@pcplky.org</w:t>
      </w:r>
    </w:p>
    <w:p w14:paraId="36D17D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sbrown@uncleremus.org</w:t>
      </w:r>
    </w:p>
    <w:p w14:paraId="1DBC27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sbrown2@townofchapelhill.org</w:t>
      </w:r>
    </w:p>
    <w:p w14:paraId="5634DE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sbrown21@eou.edu</w:t>
      </w:r>
    </w:p>
    <w:p w14:paraId="454F38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sbrowning@fortbend.lib.tx.us</w:t>
      </w:r>
    </w:p>
    <w:p w14:paraId="0B2D48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sbrownroulston@conestogac.on.ca</w:t>
      </w:r>
    </w:p>
    <w:p w14:paraId="633547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sbryant@westernwyoming.edu</w:t>
      </w:r>
    </w:p>
    <w:p w14:paraId="0E088D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sbryce@athabascau.ca</w:t>
      </w:r>
    </w:p>
    <w:p w14:paraId="7919F4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sbryce@madisoncountync.gov</w:t>
      </w:r>
    </w:p>
    <w:p w14:paraId="73B5E1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sbryce@madisoncountync.gov</w:t>
      </w:r>
    </w:p>
    <w:p w14:paraId="239639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sbrzezinski@banderaisd.net</w:t>
      </w:r>
    </w:p>
    <w:p w14:paraId="552751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sbuchanan@bucyruslibrary.org</w:t>
      </w:r>
    </w:p>
    <w:p w14:paraId="606DF8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sbuck@cwmars.org</w:t>
      </w:r>
    </w:p>
    <w:p w14:paraId="75DAD4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sbuk@mail.uk.ac.ir</w:t>
      </w:r>
    </w:p>
    <w:p w14:paraId="67088D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sbuljan@cityofsydney.nsw.gov.au</w:t>
      </w:r>
    </w:p>
    <w:p w14:paraId="4E2F9B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sbulut@firat.edu.tr</w:t>
      </w:r>
    </w:p>
    <w:p w14:paraId="137C00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sbumgarner@cityofeagle.org</w:t>
      </w:r>
    </w:p>
    <w:p w14:paraId="173A47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sbumhlangeni@yahoo.com</w:t>
      </w:r>
    </w:p>
    <w:p w14:paraId="31DD6B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sburkart@ci.verona.wi.us</w:t>
      </w:r>
    </w:p>
    <w:p w14:paraId="168345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sburnsfeyl@pace.edu</w:t>
      </w:r>
    </w:p>
    <w:p w14:paraId="451CCB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sburwash@epl.ca</w:t>
      </w:r>
    </w:p>
    <w:p w14:paraId="7CBA32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sbuss@nwpl.ca</w:t>
      </w:r>
    </w:p>
    <w:p w14:paraId="0E37B9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sbutzel@sailsinc.org</w:t>
      </w:r>
    </w:p>
    <w:p w14:paraId="0ACB67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sbw2@cornell.edu</w:t>
      </w:r>
    </w:p>
    <w:p w14:paraId="384AC4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scalhoun@carleton.edu</w:t>
      </w:r>
    </w:p>
    <w:p w14:paraId="275C1D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scampbell@jwu.edu</w:t>
      </w:r>
    </w:p>
    <w:p w14:paraId="13F1BD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scampbell@mclennan.edu</w:t>
      </w:r>
    </w:p>
    <w:p w14:paraId="3BF3AC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scaneda@stanford.edu</w:t>
      </w:r>
    </w:p>
    <w:p w14:paraId="0E2CE6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scanter@sjpl.lib.mo.us</w:t>
      </w:r>
    </w:p>
    <w:p w14:paraId="6BA37E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scapper@briggslibrary.org</w:t>
      </w:r>
    </w:p>
    <w:p w14:paraId="7A4BA3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scappl@scappooselibrary.org</w:t>
      </w:r>
    </w:p>
    <w:p w14:paraId="42DB8F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scarbonara@stpatrickparish.org</w:t>
      </w:r>
    </w:p>
    <w:p w14:paraId="7C14D0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scard@grapevinetexas.gov</w:t>
      </w:r>
    </w:p>
    <w:p w14:paraId="459122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scarey@imls.gov</w:t>
      </w:r>
    </w:p>
    <w:p w14:paraId="6BF80A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scarey@mgcc.edu</w:t>
      </w:r>
    </w:p>
    <w:p w14:paraId="25AEC2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scarlatelli@main.morris.org</w:t>
      </w:r>
    </w:p>
    <w:p w14:paraId="3C571D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scarlson-prandini@cob.org</w:t>
      </w:r>
    </w:p>
    <w:p w14:paraId="75081B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scaron@fullerton.edu</w:t>
      </w:r>
    </w:p>
    <w:p w14:paraId="530EF0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scarpas@scrantonlibrary.org</w:t>
      </w:r>
    </w:p>
    <w:p w14:paraId="7F252C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scarroll@tlu.edu</w:t>
      </w:r>
    </w:p>
    <w:p w14:paraId="502B56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scarter@fisk.edu</w:t>
      </w:r>
    </w:p>
    <w:p w14:paraId="29A02D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scarter@umn.edu</w:t>
      </w:r>
    </w:p>
    <w:p w14:paraId="010BE7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scarter@umn.edu</w:t>
      </w:r>
    </w:p>
    <w:p w14:paraId="40B361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scasey@hcc.edu</w:t>
      </w:r>
    </w:p>
    <w:p w14:paraId="3C9E67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scassady@uwo.ca</w:t>
      </w:r>
    </w:p>
    <w:p w14:paraId="23F52E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scastanada@mail.ncmissouri.edu</w:t>
      </w:r>
    </w:p>
    <w:p w14:paraId="0FF979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scasteel@lcsc.edu</w:t>
      </w:r>
    </w:p>
    <w:p w14:paraId="70BC8E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scastille@mcneese.edu</w:t>
      </w:r>
    </w:p>
    <w:p w14:paraId="0CA449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scdh@uni-muenster.de</w:t>
      </w:r>
    </w:p>
    <w:p w14:paraId="1596F8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scentrella@tclib.org</w:t>
      </w:r>
    </w:p>
    <w:p w14:paraId="5BBD45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scevher@itu.edu.tr</w:t>
      </w:r>
    </w:p>
    <w:p w14:paraId="072A97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scfan@pvamu.edu</w:t>
      </w:r>
    </w:p>
    <w:p w14:paraId="07F254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schaefer@ci.brookfield.wi.us</w:t>
      </w:r>
    </w:p>
    <w:p w14:paraId="76A906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schafeka@oplin.org</w:t>
      </w:r>
    </w:p>
    <w:p w14:paraId="4D5C56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schaffes@mailbox.sc.edu</w:t>
      </w:r>
    </w:p>
    <w:p w14:paraId="6A6606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schaffes@mailbox.sc.edu</w:t>
      </w:r>
    </w:p>
    <w:p w14:paraId="670141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schaffja@oplin.org</w:t>
      </w:r>
    </w:p>
    <w:p w14:paraId="3627D2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schalkj@phsc.edu</w:t>
      </w:r>
    </w:p>
    <w:p w14:paraId="30B40A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schambers@mgcc.edu</w:t>
      </w:r>
    </w:p>
    <w:p w14:paraId="05FA65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Schapiro@cliftonpl.org</w:t>
      </w:r>
    </w:p>
    <w:p w14:paraId="72151C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schapma@pnw.edu</w:t>
      </w:r>
    </w:p>
    <w:p w14:paraId="2EFD84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schardelmann@suub.uni-bremen.de</w:t>
      </w:r>
    </w:p>
    <w:p w14:paraId="4ED732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schastain-rittue@cwmars.org</w:t>
      </w:r>
    </w:p>
    <w:p w14:paraId="30AC6F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SCHEELERK@middlesex.mass.edu</w:t>
      </w:r>
    </w:p>
    <w:p w14:paraId="62346C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scheema@unisa.ac.zaramasbc@unisa.ac.za</w:t>
      </w:r>
    </w:p>
    <w:p w14:paraId="102A8F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schenderson@monmouthcollege.edu</w:t>
      </w:r>
    </w:p>
    <w:p w14:paraId="4BD3B6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schenkka@oplin.org</w:t>
      </w:r>
    </w:p>
    <w:p w14:paraId="13FCDA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scheven@uiuc.edu</w:t>
      </w:r>
    </w:p>
    <w:p w14:paraId="6653AA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schianese@hamiltonnj.com</w:t>
      </w:r>
    </w:p>
    <w:p w14:paraId="32AE13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SChianese@HamiltonNJPL.org</w:t>
      </w:r>
    </w:p>
    <w:p w14:paraId="5B4029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schillil@neumann.edu</w:t>
      </w:r>
    </w:p>
    <w:p w14:paraId="4783B2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schimersc@macomb.edu</w:t>
      </w:r>
    </w:p>
    <w:p w14:paraId="226073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schinn@mst.edu</w:t>
      </w:r>
    </w:p>
    <w:p w14:paraId="69489E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schinn@mst.edu</w:t>
      </w:r>
    </w:p>
    <w:p w14:paraId="21FE12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schinoransky@alamo.edu</w:t>
      </w:r>
    </w:p>
    <w:p w14:paraId="2B0827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schinoransky@alamo.edu</w:t>
      </w:r>
    </w:p>
    <w:p w14:paraId="72ED1A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Schipul_B@heritage.edu</w:t>
      </w:r>
    </w:p>
    <w:p w14:paraId="0D291C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schirar@brandonu.ca</w:t>
      </w:r>
    </w:p>
    <w:p w14:paraId="7D3972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schirmbacher@cms.hu-berlin.de</w:t>
      </w:r>
    </w:p>
    <w:p w14:paraId="1FF95F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schleihagen@bibliotheksverband.de</w:t>
      </w:r>
    </w:p>
    <w:p w14:paraId="3CD5A1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schlotter@mmg.mpg.de</w:t>
      </w:r>
    </w:p>
    <w:p w14:paraId="6AB24B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schmitts@uchastings.edu</w:t>
      </w:r>
    </w:p>
    <w:p w14:paraId="5514D7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schnabel.23@osu.edu</w:t>
      </w:r>
    </w:p>
    <w:p w14:paraId="1BADFC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Schober@uamont.edu</w:t>
      </w:r>
    </w:p>
    <w:p w14:paraId="7CBE23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schoenba@wblib.org</w:t>
      </w:r>
    </w:p>
    <w:p w14:paraId="25726D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schoess@robertspubliclibrary.org</w:t>
      </w:r>
    </w:p>
    <w:p w14:paraId="31E7C1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schonkenville@fslib.gov.za</w:t>
      </w:r>
    </w:p>
    <w:p w14:paraId="22F152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schorr@uthscsa.edu</w:t>
      </w:r>
    </w:p>
    <w:p w14:paraId="1EEAF9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schreyera@newberry.org</w:t>
      </w:r>
    </w:p>
    <w:p w14:paraId="378557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schroeder@berlinlibrary.org</w:t>
      </w:r>
    </w:p>
    <w:p w14:paraId="116B1B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schubert@wlb-stuttgart.de</w:t>
      </w:r>
    </w:p>
    <w:p w14:paraId="54F961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schulenl@eckerd.edu</w:t>
      </w:r>
    </w:p>
    <w:p w14:paraId="7E1839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schultz@nku.edu</w:t>
      </w:r>
    </w:p>
    <w:p w14:paraId="02619B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schulzb@oclc.org</w:t>
      </w:r>
    </w:p>
    <w:p w14:paraId="75A657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schurchville@lbc.edu</w:t>
      </w:r>
    </w:p>
    <w:p w14:paraId="098591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schwagmiles@main.morris.org</w:t>
      </w:r>
    </w:p>
    <w:p w14:paraId="642DBE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schwanam@oplin.org</w:t>
      </w:r>
    </w:p>
    <w:p w14:paraId="49E259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schwartzj@savannahstate.edu</w:t>
      </w:r>
    </w:p>
    <w:p w14:paraId="0B8EED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Schwellenbach@fh-muenster.de</w:t>
      </w:r>
    </w:p>
    <w:p w14:paraId="05321F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scio@oplin.org </w:t>
      </w:r>
    </w:p>
    <w:p w14:paraId="6EF04A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scirankak@limalibrary.com</w:t>
      </w:r>
    </w:p>
    <w:p w14:paraId="135D22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sclark@burmanu.ca</w:t>
      </w:r>
    </w:p>
    <w:p w14:paraId="76FA1F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sclark@burmanu.ca</w:t>
      </w:r>
    </w:p>
    <w:p w14:paraId="748C7E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sclark@caldwellcountync.org</w:t>
      </w:r>
    </w:p>
    <w:p w14:paraId="4CCEDF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sclarke@columbustech.edu</w:t>
      </w:r>
    </w:p>
    <w:p w14:paraId="375578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sclay@holmescc.edu</w:t>
      </w:r>
    </w:p>
    <w:p w14:paraId="64EC54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scleveland@shrls.org</w:t>
      </w:r>
    </w:p>
    <w:p w14:paraId="59803B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sclippae@uncw.edu</w:t>
      </w:r>
    </w:p>
    <w:p w14:paraId="276D59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scloudbea@cycu.edu.tw</w:t>
      </w:r>
    </w:p>
    <w:p w14:paraId="29076C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scoaston@peralta.edu</w:t>
      </w:r>
    </w:p>
    <w:p w14:paraId="1CE158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scoffer1@wcccd.edu</w:t>
      </w:r>
    </w:p>
    <w:p w14:paraId="0C11F7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scohen@jscc.edu</w:t>
      </w:r>
    </w:p>
    <w:p w14:paraId="284809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scohn@ccny.cuny.edu</w:t>
      </w:r>
    </w:p>
    <w:p w14:paraId="6EA721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scohn@ccny.cuny.edu</w:t>
      </w:r>
    </w:p>
    <w:p w14:paraId="1CC144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scolantonio@bmj.com</w:t>
      </w:r>
    </w:p>
    <w:p w14:paraId="3D7277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scolglaz@mtholyoke.edu</w:t>
      </w:r>
    </w:p>
    <w:p w14:paraId="6B69FC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scollins@bcs.edu</w:t>
      </w:r>
    </w:p>
    <w:p w14:paraId="5C0250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scollins@co.apache.az.us</w:t>
      </w:r>
    </w:p>
    <w:p w14:paraId="5FD42F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scollins@nli.ie</w:t>
      </w:r>
    </w:p>
    <w:p w14:paraId="6A36D8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scomer@tcc.edu</w:t>
      </w:r>
    </w:p>
    <w:p w14:paraId="551D2E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scooc@ucdavis.edu</w:t>
      </w:r>
    </w:p>
    <w:p w14:paraId="5B982E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scook@leeuniversity.edu</w:t>
      </w:r>
    </w:p>
    <w:p w14:paraId="78317D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scooper4@samford.edu </w:t>
      </w:r>
    </w:p>
    <w:p w14:paraId="1DAE0D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scostello@countyofcolusa.org</w:t>
      </w:r>
    </w:p>
    <w:p w14:paraId="394299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scotmi@iu.edu</w:t>
      </w:r>
    </w:p>
    <w:p w14:paraId="4B1117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Scott.Dale@unisa.edu.au</w:t>
      </w:r>
    </w:p>
    <w:p w14:paraId="69C8A8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scott.davan@rtlibrary.org</w:t>
      </w:r>
    </w:p>
    <w:p w14:paraId="51EE12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scott.davan@rtlibrary.org</w:t>
      </w:r>
    </w:p>
    <w:p w14:paraId="35499C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scott.farrow@edgehill.ac.uk</w:t>
      </w:r>
    </w:p>
    <w:p w14:paraId="640519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Scott.firestine@richmondgov.com</w:t>
      </w:r>
    </w:p>
    <w:p w14:paraId="32BFE9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Scott.Jenny@slsa.sa.gov.au</w:t>
      </w:r>
    </w:p>
    <w:p w14:paraId="0779DF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scott.lloyd@msj.edu</w:t>
      </w:r>
    </w:p>
    <w:p w14:paraId="698107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scott.mandernack@marquette.edu</w:t>
      </w:r>
    </w:p>
    <w:p w14:paraId="1605A7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scott.miles@london.ac.uk</w:t>
      </w:r>
    </w:p>
    <w:p w14:paraId="71ED27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scott.nicholls@uwa.edu.au</w:t>
      </w:r>
    </w:p>
    <w:p w14:paraId="320C56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scott.parham@claytoncountyga.gov</w:t>
      </w:r>
    </w:p>
    <w:p w14:paraId="1E5BA7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scott.parkinson@desales.edu</w:t>
      </w:r>
    </w:p>
    <w:p w14:paraId="3D2389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scott.richmond@fredonia.edu</w:t>
      </w:r>
    </w:p>
    <w:p w14:paraId="176ADB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scott.smith@stevens.edu</w:t>
      </w:r>
    </w:p>
    <w:p w14:paraId="796D45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scott@acad.udallas.edu</w:t>
      </w:r>
    </w:p>
    <w:p w14:paraId="701DFE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scott@swanlibraries.net</w:t>
      </w:r>
    </w:p>
    <w:p w14:paraId="49A775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scottb@uri.edu</w:t>
      </w:r>
    </w:p>
    <w:p w14:paraId="3853FF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Scottie.Bruch@state.sd.us</w:t>
      </w:r>
    </w:p>
    <w:p w14:paraId="096F54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scottj@dbu.edu</w:t>
      </w:r>
    </w:p>
    <w:p w14:paraId="0F1BD9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scottk@ucsc.edu</w:t>
      </w:r>
    </w:p>
    <w:p w14:paraId="3A6C61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scottlib@telkomsa.net</w:t>
      </w:r>
    </w:p>
    <w:p w14:paraId="6AD3EF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scottr@columbia.edu</w:t>
      </w:r>
    </w:p>
    <w:p w14:paraId="5FA2D7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scottr@edgecombe.edu</w:t>
      </w:r>
    </w:p>
    <w:p w14:paraId="053114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scottrell@southern.edu</w:t>
      </w:r>
    </w:p>
    <w:p w14:paraId="46F3E5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scowan@uwindsor.ca</w:t>
      </w:r>
    </w:p>
    <w:p w14:paraId="15B47A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scramond@unimelb.edu.au</w:t>
      </w:r>
    </w:p>
    <w:p w14:paraId="47BD47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scranston@ipu.ac.nz</w:t>
      </w:r>
    </w:p>
    <w:p w14:paraId="437C70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scrimsn@hsu.edu</w:t>
      </w:r>
    </w:p>
    <w:p w14:paraId="18048E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scrisg01@pfw.edu</w:t>
      </w:r>
    </w:p>
    <w:p w14:paraId="01DAFD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scronce@willingboro.org</w:t>
      </w:r>
    </w:p>
    <w:p w14:paraId="494916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scropps@wakegov.com</w:t>
      </w:r>
    </w:p>
    <w:p w14:paraId="13E918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scrosby@fontanalib.org</w:t>
      </w:r>
    </w:p>
    <w:p w14:paraId="70594F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scrotsertoy@stignacelibrary.org</w:t>
      </w:r>
    </w:p>
    <w:p w14:paraId="2D5E04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scrouch@dunkirk.lib.in.us</w:t>
      </w:r>
    </w:p>
    <w:p w14:paraId="0AE49A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scsmelcat@libcoop.net</w:t>
      </w:r>
    </w:p>
    <w:p w14:paraId="7F0392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scurrier@vtc.edu</w:t>
      </w:r>
    </w:p>
    <w:p w14:paraId="470A68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scwhite@albertus.edu</w:t>
      </w:r>
    </w:p>
    <w:p w14:paraId="75593A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sd.dewaay@clackamas.edu</w:t>
      </w:r>
    </w:p>
    <w:p w14:paraId="7B27BA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sdahlen@csumb.edu</w:t>
      </w:r>
    </w:p>
    <w:p w14:paraId="3E1BDF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sdamery@butler.edu</w:t>
      </w:r>
    </w:p>
    <w:p w14:paraId="4E5FB9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sdang@gmu.edu</w:t>
      </w:r>
    </w:p>
    <w:p w14:paraId="495E0C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sdantus@lynn.edu</w:t>
      </w:r>
    </w:p>
    <w:p w14:paraId="380B85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sdauteuil@sailsinc.org</w:t>
      </w:r>
    </w:p>
    <w:p w14:paraId="2D00CB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sdavan@ccm.edu</w:t>
      </w:r>
    </w:p>
    <w:p w14:paraId="128F3B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sdavis@wellscolibrary.org</w:t>
      </w:r>
    </w:p>
    <w:p w14:paraId="1BDEB0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sdavis04@vt.edu</w:t>
      </w:r>
    </w:p>
    <w:p w14:paraId="492F89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sdavis63@uco.edu</w:t>
      </w:r>
    </w:p>
    <w:p w14:paraId="3FB8B0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sdavison@caltech.edu</w:t>
      </w:r>
    </w:p>
    <w:p w14:paraId="2B49DA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sdawsey@prcc.edu</w:t>
      </w:r>
    </w:p>
    <w:p w14:paraId="4B4C50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sdbarnes@pvamu.edu</w:t>
      </w:r>
    </w:p>
    <w:p w14:paraId="49C94D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sdbrooks@umes.edu</w:t>
      </w:r>
    </w:p>
    <w:p w14:paraId="4AB759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sdbusey@unr.edu</w:t>
      </w:r>
    </w:p>
    <w:p w14:paraId="76F031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sdebner@uws.edu</w:t>
      </w:r>
    </w:p>
    <w:p w14:paraId="77A12A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sdebrecht@bham.lib.al.us</w:t>
      </w:r>
    </w:p>
    <w:p w14:paraId="7CD8DF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sdehuis@gmail.com</w:t>
      </w:r>
    </w:p>
    <w:p w14:paraId="26F45A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sdekat@smu.edu</w:t>
      </w:r>
    </w:p>
    <w:p w14:paraId="0736B5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sdelmas@opelika.net</w:t>
      </w:r>
    </w:p>
    <w:p w14:paraId="58F0B7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sdenbow@baycitytxlib.org</w:t>
      </w:r>
    </w:p>
    <w:p w14:paraId="25B5D4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sdennis@bgsu.edu</w:t>
      </w:r>
    </w:p>
    <w:p w14:paraId="4B97BB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sdenniston@ci.sunnyvale.ca.us</w:t>
      </w:r>
    </w:p>
    <w:p w14:paraId="170D4C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sdentan@stanlibrary.org</w:t>
      </w:r>
    </w:p>
    <w:p w14:paraId="7431CD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sdimarco@mansfield.edu</w:t>
      </w:r>
    </w:p>
    <w:p w14:paraId="35A644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sdipadova@swls.org</w:t>
      </w:r>
    </w:p>
    <w:p w14:paraId="46A2A7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sdk8n@virginia.edu</w:t>
      </w:r>
    </w:p>
    <w:p w14:paraId="68FA24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sdlepu@ufh.ac.za</w:t>
      </w:r>
    </w:p>
    <w:p w14:paraId="5F4894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sdlepu@ufh.ac.za</w:t>
      </w:r>
    </w:p>
    <w:p w14:paraId="7E799B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sdmacleo@pnw.edu</w:t>
      </w:r>
    </w:p>
    <w:p w14:paraId="1A5084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sdmiller@ualberta.ca</w:t>
      </w:r>
    </w:p>
    <w:p w14:paraId="1DE8AF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sdocherty@adelaide.tabor.edu.au</w:t>
      </w:r>
    </w:p>
    <w:p w14:paraId="029790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sdolan@quincycollege.edu</w:t>
      </w:r>
    </w:p>
    <w:p w14:paraId="0B82E0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sdonato@highlands.edu</w:t>
      </w:r>
    </w:p>
    <w:p w14:paraId="36DBD9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sdriscol@middlebury.edu</w:t>
      </w:r>
    </w:p>
    <w:p w14:paraId="2B23B5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sdrissi@chillicothepubliclibrary.org</w:t>
      </w:r>
    </w:p>
    <w:p w14:paraId="13F18A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sdthiyam@uniswa.sz</w:t>
      </w:r>
    </w:p>
    <w:p w14:paraId="346B6D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sdukes@prlib.org</w:t>
      </w:r>
    </w:p>
    <w:p w14:paraId="184C2C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sdurrant@gmu.edu</w:t>
      </w:r>
    </w:p>
    <w:p w14:paraId="3D4331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sdurrant@umw.edu</w:t>
      </w:r>
    </w:p>
    <w:p w14:paraId="55D038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sdyess@mail.ci.lubbock.tx.us</w:t>
      </w:r>
    </w:p>
    <w:p w14:paraId="301FD6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sdyke@lawsonstate.edu</w:t>
      </w:r>
    </w:p>
    <w:p w14:paraId="507E92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se@abinia.org</w:t>
      </w:r>
    </w:p>
    <w:p w14:paraId="22C6A0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sean.crowe@uc.edu</w:t>
      </w:r>
    </w:p>
    <w:p w14:paraId="38FD8A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sean.godfrey@austintexas.gov</w:t>
      </w:r>
    </w:p>
    <w:p w14:paraId="71AD36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sean.kinder@wku.edu</w:t>
      </w:r>
    </w:p>
    <w:p w14:paraId="1D186A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sean.maness@srls.info</w:t>
      </w:r>
    </w:p>
    <w:p w14:paraId="4CBA01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sean.obrien@gccaz.edu</w:t>
      </w:r>
    </w:p>
    <w:p w14:paraId="16E4A8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sean.reinhart@hayward-ca.gov</w:t>
      </w:r>
    </w:p>
    <w:p w14:paraId="5D30C1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season@arlingtonva.us</w:t>
      </w:r>
    </w:p>
    <w:p w14:paraId="327815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sebastian.derry@mountsaintvincent.edu</w:t>
      </w:r>
    </w:p>
    <w:p w14:paraId="43EB6E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sebastian.hierl@aarome.org</w:t>
      </w:r>
    </w:p>
    <w:p w14:paraId="39F7BC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sebastian.hunt@csuci.edu</w:t>
      </w:r>
    </w:p>
    <w:p w14:paraId="6FF4A1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sebastian.pabon@torrens.edu.au</w:t>
      </w:r>
    </w:p>
    <w:p w14:paraId="16DDA5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sebastiao@chapman.edu</w:t>
      </w:r>
    </w:p>
    <w:p w14:paraId="5028A9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Sebastien.Beaulieu@international.gc.ca</w:t>
      </w:r>
    </w:p>
    <w:p w14:paraId="4300FE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sebernath@gov.pe.ca</w:t>
      </w:r>
    </w:p>
    <w:p w14:paraId="1837F8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sebertz@wartburgseminary.edu</w:t>
      </w:r>
    </w:p>
    <w:p w14:paraId="363637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sebewainglibrary01@gmail.com</w:t>
      </w:r>
    </w:p>
    <w:p w14:paraId="58F317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seccles@olathelibrary.org</w:t>
      </w:r>
    </w:p>
    <w:p w14:paraId="00DA58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sechols@troy.edu</w:t>
      </w:r>
    </w:p>
    <w:p w14:paraId="5373CB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secord@macalester.edu</w:t>
      </w:r>
    </w:p>
    <w:p w14:paraId="1C5D1F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secrest_ak@hccs.cc.tx.us</w:t>
      </w:r>
    </w:p>
    <w:p w14:paraId="3BA0B6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secretariat@bibalex.org</w:t>
      </w:r>
    </w:p>
    <w:p w14:paraId="1F7AB0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secretariat@fondation.org.ma</w:t>
      </w:r>
    </w:p>
    <w:p w14:paraId="40CFF1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secretariat@fondation.org.ma</w:t>
      </w:r>
    </w:p>
    <w:p w14:paraId="046393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secundalibrary3@inafrica.co.za</w:t>
      </w:r>
    </w:p>
    <w:p w14:paraId="7B19AF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sedibeng@fslib.gov.za</w:t>
      </w:r>
    </w:p>
    <w:p w14:paraId="237940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sedley.abercrombie@davidsoncountync.gov</w:t>
      </w:r>
    </w:p>
    <w:p w14:paraId="7DA5CB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sedmonds@milfordtownlibrary.org</w:t>
      </w:r>
    </w:p>
    <w:p w14:paraId="5C6AB6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sedwards@library.berkeley.edu</w:t>
      </w:r>
    </w:p>
    <w:p w14:paraId="04EF74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seedwards@berkeley.edu</w:t>
      </w:r>
    </w:p>
    <w:p w14:paraId="71570D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seekoeiBC@ufs.ac.za</w:t>
      </w:r>
    </w:p>
    <w:p w14:paraId="33A639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seesee@mail.mln.lib.wv.us</w:t>
      </w:r>
    </w:p>
    <w:p w14:paraId="0AEAB8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seipprl@hollins.edu</w:t>
      </w:r>
    </w:p>
    <w:p w14:paraId="69B1F6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sejung@hiu.edu</w:t>
      </w:r>
    </w:p>
    <w:p w14:paraId="6B5322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sekgobelan@moruleng.gov.za</w:t>
      </w:r>
    </w:p>
    <w:p w14:paraId="6F53D6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selenay@isikun.edu.tr</w:t>
      </w:r>
    </w:p>
    <w:p w14:paraId="7E4D03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selene.pineda@chaffey.edu</w:t>
      </w:r>
    </w:p>
    <w:p w14:paraId="6B9495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selina.wang@oberlin.edu</w:t>
      </w:r>
    </w:p>
    <w:p w14:paraId="3E3E83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Selinew2005@yahoo.com</w:t>
      </w:r>
    </w:p>
    <w:p w14:paraId="7F3F49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selosesha@fslib.gov.za</w:t>
      </w:r>
    </w:p>
    <w:p w14:paraId="3A0600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SelvaM@scc.losrios.edu</w:t>
      </w:r>
    </w:p>
    <w:p w14:paraId="134BDC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sely@wtamu.edu</w:t>
      </w:r>
    </w:p>
    <w:p w14:paraId="605202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selzlerkm@lopers.unk.edu</w:t>
      </w:r>
    </w:p>
    <w:p w14:paraId="454527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sem2166@columbia.edu</w:t>
      </w:r>
    </w:p>
    <w:p w14:paraId="0907BC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semac@itu.edu.tr</w:t>
      </w:r>
    </w:p>
    <w:p w14:paraId="08E1C8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semepsetif@semepsetif.edu.dz</w:t>
      </w:r>
    </w:p>
    <w:p w14:paraId="58E053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semerson@calbaptist.edu</w:t>
      </w:r>
    </w:p>
    <w:p w14:paraId="30FA0E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semery@carteretfreepubliclibrary.org</w:t>
      </w:r>
    </w:p>
    <w:p w14:paraId="0411A4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semiferoa@marshalldistrictlibrary.org</w:t>
      </w:r>
    </w:p>
    <w:p w14:paraId="33D1DF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semproni@dis.uniroma1.it</w:t>
      </w:r>
    </w:p>
    <w:p w14:paraId="156E77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semsa@metu.edu.tr</w:t>
      </w:r>
    </w:p>
    <w:p w14:paraId="49EF81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senatra_spearmon@onslowcountync.gov</w:t>
      </w:r>
    </w:p>
    <w:p w14:paraId="04591E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sendler@sub.uni-goettingen.de</w:t>
      </w:r>
    </w:p>
    <w:p w14:paraId="69FF31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senedzuk@englewood.bccls.org</w:t>
      </w:r>
    </w:p>
    <w:p w14:paraId="7E1DE0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senekal@fslib.gov.za</w:t>
      </w:r>
    </w:p>
    <w:p w14:paraId="5B469A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sennha@plu.edu</w:t>
      </w:r>
    </w:p>
    <w:p w14:paraId="3EB155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sennyeypj@vmi.edu</w:t>
      </w:r>
    </w:p>
    <w:p w14:paraId="34366B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seolawski@solanocounty.com</w:t>
      </w:r>
    </w:p>
    <w:p w14:paraId="26C8C9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seongheon.lee@tlc.edu</w:t>
      </w:r>
    </w:p>
    <w:p w14:paraId="7FDE86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seoyoungkim@wmu.edu</w:t>
      </w:r>
    </w:p>
    <w:p w14:paraId="16D8EB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sepensgard@phc.edu</w:t>
      </w:r>
    </w:p>
    <w:p w14:paraId="1ADFD0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sepps@miles.edu</w:t>
      </w:r>
    </w:p>
    <w:p w14:paraId="175132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sequoya@madisonpubliclibrary.org</w:t>
      </w:r>
    </w:p>
    <w:p w14:paraId="211D74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serdar@bilgi.edu.tr</w:t>
      </w:r>
    </w:p>
    <w:p w14:paraId="021181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serena.talento@uni-bayreuth.de</w:t>
      </w:r>
    </w:p>
    <w:p w14:paraId="749E89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serene.rock@scottsdalecc.edu</w:t>
      </w:r>
    </w:p>
    <w:p w14:paraId="010698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serge.daudey@efrome.it</w:t>
      </w:r>
    </w:p>
    <w:p w14:paraId="751C3B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serialslib@usp.ac.fj</w:t>
      </w:r>
    </w:p>
    <w:p w14:paraId="57190F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serico@northhaledonlibrary.org</w:t>
      </w:r>
    </w:p>
    <w:p w14:paraId="7765B8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serin@uw.edu</w:t>
      </w:r>
    </w:p>
    <w:p w14:paraId="145A84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serjuj@cf.edu</w:t>
      </w:r>
    </w:p>
    <w:p w14:paraId="6FAB81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servetbayoglu@gmail.com</w:t>
      </w:r>
    </w:p>
    <w:p w14:paraId="21A129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serviciosbnc@bibliotecanacional.gov.co</w:t>
      </w:r>
    </w:p>
    <w:p w14:paraId="3EBAC6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ses9@uw.edu</w:t>
      </w:r>
    </w:p>
    <w:p w14:paraId="1E70CB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sesin@sanjuanlibrary.com</w:t>
      </w:r>
    </w:p>
    <w:p w14:paraId="6839D8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sesmail@lantana.org</w:t>
      </w:r>
    </w:p>
    <w:p w14:paraId="0E22BD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sess@auc.ac.ke</w:t>
      </w:r>
    </w:p>
    <w:p w14:paraId="65BE29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sesteel@cbe.ab.ca</w:t>
      </w:r>
    </w:p>
    <w:p w14:paraId="4B5A3C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seth.harrison@mcfls.org</w:t>
      </w:r>
    </w:p>
    <w:p w14:paraId="5FBD28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seth.newell@kanawhalibrary.org</w:t>
      </w:r>
    </w:p>
    <w:p w14:paraId="76CDD8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seth.stephens@jtpl.mainlib.org</w:t>
      </w:r>
    </w:p>
    <w:p w14:paraId="5209B2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seth.stephens@jtpl.mainlib.org</w:t>
      </w:r>
    </w:p>
    <w:p w14:paraId="591C72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sethomas@mywfpl.com</w:t>
      </w:r>
    </w:p>
    <w:p w14:paraId="3370F6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setter@ifls.lib.wi.us</w:t>
      </w:r>
    </w:p>
    <w:p w14:paraId="0FA81D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seurban@okcu.edu</w:t>
      </w:r>
    </w:p>
    <w:p w14:paraId="3F83C8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sevans@hallcountylibrary.org</w:t>
      </w:r>
    </w:p>
    <w:p w14:paraId="3DA15C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sevans@laschools.us</w:t>
      </w:r>
    </w:p>
    <w:p w14:paraId="725906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severina.ndlovu@durban.gov.za</w:t>
      </w:r>
    </w:p>
    <w:p w14:paraId="5C5D4C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sevilletownshiplibrary@gmail.com</w:t>
      </w:r>
    </w:p>
    <w:p w14:paraId="025B1E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sewelan@vodamail.com</w:t>
      </w:r>
    </w:p>
    <w:p w14:paraId="7CB732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sextonra@byui.edu</w:t>
      </w:r>
    </w:p>
    <w:p w14:paraId="1B07B3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seymour@udel.edu</w:t>
      </w:r>
    </w:p>
    <w:p w14:paraId="1186CE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sezewiro@cerritos.edu</w:t>
      </w:r>
    </w:p>
    <w:p w14:paraId="7BA6F5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sfahey@mun.ca</w:t>
      </w:r>
    </w:p>
    <w:p w14:paraId="4F2F13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sfahey@stedwards.edu</w:t>
      </w:r>
    </w:p>
    <w:p w14:paraId="5C1E4B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sfalogia@ksu.edu.sa</w:t>
      </w:r>
    </w:p>
    <w:p w14:paraId="1140FD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sfalogla@ksu.edu.sa</w:t>
      </w:r>
    </w:p>
    <w:p w14:paraId="055A38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sfarber@chamberlain.edu</w:t>
      </w:r>
    </w:p>
    <w:p w14:paraId="713E0F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sfayle@roseman.edu</w:t>
      </w:r>
    </w:p>
    <w:p w14:paraId="74E2D8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sfeldman@cuyahogalibrary.org</w:t>
      </w:r>
    </w:p>
    <w:p w14:paraId="3D8897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sfennell@dconc.gov</w:t>
      </w:r>
    </w:p>
    <w:p w14:paraId="3C35D0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Sferguson@dcccd.edu</w:t>
      </w:r>
    </w:p>
    <w:p w14:paraId="778B82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sfherreman@tscpl.org</w:t>
      </w:r>
    </w:p>
    <w:p w14:paraId="3E2312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sfichtelberg@woodbridgelibrary.org</w:t>
      </w:r>
    </w:p>
    <w:p w14:paraId="6286DF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sfields@cynthianalibrary.org</w:t>
      </w:r>
    </w:p>
    <w:p w14:paraId="6B334D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sfilion@arizona.edu</w:t>
      </w:r>
    </w:p>
    <w:p w14:paraId="2A4122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sfinlayson@wts.edu</w:t>
      </w:r>
    </w:p>
    <w:p w14:paraId="1FD4E1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sfjones@marincounty.org</w:t>
      </w:r>
    </w:p>
    <w:p w14:paraId="44DA53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sflood@bcplibrary.org</w:t>
      </w:r>
    </w:p>
    <w:p w14:paraId="06CA8A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sflood@orangepl.org</w:t>
      </w:r>
    </w:p>
    <w:p w14:paraId="232642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sflores001@sdccd.edu</w:t>
      </w:r>
    </w:p>
    <w:p w14:paraId="0DD396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sfoley@elmgrove.lib.wi.us</w:t>
      </w:r>
    </w:p>
    <w:p w14:paraId="09305C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sfonseca@tec.mx</w:t>
      </w:r>
    </w:p>
    <w:p w14:paraId="1F5849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sford@memphis.edu</w:t>
      </w:r>
    </w:p>
    <w:p w14:paraId="18F843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sforrester@lasell.edu</w:t>
      </w:r>
    </w:p>
    <w:p w14:paraId="074E10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sfortner@nafclibrary.org</w:t>
      </w:r>
    </w:p>
    <w:p w14:paraId="58EA2F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sfourake@highlands.edu</w:t>
      </w:r>
    </w:p>
    <w:p w14:paraId="2B2B32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sfox@elwood.lib.in.us</w:t>
      </w:r>
    </w:p>
    <w:p w14:paraId="334EB5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sfoxenberg@shioctonlibrary.org</w:t>
      </w:r>
    </w:p>
    <w:p w14:paraId="6D8B2B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sfranceschischutz@unr.edu</w:t>
      </w:r>
    </w:p>
    <w:p w14:paraId="0F1DB2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sfrancis@lib.lapeer.org</w:t>
      </w:r>
    </w:p>
    <w:p w14:paraId="015C22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sfranklin@hastings.edu</w:t>
      </w:r>
    </w:p>
    <w:p w14:paraId="46AE68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sfreedle@siloamsprings.com</w:t>
      </w:r>
    </w:p>
    <w:p w14:paraId="2BDCC8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SFreeman@columbuslibrary.org</w:t>
      </w:r>
    </w:p>
    <w:p w14:paraId="500F27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SFrey@scad.edu</w:t>
      </w:r>
    </w:p>
    <w:p w14:paraId="706FFA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sfriendshuh@osceolapubliclibrary.org</w:t>
      </w:r>
    </w:p>
    <w:p w14:paraId="12F702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sfrump@seolibraries.org</w:t>
      </w:r>
    </w:p>
    <w:p w14:paraId="292857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sfulton@cochise.az.gov</w:t>
      </w:r>
    </w:p>
    <w:p w14:paraId="0BC0D3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SGallentine@leegov.com</w:t>
      </w:r>
    </w:p>
    <w:p w14:paraId="7F70FB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sgallion@cityofbalchsprings.com</w:t>
      </w:r>
    </w:p>
    <w:p w14:paraId="2C7E54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sgard@janesville.k12.wi.us</w:t>
      </w:r>
    </w:p>
    <w:p w14:paraId="056A2D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Sgardner@ucn.ca</w:t>
      </w:r>
    </w:p>
    <w:p w14:paraId="55566C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Sgardner@ucn.ca</w:t>
      </w:r>
    </w:p>
    <w:p w14:paraId="6F98E7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sgardoski@clarkssummitu.edu</w:t>
      </w:r>
    </w:p>
    <w:p w14:paraId="57E43A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sgarifo@wau.edu  </w:t>
      </w:r>
    </w:p>
    <w:p w14:paraId="699419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sgately@ncc.nsw.gov.au</w:t>
      </w:r>
    </w:p>
    <w:p w14:paraId="71A726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sgentry@farmingtonlibraries.org</w:t>
      </w:r>
    </w:p>
    <w:p w14:paraId="346C8D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sgibson14@missouriwestern.edu</w:t>
      </w:r>
    </w:p>
    <w:p w14:paraId="4387F4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sgilbert@sandiego.gov</w:t>
      </w:r>
    </w:p>
    <w:p w14:paraId="51B2C0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sgilfert@kwansei.ac.jp</w:t>
      </w:r>
    </w:p>
    <w:p w14:paraId="519F1C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sgillies@auctr.edu</w:t>
      </w:r>
    </w:p>
    <w:p w14:paraId="60148E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sgilroy@fas.harvard.edu</w:t>
      </w:r>
    </w:p>
    <w:p w14:paraId="0FA0FD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sgimble@cityofirving.org</w:t>
      </w:r>
    </w:p>
    <w:p w14:paraId="2E3CD8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sgladwin@mx.lakeforest.edu</w:t>
      </w:r>
    </w:p>
    <w:p w14:paraId="6F4DA7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sgleason@lindenwood.edu</w:t>
      </w:r>
    </w:p>
    <w:p w14:paraId="1129E9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sglogowski@flls.org</w:t>
      </w:r>
    </w:p>
    <w:p w14:paraId="0FF5E2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sgloss@wells.edu</w:t>
      </w:r>
    </w:p>
    <w:p w14:paraId="66F07E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sgodbee@stevenson.edu</w:t>
      </w:r>
    </w:p>
    <w:p w14:paraId="33209A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sgoldsberry@pickeringtonlibrary.org</w:t>
      </w:r>
    </w:p>
    <w:p w14:paraId="04DFA1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sgoodhue@carlisleiowa.org</w:t>
      </w:r>
    </w:p>
    <w:p w14:paraId="124D6F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sgorzelsky@stmartin.edu</w:t>
      </w:r>
    </w:p>
    <w:p w14:paraId="3FCB0E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sgould@uproc.lib.mi.us</w:t>
      </w:r>
    </w:p>
    <w:p w14:paraId="6C0070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sgrant@lacrosselibrary.org</w:t>
      </w:r>
    </w:p>
    <w:p w14:paraId="67F624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sgrant@lacrosselibrary.org</w:t>
      </w:r>
    </w:p>
    <w:p w14:paraId="68D0E9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sgrant@lacrosselibrary.org</w:t>
      </w:r>
    </w:p>
    <w:p w14:paraId="3192F0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sgraves@coastal.edu</w:t>
      </w:r>
    </w:p>
    <w:p w14:paraId="6D2B2E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sgray@dcc.edu</w:t>
      </w:r>
    </w:p>
    <w:p w14:paraId="2CAD41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sgray@kenai.city</w:t>
      </w:r>
    </w:p>
    <w:p w14:paraId="0DAE56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sgreen@cmlibrary.org</w:t>
      </w:r>
    </w:p>
    <w:p w14:paraId="743C23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sgreene@hickorync.gov</w:t>
      </w:r>
    </w:p>
    <w:p w14:paraId="4219F8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sgriffis@suffolk.edu</w:t>
      </w:r>
    </w:p>
    <w:p w14:paraId="7962F3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sgriffith@lowercolumbia.edu</w:t>
      </w:r>
    </w:p>
    <w:p w14:paraId="641322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sgromatzky@benedictine.edu</w:t>
      </w:r>
    </w:p>
    <w:p w14:paraId="4D0D14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sgrosshu@mail.nfls.lib.wi.us</w:t>
      </w:r>
    </w:p>
    <w:p w14:paraId="09C60D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sgruno@regis.edu</w:t>
      </w:r>
    </w:p>
    <w:p w14:paraId="0E0D94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sgumede69@gmail.com</w:t>
      </w:r>
    </w:p>
    <w:p w14:paraId="3A0895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sguo@yrl.ab.ca</w:t>
      </w:r>
    </w:p>
    <w:p w14:paraId="765B42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shabbirshj@jameasaifiyah.edu</w:t>
      </w:r>
    </w:p>
    <w:p w14:paraId="2609CF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shaddock@nogalesaz.gov</w:t>
      </w:r>
    </w:p>
    <w:p w14:paraId="615B96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shadhood@iri.org</w:t>
      </w:r>
    </w:p>
    <w:p w14:paraId="11AA90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shahrzad@chapman.edu</w:t>
      </w:r>
    </w:p>
    <w:p w14:paraId="577E5D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shakasl@kwadukuza.gov.za</w:t>
      </w:r>
    </w:p>
    <w:p w14:paraId="25D6BB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shale.modiba@ul.ac.za</w:t>
      </w:r>
    </w:p>
    <w:p w14:paraId="39E394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shall@wagnalls.org</w:t>
      </w:r>
    </w:p>
    <w:p w14:paraId="6AB6C1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shall@westvanlibrary.ca</w:t>
      </w:r>
    </w:p>
    <w:p w14:paraId="002A53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shall1@idoc.in.gov</w:t>
      </w:r>
    </w:p>
    <w:p w14:paraId="72E33B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shallcross.library@durban.gov.za</w:t>
      </w:r>
    </w:p>
    <w:p w14:paraId="127B61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shamala@apu.edu.my</w:t>
      </w:r>
    </w:p>
    <w:p w14:paraId="224BDA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shameka.leslie@coastalalabama.edu</w:t>
      </w:r>
    </w:p>
    <w:p w14:paraId="5318DA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shamel@uqac.ca</w:t>
      </w:r>
    </w:p>
    <w:p w14:paraId="7B7ACF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shamelin@musee-lam.fr</w:t>
      </w:r>
    </w:p>
    <w:p w14:paraId="316DB4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sHamfeldt@jmrl.org</w:t>
      </w:r>
    </w:p>
    <w:p w14:paraId="58C39A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shamilebarkat@fccollege.edu.pk</w:t>
      </w:r>
    </w:p>
    <w:p w14:paraId="631B6F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shancock@superiorcentralschools.org</w:t>
      </w:r>
    </w:p>
    <w:p w14:paraId="2E8AE5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shandup@mbonambi.co.za</w:t>
      </w:r>
    </w:p>
    <w:p w14:paraId="2199D0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shandup@mbonambi.co.za</w:t>
      </w:r>
    </w:p>
    <w:p w14:paraId="24E090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shane.burkes@putnam-fl.com</w:t>
      </w:r>
    </w:p>
    <w:p w14:paraId="560AA1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Shane.Green@haywoodcountync.gov</w:t>
      </w:r>
    </w:p>
    <w:p w14:paraId="70D8B7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shanestewart@chelibrary.org</w:t>
      </w:r>
    </w:p>
    <w:p w14:paraId="451757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shanif@multcolib.org</w:t>
      </w:r>
    </w:p>
    <w:p w14:paraId="2B80D2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Shanitha.Bhim@msunduzi.gov.za</w:t>
      </w:r>
    </w:p>
    <w:p w14:paraId="0826A7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shanlon@fcps1.org</w:t>
      </w:r>
    </w:p>
    <w:p w14:paraId="4DFA88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shannikerr.icl@gmail.com</w:t>
      </w:r>
    </w:p>
    <w:p w14:paraId="1F4291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shannon.butcheck@case.edu</w:t>
      </w:r>
    </w:p>
    <w:p w14:paraId="57E208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shannon.delaney@noaa.gov</w:t>
      </w:r>
    </w:p>
    <w:p w14:paraId="157F1B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shannon.dolgos@srls.info</w:t>
      </w:r>
    </w:p>
    <w:p w14:paraId="485ACE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shannon.eck@Cincinnatilibrary.org</w:t>
      </w:r>
    </w:p>
    <w:p w14:paraId="5EBE8E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shannon.gray@snu.edu</w:t>
      </w:r>
    </w:p>
    <w:p w14:paraId="4F73C0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shannon.hofer@mayvillestate.edu</w:t>
      </w:r>
    </w:p>
    <w:p w14:paraId="26B9AA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shannon.motter@npc.edu</w:t>
      </w:r>
    </w:p>
    <w:p w14:paraId="3BD2E6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Shannon.Tharp@du.edu</w:t>
      </w:r>
    </w:p>
    <w:p w14:paraId="24E0E5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shannon.williams@fresnocitycollegeedu</w:t>
      </w:r>
    </w:p>
    <w:p w14:paraId="62C8EA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Shannon_Carter@tamu-commerce.edu</w:t>
      </w:r>
    </w:p>
    <w:p w14:paraId="50E766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shannonshrum@isu.edu</w:t>
      </w:r>
    </w:p>
    <w:p w14:paraId="5855D4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shansen@theoceancountylibrary.org</w:t>
      </w:r>
    </w:p>
    <w:p w14:paraId="6FB917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shanson@lib.lapeer.org</w:t>
      </w:r>
    </w:p>
    <w:p w14:paraId="2AD273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shanson@tsm.edu</w:t>
      </w:r>
    </w:p>
    <w:p w14:paraId="66AAB9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shari@churdan.lib.ia.us</w:t>
      </w:r>
    </w:p>
    <w:p w14:paraId="3EA812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shariw@thelibrary.org</w:t>
      </w:r>
    </w:p>
    <w:p w14:paraId="50CBFE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sharla.hellen@northark.edu</w:t>
      </w:r>
    </w:p>
    <w:p w14:paraId="3CF94D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sharlee.moore@yale.edu</w:t>
      </w:r>
    </w:p>
    <w:p w14:paraId="4330CF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sharmswo@uvic.ca</w:t>
      </w:r>
    </w:p>
    <w:p w14:paraId="42907D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sharmswo@uvic.ca</w:t>
      </w:r>
    </w:p>
    <w:p w14:paraId="3C1D1A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sharold@astoria.or.us</w:t>
      </w:r>
    </w:p>
    <w:p w14:paraId="437B68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sharon.cherney@skagit.edu</w:t>
      </w:r>
    </w:p>
    <w:p w14:paraId="707776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sharon.day@epl.ca</w:t>
      </w:r>
    </w:p>
    <w:p w14:paraId="3208BB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sharon.dyas-correia@bodleian.ox.ac.uk</w:t>
      </w:r>
    </w:p>
    <w:p w14:paraId="14008D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Sharon.Granado@arlingtontx.gov</w:t>
      </w:r>
    </w:p>
    <w:p w14:paraId="744DBC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sharon.gravius@ursuline.edu</w:t>
      </w:r>
    </w:p>
    <w:p w14:paraId="65458D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sharon.grimes@greenville.edu</w:t>
      </w:r>
    </w:p>
    <w:p w14:paraId="384FBC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sharon.hager@furman.edu</w:t>
      </w:r>
    </w:p>
    <w:p w14:paraId="660B10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sharon.haines@ky.gov</w:t>
      </w:r>
    </w:p>
    <w:p w14:paraId="518DFD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sharon.hamrick@stpsu.edu</w:t>
      </w:r>
    </w:p>
    <w:p w14:paraId="4F4A8A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sharon.spence-wilcox@seattlecolleges.edu</w:t>
      </w:r>
    </w:p>
    <w:p w14:paraId="79A0EB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sharon.tait@senecacollege.ca</w:t>
      </w:r>
    </w:p>
    <w:p w14:paraId="2D7C2D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sharon.windham@haynerlibrary.org</w:t>
      </w:r>
    </w:p>
    <w:p w14:paraId="0FE469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sharon@nhfpl.org</w:t>
      </w:r>
    </w:p>
    <w:p w14:paraId="48A0E6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sharond@dbu.edu</w:t>
      </w:r>
    </w:p>
    <w:p w14:paraId="5FA4B3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sharoner@lmxac.org</w:t>
      </w:r>
    </w:p>
    <w:p w14:paraId="4C7C32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sharonk@provolibrary.com</w:t>
      </w:r>
    </w:p>
    <w:p w14:paraId="53B0ED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sharonngwane@gmail.com</w:t>
      </w:r>
    </w:p>
    <w:p w14:paraId="459B66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sharonrjanis@olc.edu</w:t>
      </w:r>
    </w:p>
    <w:p w14:paraId="75C2EB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sharonv@mailbox.sc.edu</w:t>
      </w:r>
    </w:p>
    <w:p w14:paraId="51CEE6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SHarper@sedalialibrary.com</w:t>
      </w:r>
    </w:p>
    <w:p w14:paraId="097DF7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sharpr@hbc.ac.za</w:t>
      </w:r>
    </w:p>
    <w:p w14:paraId="409193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sharron.zuodar@unisa.edu.au</w:t>
      </w:r>
    </w:p>
    <w:p w14:paraId="2BDB83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sharvey@jjc.edu</w:t>
      </w:r>
    </w:p>
    <w:p w14:paraId="1F4736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sharwood@library.coquitlam.bc.ca</w:t>
      </w:r>
    </w:p>
    <w:p w14:paraId="0A12BB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shaskins@fclsonline.org</w:t>
      </w:r>
    </w:p>
    <w:p w14:paraId="0BA467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shaskins@fclsonline.org</w:t>
      </w:r>
    </w:p>
    <w:p w14:paraId="3D272A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shastripark.library@durban.gov.za</w:t>
      </w:r>
    </w:p>
    <w:p w14:paraId="22A0F8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shatya@mcycd.gov.ae</w:t>
      </w:r>
    </w:p>
    <w:p w14:paraId="145AAE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Shaun.McDonald@amarillolibrary.org</w:t>
      </w:r>
    </w:p>
    <w:p w14:paraId="75F1A3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shauna.miller@sl.nsw.gov.au</w:t>
      </w:r>
    </w:p>
    <w:p w14:paraId="52081D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shaundra.walker@gcsu.edu</w:t>
      </w:r>
    </w:p>
    <w:p w14:paraId="1C564A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shavert@cobbcat.org</w:t>
      </w:r>
    </w:p>
    <w:p w14:paraId="357904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shaw@ditsong.org.za</w:t>
      </w:r>
    </w:p>
    <w:p w14:paraId="7EBE27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shawj@middlesex.mass.edu</w:t>
      </w:r>
    </w:p>
    <w:p w14:paraId="60115B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shawky.salem@acml-egypt.com</w:t>
      </w:r>
    </w:p>
    <w:p w14:paraId="14E372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shawlib@oit.edu</w:t>
      </w:r>
    </w:p>
    <w:p w14:paraId="74AA09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shawn.biegen@uvm.edu</w:t>
      </w:r>
    </w:p>
    <w:p w14:paraId="3A2E0E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shawn.braun@westlandlibrary.org</w:t>
      </w:r>
    </w:p>
    <w:p w14:paraId="13F070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shawn.townsend@lsslibraries.com</w:t>
      </w:r>
    </w:p>
    <w:p w14:paraId="0A26B8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shawn@gallatincpl.org</w:t>
      </w:r>
    </w:p>
    <w:p w14:paraId="0A9368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shawnee@pcdl.org</w:t>
      </w:r>
    </w:p>
    <w:p w14:paraId="54113F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shay.brooks@cor.gov</w:t>
      </w:r>
    </w:p>
    <w:p w14:paraId="34BA01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shay.king@racinelibrary.info</w:t>
      </w:r>
    </w:p>
    <w:p w14:paraId="5EE5BA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shayalib.kzn@gmail.com</w:t>
      </w:r>
    </w:p>
    <w:p w14:paraId="2E3DE8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shayes@cvrls.net</w:t>
      </w:r>
    </w:p>
    <w:p w14:paraId="181056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shdenny@taylor.edu</w:t>
      </w:r>
    </w:p>
    <w:p w14:paraId="45C4D3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shear@wcsu.edu</w:t>
      </w:r>
    </w:p>
    <w:p w14:paraId="2AFB79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Sheba.Marcus.Bey@cpl.org</w:t>
      </w:r>
    </w:p>
    <w:p w14:paraId="0C6023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shedlofskyj@csl.edu</w:t>
      </w:r>
    </w:p>
    <w:p w14:paraId="5F35DA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sheehan@hamline.edu</w:t>
      </w:r>
    </w:p>
    <w:p w14:paraId="300638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sheekse@mailbox.sc.edu</w:t>
      </w:r>
    </w:p>
    <w:p w14:paraId="79AD0B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sheena.perez@okstate.edu</w:t>
      </w:r>
    </w:p>
    <w:p w14:paraId="7EAB4E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sheena@afcity.net</w:t>
      </w:r>
    </w:p>
    <w:p w14:paraId="0CECB5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sheila.afnan-manns@mesacc.edu</w:t>
      </w:r>
    </w:p>
    <w:p w14:paraId="6FF798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sheila.evans@srls.info</w:t>
      </w:r>
    </w:p>
    <w:p w14:paraId="08A89B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Sheila.Golden@kent.gov.uk</w:t>
      </w:r>
    </w:p>
    <w:p w14:paraId="476A42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sheila.jain@morrisplains.mainlib.org</w:t>
      </w:r>
    </w:p>
    <w:p w14:paraId="5289CB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sheila.jain@morrisplains.mainlib.org</w:t>
      </w:r>
    </w:p>
    <w:p w14:paraId="0B46AC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sheila.killebrew@davidsoncountync.gov</w:t>
      </w:r>
    </w:p>
    <w:p w14:paraId="316656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sheila.street@alamancecc.edu</w:t>
      </w:r>
    </w:p>
    <w:p w14:paraId="3E0B6D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sheila.tyler@liu.edu</w:t>
      </w:r>
    </w:p>
    <w:p w14:paraId="576BE1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sheila.tyler@liu.edu</w:t>
      </w:r>
    </w:p>
    <w:p w14:paraId="60AB92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sheila.tyler@liu.edu</w:t>
      </w:r>
    </w:p>
    <w:p w14:paraId="312900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sheila.umberger@roanokeva.gov</w:t>
      </w:r>
    </w:p>
    <w:p w14:paraId="0CF2DC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sheila@rpl.org</w:t>
      </w:r>
    </w:p>
    <w:p w14:paraId="5BF620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sheilah.ayers@uleth.ca</w:t>
      </w:r>
    </w:p>
    <w:p w14:paraId="0C5788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sheilanance@bladenco.org</w:t>
      </w:r>
    </w:p>
    <w:p w14:paraId="1523AF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sheilao@greenfieldwi.us</w:t>
      </w:r>
    </w:p>
    <w:p w14:paraId="152168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shekinahmccullum-law@triton.edu</w:t>
      </w:r>
    </w:p>
    <w:p w14:paraId="3DB3AA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shelburn@illinois.edu</w:t>
      </w:r>
    </w:p>
    <w:p w14:paraId="309F12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shelbyadl@gmail.com</w:t>
      </w:r>
    </w:p>
    <w:p w14:paraId="61A173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shelbyc@hmmpl.org</w:t>
      </w:r>
    </w:p>
    <w:p w14:paraId="09E843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shelbyw@middleburylibrary.org</w:t>
      </w:r>
    </w:p>
    <w:p w14:paraId="2E7461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shelbyware@letu.edu</w:t>
      </w:r>
    </w:p>
    <w:p w14:paraId="41DB86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sheldon.armstrong@ubc.ca</w:t>
      </w:r>
    </w:p>
    <w:p w14:paraId="1DB812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sheldon.armstrong@ubc.ca</w:t>
      </w:r>
    </w:p>
    <w:p w14:paraId="39A570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sheli.pratt mchugh@scranton.edu</w:t>
      </w:r>
    </w:p>
    <w:p w14:paraId="1AE140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Shelley.Blackman@sjcc.edu</w:t>
      </w:r>
    </w:p>
    <w:p w14:paraId="4E78D3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shelley.wendt@ucdenver.edu</w:t>
      </w:r>
    </w:p>
    <w:p w14:paraId="0C466C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shellie.buckle@parkes.nsw.gov.au</w:t>
      </w:r>
    </w:p>
    <w:p w14:paraId="04B95F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shellie.cocking@sfpl.org</w:t>
      </w:r>
    </w:p>
    <w:p w14:paraId="569147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shellyf@loganlibrary.org</w:t>
      </w:r>
    </w:p>
    <w:p w14:paraId="1E7D6E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Shellyj@felician.edu</w:t>
      </w:r>
    </w:p>
    <w:p w14:paraId="4D107F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shelm@acplwy.org</w:t>
      </w:r>
    </w:p>
    <w:p w14:paraId="0CFFA5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SheltonB@smcsc.edu</w:t>
      </w:r>
    </w:p>
    <w:p w14:paraId="468112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shelvyj@mrrl.org</w:t>
      </w:r>
    </w:p>
    <w:p w14:paraId="60A65D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shenders@wellesley.edu</w:t>
      </w:r>
    </w:p>
    <w:p w14:paraId="696B08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shendri4@uwo.ca</w:t>
      </w:r>
    </w:p>
    <w:p w14:paraId="4A34D8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shenricks@kish.edu</w:t>
      </w:r>
    </w:p>
    <w:p w14:paraId="686F06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shenry@cowcreek.com</w:t>
      </w:r>
    </w:p>
    <w:p w14:paraId="06515D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shenry@roanokecountyva.gov</w:t>
      </w:r>
    </w:p>
    <w:p w14:paraId="7A88C3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shensley@seolibraries.org</w:t>
      </w:r>
    </w:p>
    <w:p w14:paraId="6BD389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sheppard.angelica@spcollege.edu</w:t>
      </w:r>
    </w:p>
    <w:p w14:paraId="2D3E28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shereen.gunessee@newcastle.gov.za</w:t>
      </w:r>
    </w:p>
    <w:p w14:paraId="44920F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sheri.a.brown@fscj.edu</w:t>
      </w:r>
    </w:p>
    <w:p w14:paraId="32649B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sheri.edwards@ufl.edu</w:t>
      </w:r>
    </w:p>
    <w:p w14:paraId="58A514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sheri.schneider@cedarcrest.edu</w:t>
      </w:r>
    </w:p>
    <w:p w14:paraId="500EB2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sheridan@ccrls.org</w:t>
      </w:r>
    </w:p>
    <w:p w14:paraId="5EDF1A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shermantwplib@gmail.com</w:t>
      </w:r>
    </w:p>
    <w:p w14:paraId="3014B8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shermocr@matc.edu</w:t>
      </w:r>
    </w:p>
    <w:p w14:paraId="25F1AB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sherrie@libraryofgraham.org</w:t>
      </w:r>
    </w:p>
    <w:p w14:paraId="435EF6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sherry.locklear@uncp.edu</w:t>
      </w:r>
    </w:p>
    <w:p w14:paraId="2D34A8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sherry.roane@buncombecounty.org</w:t>
      </w:r>
    </w:p>
    <w:p w14:paraId="582D9F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sherry@bcplnet.org</w:t>
      </w:r>
    </w:p>
    <w:p w14:paraId="6954BB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sherryb@pdx.edu</w:t>
      </w:r>
    </w:p>
    <w:p w14:paraId="72A027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sherryd@apsu.edu</w:t>
      </w:r>
    </w:p>
    <w:p w14:paraId="050D66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sherryg@selco.info</w:t>
      </w:r>
    </w:p>
    <w:p w14:paraId="6E1606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sheryl.curry@louisiana.edu</w:t>
      </w:r>
    </w:p>
    <w:p w14:paraId="5E172A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sheryl@llcoop.org</w:t>
      </w:r>
    </w:p>
    <w:p w14:paraId="39B3E3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shess@binghamton.edu</w:t>
      </w:r>
    </w:p>
    <w:p w14:paraId="452980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shess@binghamton.edu</w:t>
      </w:r>
    </w:p>
    <w:p w14:paraId="642A10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shester@cprl.org</w:t>
      </w:r>
    </w:p>
    <w:p w14:paraId="3CC45A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shetzler@sunlib.org</w:t>
      </w:r>
    </w:p>
    <w:p w14:paraId="53E2B9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sheusser-ladwig@perham.lib.mn.us</w:t>
      </w:r>
    </w:p>
    <w:p w14:paraId="3BE8DD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shevchenko_astana@mail.ru</w:t>
      </w:r>
    </w:p>
    <w:p w14:paraId="6F920B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shidelercm@longwood.edu</w:t>
      </w:r>
    </w:p>
    <w:p w14:paraId="50D84A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shields@wrlc.org</w:t>
      </w:r>
    </w:p>
    <w:p w14:paraId="14A304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Shikha.Joseph@ncc.edu</w:t>
      </w:r>
    </w:p>
    <w:p w14:paraId="4CDF67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shill@lakelandcollege.edu</w:t>
      </w:r>
    </w:p>
    <w:p w14:paraId="318503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shill@uottawa.ca</w:t>
      </w:r>
    </w:p>
    <w:p w14:paraId="56DF93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shillhouse@lapazcountyaz.org</w:t>
      </w:r>
    </w:p>
    <w:p w14:paraId="5A2F56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shiloh.parker@maine.edu</w:t>
      </w:r>
    </w:p>
    <w:p w14:paraId="652337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shimek@msoe.edu</w:t>
      </w:r>
    </w:p>
    <w:p w14:paraId="130D13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shiny@lamarpa.edu</w:t>
      </w:r>
    </w:p>
    <w:p w14:paraId="77A3E5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shirazs@queens.edu</w:t>
      </w:r>
    </w:p>
    <w:p w14:paraId="65B5C8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shireen.deboo@seattlecolleges.edu</w:t>
      </w:r>
    </w:p>
    <w:p w14:paraId="09DE28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shiritwo@openu.ac.il</w:t>
      </w:r>
    </w:p>
    <w:p w14:paraId="2AD593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shirley.everall@hertscc.gov.uk</w:t>
      </w:r>
    </w:p>
    <w:p w14:paraId="5E8FED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Shirley.Hollingsworth@cpl.org</w:t>
      </w:r>
    </w:p>
    <w:p w14:paraId="52A87E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shirley.reynolds@clewiston-fl.gov</w:t>
      </w:r>
    </w:p>
    <w:p w14:paraId="2513BF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shirley.reynolds@clewiston-fl.gov</w:t>
      </w:r>
    </w:p>
    <w:p w14:paraId="01A688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shjchs@emirates.net.ae</w:t>
      </w:r>
    </w:p>
    <w:p w14:paraId="6CC928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shjlib@shjlib.gov.ae</w:t>
      </w:r>
    </w:p>
    <w:p w14:paraId="7C1922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shmuelbg@gwu.edu</w:t>
      </w:r>
    </w:p>
    <w:p w14:paraId="6B5B96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shobra@ics.org.eg</w:t>
      </w:r>
    </w:p>
    <w:p w14:paraId="33A231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shodge@umsl.edu</w:t>
      </w:r>
    </w:p>
    <w:p w14:paraId="7058F0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ShokaneMM@ufs.ac.za</w:t>
      </w:r>
    </w:p>
    <w:p w14:paraId="1F0D38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sholl@eden.edu</w:t>
      </w:r>
    </w:p>
    <w:p w14:paraId="593D86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sholland@monroepubliclibrary.org</w:t>
      </w:r>
    </w:p>
    <w:p w14:paraId="286579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sholley@friscotexas.gov</w:t>
      </w:r>
    </w:p>
    <w:p w14:paraId="57E234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sholloway@tacomalibrary.org</w:t>
      </w:r>
    </w:p>
    <w:p w14:paraId="1BF97D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sholloway@usf.edu</w:t>
      </w:r>
    </w:p>
    <w:p w14:paraId="4D41B3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sholmes@catoosacountylibrary.org</w:t>
      </w:r>
    </w:p>
    <w:p w14:paraId="6C95D9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shona.smith@monash.edu</w:t>
      </w:r>
    </w:p>
    <w:p w14:paraId="4BCB6F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shorn@bhmlib.org</w:t>
      </w:r>
    </w:p>
    <w:p w14:paraId="568DC6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shorst@dalycity.org</w:t>
      </w:r>
    </w:p>
    <w:p w14:paraId="17FB3B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shortde@uvu.edu</w:t>
      </w:r>
    </w:p>
    <w:p w14:paraId="1C2664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shortens@udmercy.edu</w:t>
      </w:r>
    </w:p>
    <w:p w14:paraId="07E8B6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shortje@salem-township.lib.oh.us</w:t>
      </w:r>
    </w:p>
    <w:p w14:paraId="05BC3E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shorton1@jscc.edu</w:t>
      </w:r>
    </w:p>
    <w:p w14:paraId="21BF95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shoshana.vegh-gaynor@iaia.edu</w:t>
      </w:r>
    </w:p>
    <w:p w14:paraId="4DCBBC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shouser@tllsga.org</w:t>
      </w:r>
    </w:p>
    <w:p w14:paraId="1C1478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shouser@wgrls.org</w:t>
      </w:r>
    </w:p>
    <w:p w14:paraId="585138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shoxworth@holmeslib.org</w:t>
      </w:r>
    </w:p>
    <w:p w14:paraId="3EFD97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shozi@dipaleseng.gov.za</w:t>
      </w:r>
    </w:p>
    <w:p w14:paraId="21BA05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shparberg@rice.edu</w:t>
      </w:r>
    </w:p>
    <w:p w14:paraId="7861FA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shpl@sthelensoregon.gov</w:t>
      </w:r>
    </w:p>
    <w:p w14:paraId="61CE34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shrosand@isu.edu</w:t>
      </w:r>
    </w:p>
    <w:p w14:paraId="3ED30C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shubbs@stcloudstate.edu</w:t>
      </w:r>
    </w:p>
    <w:p w14:paraId="41820F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shuffman@elwood.lib.in.us</w:t>
      </w:r>
    </w:p>
    <w:p w14:paraId="358C79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shulamis.hes@yu.edu</w:t>
      </w:r>
    </w:p>
    <w:p w14:paraId="692A7D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shults_c@utpb.edu</w:t>
      </w:r>
    </w:p>
    <w:p w14:paraId="1E0A51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shunter@hsc.edu</w:t>
      </w:r>
    </w:p>
    <w:p w14:paraId="0CEC2A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SHurley@housatonic.edu</w:t>
      </w:r>
    </w:p>
    <w:p w14:paraId="5B1AA9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shurley@myoldsmar.com</w:t>
      </w:r>
    </w:p>
    <w:p w14:paraId="28D389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shutchens@nwrl.org</w:t>
      </w:r>
    </w:p>
    <w:p w14:paraId="565FF4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shutcheson@ptn.lib.tx.us</w:t>
      </w:r>
    </w:p>
    <w:p w14:paraId="3A2B79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sian.neilson@swansea.ac.uk</w:t>
      </w:r>
    </w:p>
    <w:p w14:paraId="30E1DD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siba.mahmood@zu.ac.eg</w:t>
      </w:r>
    </w:p>
    <w:p w14:paraId="6407C0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sibanda1@msu.edu</w:t>
      </w:r>
    </w:p>
    <w:p w14:paraId="187CF1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sibongile.doncabe@durban.gov.za</w:t>
      </w:r>
    </w:p>
    <w:p w14:paraId="0C4DC5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sibongile.yende@dcs.gov.za</w:t>
      </w:r>
    </w:p>
    <w:p w14:paraId="1EA9A1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sibongile@vut.ac.za</w:t>
      </w:r>
    </w:p>
    <w:p w14:paraId="6C9B66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sieczkiewicz@susqu.edu</w:t>
      </w:r>
    </w:p>
    <w:p w14:paraId="20AE44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sielib2002@yahoo.com</w:t>
      </w:r>
    </w:p>
    <w:p w14:paraId="58868C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sien.liu@sub.uni-goettingen.de</w:t>
      </w:r>
    </w:p>
    <w:p w14:paraId="3CBEBA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sierah@ics.org.eg</w:t>
      </w:r>
    </w:p>
    <w:p w14:paraId="7BFE1A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sifria2@netvision.net.il</w:t>
      </w:r>
    </w:p>
    <w:p w14:paraId="5E46BF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sihle.bekwa1028@gmail.com</w:t>
      </w:r>
    </w:p>
    <w:p w14:paraId="5B1EF7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sikhumbuzo1@gmail.gov.za</w:t>
      </w:r>
    </w:p>
    <w:p w14:paraId="4E1C2B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sikhumbuzo1@gmail.gov.za</w:t>
      </w:r>
    </w:p>
    <w:p w14:paraId="29B80D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silbermand@cidlibrary.org</w:t>
      </w:r>
    </w:p>
    <w:p w14:paraId="14E571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silchuk@mcdl.info</w:t>
      </w:r>
    </w:p>
    <w:p w14:paraId="413903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siletz@siletzlibrary.org</w:t>
      </w:r>
    </w:p>
    <w:p w14:paraId="434EAF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silvad@riversidelibrary.org</w:t>
      </w:r>
    </w:p>
    <w:p w14:paraId="3CB969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silvana.decapua@beniculturali.it</w:t>
      </w:r>
    </w:p>
    <w:p w14:paraId="301FFD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silverav@fiu.edu</w:t>
      </w:r>
    </w:p>
    <w:p w14:paraId="563D03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silverton@tshwane.gov.za</w:t>
      </w:r>
    </w:p>
    <w:p w14:paraId="7DC566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silvia.daniel@bsb-muenchen.de</w:t>
      </w:r>
    </w:p>
    <w:p w14:paraId="18EE3B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silvia.mejia-suarez@regiscollege.edu</w:t>
      </w:r>
    </w:p>
    <w:p w14:paraId="06658F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Simard1@uqtr.ca</w:t>
      </w:r>
    </w:p>
    <w:p w14:paraId="014B7A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simia.kumar@buid.ac.ae</w:t>
      </w:r>
    </w:p>
    <w:p w14:paraId="47B4D7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Simmons.Nathan@rigov.org</w:t>
      </w:r>
    </w:p>
    <w:p w14:paraId="7FCCC4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simmons@cofo.edu</w:t>
      </w:r>
    </w:p>
    <w:p w14:paraId="6D970A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simmons2@mailbox.sc.edu</w:t>
      </w:r>
    </w:p>
    <w:p w14:paraId="566B05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simon.allemann@ub.uzh.ch</w:t>
      </w:r>
    </w:p>
    <w:p w14:paraId="62C19D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simon.bains@abdn.ac.uk</w:t>
      </w:r>
    </w:p>
    <w:p w14:paraId="38C669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simon.beale@proquest.co.uk</w:t>
      </w:r>
    </w:p>
    <w:p w14:paraId="2ED91B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simon.cootes@uts.edu.au</w:t>
      </w:r>
    </w:p>
    <w:p w14:paraId="5A09AE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simon.heres@biola.edu</w:t>
      </w:r>
    </w:p>
    <w:p w14:paraId="408593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simon.jones@midwestern.nsw.gov.au</w:t>
      </w:r>
    </w:p>
    <w:p w14:paraId="5F775E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Simon.Najm@balamand.edu.lb</w:t>
      </w:r>
    </w:p>
    <w:p w14:paraId="0166A5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simon@crl.edu</w:t>
      </w:r>
    </w:p>
    <w:p w14:paraId="59EE7F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Simone.Clunie@jefferson.edu</w:t>
      </w:r>
    </w:p>
    <w:p w14:paraId="2DA66D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Simone.Yearwood@qc.cuny.edu</w:t>
      </w:r>
    </w:p>
    <w:p w14:paraId="64B8C5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Simonmay@southend.gov.uk</w:t>
      </w:r>
    </w:p>
    <w:p w14:paraId="1F7216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simpson2@kenyon.edu</w:t>
      </w:r>
    </w:p>
    <w:p w14:paraId="76E0EE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simpsona@oplin.org</w:t>
      </w:r>
    </w:p>
    <w:p w14:paraId="2E17F6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sinclaird@oldwestbury.edu</w:t>
      </w:r>
    </w:p>
    <w:p w14:paraId="6865FC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sindiswa.majebe@uct.ac.za</w:t>
      </w:r>
    </w:p>
    <w:p w14:paraId="2B94F5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sinikka.koskiala@hut.fi</w:t>
      </w:r>
    </w:p>
    <w:p w14:paraId="0CAD16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sio@nlb.by</w:t>
      </w:r>
    </w:p>
    <w:p w14:paraId="674F37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Siobhan.Koch@denvillelibrary.org</w:t>
      </w:r>
    </w:p>
    <w:p w14:paraId="651951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sirin.karadeniz@bahcesehir.edu.tr</w:t>
      </w:r>
    </w:p>
    <w:p w14:paraId="17589C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sirl@mts.net</w:t>
      </w:r>
    </w:p>
    <w:p w14:paraId="3D79B8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sislers@ohio.edu</w:t>
      </w:r>
    </w:p>
    <w:p w14:paraId="01AD3E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sita.austin@flinders.edu.au</w:t>
      </w:r>
    </w:p>
    <w:p w14:paraId="6E3058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sitholen@africau.edu</w:t>
      </w:r>
    </w:p>
    <w:p w14:paraId="4FBA19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sivaporn@tu.ac.th</w:t>
      </w:r>
    </w:p>
    <w:p w14:paraId="317941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sivi.govender@durban.gov.za</w:t>
      </w:r>
    </w:p>
    <w:p w14:paraId="13DA16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siwilli@siue.edu</w:t>
      </w:r>
    </w:p>
    <w:p w14:paraId="30A553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siyabonga.mtshali@durban.gov.za</w:t>
      </w:r>
    </w:p>
    <w:p w14:paraId="5186EE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size.gaqa@ekurhuleni@gov.za</w:t>
      </w:r>
    </w:p>
    <w:p w14:paraId="408622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sizeka@sun.ac.za</w:t>
      </w:r>
    </w:p>
    <w:p w14:paraId="74E455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sjadams@tntech.edu</w:t>
      </w:r>
    </w:p>
    <w:p w14:paraId="76C0DE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sjal-hachami@dearbornheightsmi.gov</w:t>
      </w:r>
    </w:p>
    <w:p w14:paraId="6021F5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sjames@gadsdencountyfl.gov</w:t>
      </w:r>
    </w:p>
    <w:p w14:paraId="11D444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sjames@nappaneelibrary.org</w:t>
      </w:r>
    </w:p>
    <w:p w14:paraId="1744BA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sjarzombek@fplct.org</w:t>
      </w:r>
    </w:p>
    <w:p w14:paraId="42C267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sjbobbitt@eiu.edu</w:t>
      </w:r>
    </w:p>
    <w:p w14:paraId="370801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SJ-Haworth1@wiu.edu</w:t>
      </w:r>
    </w:p>
    <w:p w14:paraId="492581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sjjohnson@bham.lib.al.us</w:t>
      </w:r>
    </w:p>
    <w:p w14:paraId="3ED365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sjl10@illinois.edu</w:t>
      </w:r>
    </w:p>
    <w:p w14:paraId="4EDE1A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sjlindse@ucsc.edu</w:t>
      </w:r>
    </w:p>
    <w:p w14:paraId="39B85E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sjmeeseree@cabarruscounty.us</w:t>
      </w:r>
    </w:p>
    <w:p w14:paraId="7104CD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sjohnson@aqu.ac.ae</w:t>
      </w:r>
    </w:p>
    <w:p w14:paraId="6051C0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sjohnson@hpplnj.org</w:t>
      </w:r>
    </w:p>
    <w:p w14:paraId="3B6149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sjohnson3@uwf.edu</w:t>
      </w:r>
    </w:p>
    <w:p w14:paraId="1E4CFA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sjones@dplindiana.org</w:t>
      </w:r>
    </w:p>
    <w:p w14:paraId="0A2F31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sjones@elwood.lib.in.us</w:t>
      </w:r>
    </w:p>
    <w:p w14:paraId="4F999D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sjones@wcpl.net</w:t>
      </w:r>
    </w:p>
    <w:p w14:paraId="533F98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sjoship@asu.edu</w:t>
      </w:r>
    </w:p>
    <w:p w14:paraId="49D0F1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sjuskiewicz@mtech.edu</w:t>
      </w:r>
    </w:p>
    <w:p w14:paraId="6FBF2F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skahan@ucmo.edu</w:t>
      </w:r>
    </w:p>
    <w:p w14:paraId="147B96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skaip@spscc.edu</w:t>
      </w:r>
    </w:p>
    <w:p w14:paraId="645700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skaplan@ci.sunnyvale.ca.us</w:t>
      </w:r>
    </w:p>
    <w:p w14:paraId="78B4C6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skarim1@mdc.edu</w:t>
      </w:r>
    </w:p>
    <w:p w14:paraId="4A33AF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skaspere@mansfield.edu</w:t>
      </w:r>
    </w:p>
    <w:p w14:paraId="3BEF0B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skastin@wustl.edu</w:t>
      </w:r>
    </w:p>
    <w:p w14:paraId="5C9AFE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skeefe@lib.de.us</w:t>
      </w:r>
    </w:p>
    <w:p w14:paraId="412761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skeller@cclva.org</w:t>
      </w:r>
    </w:p>
    <w:p w14:paraId="1ED7EE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skelly@cityofdestin.com</w:t>
      </w:r>
    </w:p>
    <w:p w14:paraId="5CEFBA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skellytownlib@amaonline.com</w:t>
      </w:r>
    </w:p>
    <w:p w14:paraId="73CA37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skenan@mclennan.edu</w:t>
      </w:r>
    </w:p>
    <w:p w14:paraId="2FB727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skennedyfulmer@co.marin.ca.us</w:t>
      </w:r>
    </w:p>
    <w:p w14:paraId="20643D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skhokhlov@haverford.edu</w:t>
      </w:r>
    </w:p>
    <w:p w14:paraId="4090B4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skienlen@wcpl.lib.oh.us</w:t>
      </w:r>
    </w:p>
    <w:p w14:paraId="0A78B4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skiley@hernandocounty.us</w:t>
      </w:r>
    </w:p>
    <w:p w14:paraId="539FF7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skillmansouthwestern@dallaslibrary.org</w:t>
      </w:r>
    </w:p>
    <w:p w14:paraId="3AEE18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skim6@pace.edu</w:t>
      </w:r>
    </w:p>
    <w:p w14:paraId="5B210A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sking@fortbend.lib.tx.us</w:t>
      </w:r>
    </w:p>
    <w:p w14:paraId="1DACE4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skinnerl@palmbeachstate.edu</w:t>
      </w:r>
    </w:p>
    <w:p w14:paraId="0CC75B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skirven@njcu.edu</w:t>
      </w:r>
    </w:p>
    <w:p w14:paraId="57024C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skirvinlt@hiram.edu</w:t>
      </w:r>
    </w:p>
    <w:p w14:paraId="0E3711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skish@ltu.edu</w:t>
      </w:r>
    </w:p>
    <w:p w14:paraId="7196E8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sklim@smu.edu.sg</w:t>
      </w:r>
    </w:p>
    <w:p w14:paraId="45657E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sklipp@madisoncountylibrary.org</w:t>
      </w:r>
    </w:p>
    <w:p w14:paraId="61B04E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skmutai@mu.ac.ke</w:t>
      </w:r>
    </w:p>
    <w:p w14:paraId="43B302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skmutai@mu.ac.ke</w:t>
      </w:r>
    </w:p>
    <w:p w14:paraId="4569B0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sknight@eulesstx.gov</w:t>
      </w:r>
    </w:p>
    <w:p w14:paraId="029F76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sknight@ramapo.edu</w:t>
      </w:r>
    </w:p>
    <w:p w14:paraId="3A9FD4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skolda@hcc-nd.edu</w:t>
      </w:r>
    </w:p>
    <w:p w14:paraId="2095DE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skorzensky@tcc.edu</w:t>
      </w:r>
    </w:p>
    <w:p w14:paraId="3095CE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skote1@live.com</w:t>
      </w:r>
    </w:p>
    <w:p w14:paraId="7E0F1C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skovbjerg@boernelibrary.org</w:t>
      </w:r>
    </w:p>
    <w:p w14:paraId="24D26C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skozaiti@fit.edu</w:t>
      </w:r>
    </w:p>
    <w:p w14:paraId="37A98D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skraushaar@washcolibrary.org</w:t>
      </w:r>
    </w:p>
    <w:p w14:paraId="7EABF3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skrobissa@ci.staunton.va.us</w:t>
      </w:r>
    </w:p>
    <w:p w14:paraId="2598C4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skrumnow@prlib.org</w:t>
      </w:r>
    </w:p>
    <w:p w14:paraId="70AD5C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skuper@prattlibrary.org</w:t>
      </w:r>
    </w:p>
    <w:p w14:paraId="45B372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skurpiel@ben.edu</w:t>
      </w:r>
    </w:p>
    <w:p w14:paraId="104F45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skurth@agnesscott.edu</w:t>
      </w:r>
    </w:p>
    <w:p w14:paraId="4C2747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skusel@templerodefshalom.org</w:t>
      </w:r>
    </w:p>
    <w:p w14:paraId="19F0EE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skushner@saintpeters.edu</w:t>
      </w:r>
    </w:p>
    <w:p w14:paraId="4AEA20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skyline@dallaslibrary.org</w:t>
      </w:r>
    </w:p>
    <w:p w14:paraId="12EAC1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skyrie@swls.org</w:t>
      </w:r>
    </w:p>
    <w:p w14:paraId="52FCE6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sl24@txstate.edu</w:t>
      </w:r>
    </w:p>
    <w:p w14:paraId="4B17B0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sl24@txstate.edu</w:t>
      </w:r>
    </w:p>
    <w:p w14:paraId="66E6A1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sla@princeton.edu</w:t>
      </w:r>
    </w:p>
    <w:p w14:paraId="38DC32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slafollette@lclark.edu</w:t>
      </w:r>
    </w:p>
    <w:p w14:paraId="728211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slajo2@uis.edu</w:t>
      </w:r>
    </w:p>
    <w:p w14:paraId="02EC2C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slalbert@princeton.edu</w:t>
      </w:r>
    </w:p>
    <w:p w14:paraId="397510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slanderyou@telluridelibrary.org</w:t>
      </w:r>
    </w:p>
    <w:p w14:paraId="5B0440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slane@indypl.org</w:t>
      </w:r>
    </w:p>
    <w:p w14:paraId="4D2D43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slang@seolibraries.org</w:t>
      </w:r>
    </w:p>
    <w:p w14:paraId="5C95B7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slangmem@twcny.rr.com</w:t>
      </w:r>
    </w:p>
    <w:p w14:paraId="769DF5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slarson@maitlandpl.org</w:t>
      </w:r>
    </w:p>
    <w:p w14:paraId="24DD2B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slater@andersonlibrary.net</w:t>
      </w:r>
    </w:p>
    <w:p w14:paraId="53C913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slatorra@redwoodcity.org</w:t>
      </w:r>
    </w:p>
    <w:p w14:paraId="64075C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slaughdr@forsyth.cc</w:t>
      </w:r>
    </w:p>
    <w:p w14:paraId="097689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slaughmiller@hartselle.org</w:t>
      </w:r>
    </w:p>
    <w:p w14:paraId="2375A7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slavallee@norfolk.k12.ma.us</w:t>
      </w:r>
    </w:p>
    <w:p w14:paraId="73B212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slavenl@missoulapubliclibrary.org</w:t>
      </w:r>
    </w:p>
    <w:p w14:paraId="1187FA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slawson2@bradley.edu</w:t>
      </w:r>
    </w:p>
    <w:p w14:paraId="28B3D4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slcmhopkins@gmail.com</w:t>
      </w:r>
    </w:p>
    <w:p w14:paraId="15E986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slee@ciis.edu</w:t>
      </w:r>
    </w:p>
    <w:p w14:paraId="3AC9B2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slee@concordnh.gov</w:t>
      </w:r>
    </w:p>
    <w:p w14:paraId="66D9DD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slee@upei.ca</w:t>
      </w:r>
    </w:p>
    <w:p w14:paraId="4F084C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sleslie@stcroixfallslibrary.org</w:t>
      </w:r>
    </w:p>
    <w:p w14:paraId="0C694D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slester@maplewoodlibrary.org</w:t>
      </w:r>
    </w:p>
    <w:p w14:paraId="3EC119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slester@maplewoodlibrary.org</w:t>
      </w:r>
    </w:p>
    <w:p w14:paraId="10FBF8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sleung@uvic.ca</w:t>
      </w:r>
    </w:p>
    <w:p w14:paraId="2D7B03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slevine@kish.edu</w:t>
      </w:r>
    </w:p>
    <w:p w14:paraId="634CB8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slewinlane@mykpl.info</w:t>
      </w:r>
    </w:p>
    <w:p w14:paraId="115CF2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slewinlane@mykpl.info</w:t>
      </w:r>
    </w:p>
    <w:p w14:paraId="35D931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sleyland@townofsananselmo.org</w:t>
      </w:r>
    </w:p>
    <w:p w14:paraId="684EAF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slick@swcciowa.edu</w:t>
      </w:r>
    </w:p>
    <w:p w14:paraId="2DAF09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slindsay@perrylib.org</w:t>
      </w:r>
    </w:p>
    <w:p w14:paraId="2F1BC5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slinsday@cityofwarren.org</w:t>
      </w:r>
    </w:p>
    <w:p w14:paraId="576CE1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Slipp@noblenet.org</w:t>
      </w:r>
    </w:p>
    <w:p w14:paraId="071022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slivingston@randolphlibrary.org</w:t>
      </w:r>
    </w:p>
    <w:p w14:paraId="111132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sljohnson2@eiu.edu</w:t>
      </w:r>
    </w:p>
    <w:p w14:paraId="5BCB5F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slm05g@acu.edu</w:t>
      </w:r>
    </w:p>
    <w:p w14:paraId="240DF7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slmay@brownstownpl.org</w:t>
      </w:r>
    </w:p>
    <w:p w14:paraId="46EDA8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sloendorf@catawbacountync.gov</w:t>
      </w:r>
    </w:p>
    <w:p w14:paraId="267188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sloneni@adamscolibrary.org</w:t>
      </w:r>
    </w:p>
    <w:p w14:paraId="6C907F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sloney@chulavista.lib.ca.us</w:t>
      </w:r>
    </w:p>
    <w:p w14:paraId="7E73BD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slozon@grossepointelibrary.org</w:t>
      </w:r>
    </w:p>
    <w:p w14:paraId="393D7F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slpaul@richmondcc.edu</w:t>
      </w:r>
    </w:p>
    <w:p w14:paraId="074217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sltaylor@tougaloo.edu</w:t>
      </w:r>
    </w:p>
    <w:p w14:paraId="0D9180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slterry@unca.edu</w:t>
      </w:r>
    </w:p>
    <w:p w14:paraId="21EC9F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slu1@unl.edu</w:t>
      </w:r>
    </w:p>
    <w:p w14:paraId="0DA9BF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slulibraryservice@gmail.com</w:t>
      </w:r>
    </w:p>
    <w:p w14:paraId="44206A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slunsford@whitewater-wi.gov</w:t>
      </w:r>
    </w:p>
    <w:p w14:paraId="2A9023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slynn@ccclib.org</w:t>
      </w:r>
    </w:p>
    <w:p w14:paraId="76C0DF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sm.ill@4cls.org</w:t>
      </w:r>
    </w:p>
    <w:p w14:paraId="604535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sm@rcpubliclibrary.org</w:t>
      </w:r>
    </w:p>
    <w:p w14:paraId="5A27CC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sm_marashi@marashilibrary.org</w:t>
      </w:r>
    </w:p>
    <w:p w14:paraId="43D8DC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sma5@williams.edu</w:t>
      </w:r>
    </w:p>
    <w:p w14:paraId="719BF2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smabaco@nwpg.gov.za</w:t>
      </w:r>
    </w:p>
    <w:p w14:paraId="06A58C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smacharia@kca.ac.ke</w:t>
      </w:r>
    </w:p>
    <w:p w14:paraId="181744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smachones@northernwaters.org</w:t>
      </w:r>
    </w:p>
    <w:p w14:paraId="4FB18C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smaclehose@une.edu</w:t>
      </w:r>
    </w:p>
    <w:p w14:paraId="696D3E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smacneill@wellscolibrary.org</w:t>
      </w:r>
    </w:p>
    <w:p w14:paraId="1F02B2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smaddaford@southplainscollege.edu</w:t>
      </w:r>
    </w:p>
    <w:p w14:paraId="4583CC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smadorin@oak-brook.org</w:t>
      </w:r>
    </w:p>
    <w:p w14:paraId="6C5685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smagori@ttu.ac.ke</w:t>
      </w:r>
    </w:p>
    <w:p w14:paraId="4E3C78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smahler@wicomico.org</w:t>
      </w:r>
    </w:p>
    <w:p w14:paraId="00DB58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smahoney@mccneb.edu</w:t>
      </w:r>
    </w:p>
    <w:p w14:paraId="79EA6D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smaisch@newprovidencelibrary.org</w:t>
      </w:r>
    </w:p>
    <w:p w14:paraId="316503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smalleyh@arcadia.edu</w:t>
      </w:r>
    </w:p>
    <w:p w14:paraId="0B3C86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smambk@gmail.com</w:t>
      </w:r>
    </w:p>
    <w:p w14:paraId="2BEF7B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smangoli@kemri.org</w:t>
      </w:r>
    </w:p>
    <w:p w14:paraId="1D6E95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smantei@wilsoncountytx.gov</w:t>
      </w:r>
    </w:p>
    <w:p w14:paraId="367520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smarchal@utk.edu</w:t>
      </w:r>
    </w:p>
    <w:p w14:paraId="465C73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smarichala@ci.laredo.tx.us</w:t>
      </w:r>
    </w:p>
    <w:p w14:paraId="63D59B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smarichala@ci.laredo.tx.us</w:t>
      </w:r>
    </w:p>
    <w:p w14:paraId="14BC9D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smarjie@ug.edu.gh</w:t>
      </w:r>
    </w:p>
    <w:p w14:paraId="22FBC2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smarks@itt-tech.edu</w:t>
      </w:r>
    </w:p>
    <w:p w14:paraId="2F7226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smarkwell@cityofevanston.org</w:t>
      </w:r>
    </w:p>
    <w:p w14:paraId="494B9B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smarshall@midlothianlibrary.org</w:t>
      </w:r>
    </w:p>
    <w:p w14:paraId="749B41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smarshall@papl.info</w:t>
      </w:r>
    </w:p>
    <w:p w14:paraId="031C29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smartel@pstcc.edu</w:t>
      </w:r>
    </w:p>
    <w:p w14:paraId="6A5DE0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smartin@lancasterseminary.edu</w:t>
      </w:r>
    </w:p>
    <w:p w14:paraId="2E8255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smartin@uptexas.org</w:t>
      </w:r>
    </w:p>
    <w:p w14:paraId="59102C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SMarvin@davenportlibrary.com</w:t>
      </w:r>
    </w:p>
    <w:p w14:paraId="5C7F01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smase@mmll.org</w:t>
      </w:r>
    </w:p>
    <w:p w14:paraId="0F72DC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smater@ku.edu.tr</w:t>
      </w:r>
    </w:p>
    <w:p w14:paraId="447FD6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smatthews@bismarcklibrary.org</w:t>
      </w:r>
    </w:p>
    <w:p w14:paraId="7741E7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smattox@sjlib.org</w:t>
      </w:r>
    </w:p>
    <w:p w14:paraId="3654BB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smaydas@southington.org</w:t>
      </w:r>
    </w:p>
    <w:p w14:paraId="6BAC5D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smayhugh@middletownlibrary.org</w:t>
      </w:r>
    </w:p>
    <w:p w14:paraId="4E9571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smayshock@jvbrown.edu</w:t>
      </w:r>
    </w:p>
    <w:p w14:paraId="563BCA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smbrown@slcl.org</w:t>
      </w:r>
    </w:p>
    <w:p w14:paraId="4EDEC6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smbyirukira@oakwood.edu</w:t>
      </w:r>
    </w:p>
    <w:p w14:paraId="537A9B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smcbain@sailsinc.org</w:t>
      </w:r>
    </w:p>
    <w:p w14:paraId="21A38D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smccaslin@fontbonne.edu</w:t>
      </w:r>
    </w:p>
    <w:p w14:paraId="1A8281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smccullough@tclib.org</w:t>
      </w:r>
    </w:p>
    <w:p w14:paraId="1B9CC7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smccusker@townofcantonct.org</w:t>
      </w:r>
    </w:p>
    <w:p w14:paraId="68A9F0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smcfadde@iue.edu</w:t>
      </w:r>
    </w:p>
    <w:p w14:paraId="5A81B6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smcguire@soc.lib.md.us</w:t>
      </w:r>
    </w:p>
    <w:p w14:paraId="3D3E18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smcintyre@ci.sandy.or.us</w:t>
      </w:r>
    </w:p>
    <w:p w14:paraId="123DE2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smckenzie@mylubbock.us</w:t>
      </w:r>
    </w:p>
    <w:p w14:paraId="6B263A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smckoy@bladencc.edu</w:t>
      </w:r>
    </w:p>
    <w:p w14:paraId="349405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smclean@jakeepplibrary.com</w:t>
      </w:r>
    </w:p>
    <w:p w14:paraId="2DB44C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smcleod@mountvernon.org</w:t>
      </w:r>
    </w:p>
    <w:p w14:paraId="78F74B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smcmullen@rwu.edu</w:t>
      </w:r>
    </w:p>
    <w:p w14:paraId="420A0B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smcnelly@goodland.lib.in.us</w:t>
      </w:r>
    </w:p>
    <w:p w14:paraId="166AF7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smcpherson@forsythtech.edu</w:t>
      </w:r>
    </w:p>
    <w:p w14:paraId="20A494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smd@nlr.ru</w:t>
      </w:r>
    </w:p>
    <w:p w14:paraId="64D29D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smedeiros@sailsinc.org</w:t>
      </w:r>
    </w:p>
    <w:p w14:paraId="7EF72B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smeers-ernst@negeorgialibraries.org</w:t>
      </w:r>
    </w:p>
    <w:p w14:paraId="6B531F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smelton@portagelibrary.org</w:t>
      </w:r>
    </w:p>
    <w:p w14:paraId="6EF41B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smelton@portagelibrary.org</w:t>
      </w:r>
    </w:p>
    <w:p w14:paraId="25CEDE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smessick@iredell.lib.nc.us</w:t>
      </w:r>
    </w:p>
    <w:p w14:paraId="0C2C64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smfloyd@columbustech.edu</w:t>
      </w:r>
    </w:p>
    <w:p w14:paraId="1E17FA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smichaels@library.ohio.gov</w:t>
      </w:r>
    </w:p>
    <w:p w14:paraId="18F9CF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smikkelson@hegganlibrary.org</w:t>
      </w:r>
    </w:p>
    <w:p w14:paraId="42A550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smikkelson@hegganlibrary.org</w:t>
      </w:r>
    </w:p>
    <w:p w14:paraId="5B13C9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smiller@burlesontx.com</w:t>
      </w:r>
    </w:p>
    <w:p w14:paraId="211680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smiller@cityofhewitt.com</w:t>
      </w:r>
    </w:p>
    <w:p w14:paraId="775CCA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smiller@kingstonma.gov</w:t>
      </w:r>
    </w:p>
    <w:p w14:paraId="3DCFB3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smiller@monticello.lib.in.us</w:t>
      </w:r>
    </w:p>
    <w:p w14:paraId="642572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smiller@woodbridgelibrary.org</w:t>
      </w:r>
    </w:p>
    <w:p w14:paraId="0BB55C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SMitchell@lpls.info</w:t>
      </w:r>
    </w:p>
    <w:p w14:paraId="47A327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smitchell@uwsa.edu</w:t>
      </w:r>
    </w:p>
    <w:p w14:paraId="592E58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smith.beth@edgertonpubliclibrary.org</w:t>
      </w:r>
    </w:p>
    <w:p w14:paraId="62163B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smith@hawthorne.bccls.org</w:t>
      </w:r>
    </w:p>
    <w:p w14:paraId="09EC57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smith@hawthorne.bccls.org</w:t>
      </w:r>
    </w:p>
    <w:p w14:paraId="4AF4F5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smith@ypsilibrary.org</w:t>
      </w:r>
    </w:p>
    <w:p w14:paraId="3270E1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smith_gm@mercer.edu</w:t>
      </w:r>
    </w:p>
    <w:p w14:paraId="2F7888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smitha.manoj@murdoch.edu.au</w:t>
      </w:r>
    </w:p>
    <w:p w14:paraId="3E10B9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smitha@gov.bb</w:t>
      </w:r>
    </w:p>
    <w:p w14:paraId="22A935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smithd@canbyoregon.gov</w:t>
      </w:r>
    </w:p>
    <w:p w14:paraId="507DD1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smithd@nku.edu</w:t>
      </w:r>
    </w:p>
    <w:p w14:paraId="05D9C0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smithe@plsinfo.org</w:t>
      </w:r>
    </w:p>
    <w:p w14:paraId="0DB471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smithfield@fslib.gov.za</w:t>
      </w:r>
    </w:p>
    <w:p w14:paraId="5E7794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smithjm@forsyth.cc</w:t>
      </w:r>
    </w:p>
    <w:p w14:paraId="2C78FA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smithk@obu.edu</w:t>
      </w:r>
    </w:p>
    <w:p w14:paraId="381F25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smithk@yorkcounty.gov</w:t>
      </w:r>
    </w:p>
    <w:p w14:paraId="1E0128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smithm@elms.edu</w:t>
      </w:r>
    </w:p>
    <w:p w14:paraId="2D7730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smithm@libcoop.net</w:t>
      </w:r>
    </w:p>
    <w:p w14:paraId="509677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smithms@winthrop.edu</w:t>
      </w:r>
    </w:p>
    <w:p w14:paraId="377991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smithp@germantownlibrarywi.org</w:t>
      </w:r>
    </w:p>
    <w:p w14:paraId="4DDECF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smiths18@michigan.gov</w:t>
      </w:r>
    </w:p>
    <w:p w14:paraId="77CDAB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smitht7@douglascollege.camoists@douglascollege.ca</w:t>
      </w:r>
    </w:p>
    <w:p w14:paraId="282D55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smjohnson@rollins.edu</w:t>
      </w:r>
    </w:p>
    <w:p w14:paraId="6E364C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smk23@calvin.edu</w:t>
      </w:r>
    </w:p>
    <w:p w14:paraId="342ED4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smoazeni@wellesley.edu</w:t>
      </w:r>
    </w:p>
    <w:p w14:paraId="039C4C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smolawa@hsrc.ac.za</w:t>
      </w:r>
    </w:p>
    <w:p w14:paraId="1E218F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smontgomery@rollins.edu</w:t>
      </w:r>
    </w:p>
    <w:p w14:paraId="0883DD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smooney@marion.lib.in.us</w:t>
      </w:r>
    </w:p>
    <w:p w14:paraId="45D692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smoore@arlibrary.org</w:t>
      </w:r>
    </w:p>
    <w:p w14:paraId="53C6FD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smoore@arlibrary.org</w:t>
      </w:r>
    </w:p>
    <w:p w14:paraId="13FBBA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smoore@msjc.edu</w:t>
      </w:r>
    </w:p>
    <w:p w14:paraId="3B247F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smord@library.msstate.edu</w:t>
      </w:r>
    </w:p>
    <w:p w14:paraId="024DFD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smoreno@csudh.edu</w:t>
      </w:r>
    </w:p>
    <w:p w14:paraId="04FD18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smorgan@easthartfordct.gov</w:t>
      </w:r>
    </w:p>
    <w:p w14:paraId="7C9900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smorris@reginalibrary.ca</w:t>
      </w:r>
    </w:p>
    <w:p w14:paraId="14A9EC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smos@loc.gov</w:t>
      </w:r>
    </w:p>
    <w:p w14:paraId="55EB73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smouh@sama.org.sa</w:t>
      </w:r>
    </w:p>
    <w:p w14:paraId="44B952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smoura@redoaktx.org</w:t>
      </w:r>
    </w:p>
    <w:p w14:paraId="149280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smpaulk@presby.edu</w:t>
      </w:r>
    </w:p>
    <w:p w14:paraId="534B69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sms2168@columbia.edu</w:t>
      </w:r>
    </w:p>
    <w:p w14:paraId="0F1688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smsurach@uwm.edu</w:t>
      </w:r>
    </w:p>
    <w:p w14:paraId="6E8BF7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smukoma@stanford.edu</w:t>
      </w:r>
    </w:p>
    <w:p w14:paraId="0AA84B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smuladore@sscc.edu</w:t>
      </w:r>
    </w:p>
    <w:p w14:paraId="7564A6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smulewi@rutgers.edu</w:t>
      </w:r>
    </w:p>
    <w:p w14:paraId="3144BC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smunger@canyontx.com</w:t>
      </w:r>
    </w:p>
    <w:p w14:paraId="3503A6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smurphy@laurelridge.edu</w:t>
      </w:r>
    </w:p>
    <w:p w14:paraId="681C23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Smurphy@psd1.org</w:t>
      </w:r>
    </w:p>
    <w:p w14:paraId="1A91EF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smurray@aup.edu</w:t>
      </w:r>
    </w:p>
    <w:p w14:paraId="6B9B16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smusser@whittier.edu</w:t>
      </w:r>
    </w:p>
    <w:p w14:paraId="37B312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smutschler@biblio.org</w:t>
      </w:r>
    </w:p>
    <w:p w14:paraId="6BC9C3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smwelker@semo.edu</w:t>
      </w:r>
    </w:p>
    <w:p w14:paraId="366DAD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smyers@messiah.edu</w:t>
      </w:r>
    </w:p>
    <w:p w14:paraId="28A1B6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sn45@st-andrews.ac.uk</w:t>
      </w:r>
    </w:p>
    <w:p w14:paraId="5EF4C8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sn45@st-andrews.ac.uk</w:t>
      </w:r>
    </w:p>
    <w:p w14:paraId="6FC9D9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sneary@burnhamlibrary.org</w:t>
      </w:r>
    </w:p>
    <w:p w14:paraId="2DA0D4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sneifer@tru.ca</w:t>
      </w:r>
    </w:p>
    <w:p w14:paraId="0E061C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SNeizerAwuku@lambeth.gov.uk</w:t>
      </w:r>
    </w:p>
    <w:p w14:paraId="1B73E2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snejanka.penkova@uprrp.edu</w:t>
      </w:r>
    </w:p>
    <w:p w14:paraId="47B523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SNielsen@WaterlooPublicLibrary.org</w:t>
      </w:r>
    </w:p>
    <w:p w14:paraId="0B2010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sniemeyer@mcpl.info</w:t>
      </w:r>
    </w:p>
    <w:p w14:paraId="683691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snix@coastlinelibrarynetwork.org</w:t>
      </w:r>
    </w:p>
    <w:p w14:paraId="107676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snk@snk.sk</w:t>
      </w:r>
    </w:p>
    <w:p w14:paraId="2B9E1D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snordmann@slcl.org</w:t>
      </w:r>
    </w:p>
    <w:p w14:paraId="6BCFAE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snorris@mljlibrary.org</w:t>
      </w:r>
    </w:p>
    <w:p w14:paraId="196899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snwestphall@willamette.edu</w:t>
      </w:r>
    </w:p>
    <w:p w14:paraId="5CDBD0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snzuki@cue.or.ke</w:t>
      </w:r>
    </w:p>
    <w:p w14:paraId="77C831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so468@bath.ac.uk</w:t>
      </w:r>
    </w:p>
    <w:p w14:paraId="562675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soc@oth-aw.de</w:t>
      </w:r>
    </w:p>
    <w:p w14:paraId="1C848C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soconnell@cayuga-cc.edu</w:t>
      </w:r>
    </w:p>
    <w:p w14:paraId="2401B1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sodustwplibrary@gmail.com</w:t>
      </w:r>
    </w:p>
    <w:p w14:paraId="700157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sogola@usiu.ac.ke</w:t>
      </w:r>
    </w:p>
    <w:p w14:paraId="7E7C2C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sogola@usiu.ac.ke</w:t>
      </w:r>
    </w:p>
    <w:p w14:paraId="7CCCC1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soheir@ccny.cuny.edu</w:t>
      </w:r>
    </w:p>
    <w:p w14:paraId="562FB9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soheir@ccny.cuny.edu</w:t>
      </w:r>
    </w:p>
    <w:p w14:paraId="7FF337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sohs@lakeshores.lib.wi.us</w:t>
      </w:r>
    </w:p>
    <w:p w14:paraId="309E79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sohs@prairielakes.info</w:t>
      </w:r>
    </w:p>
    <w:p w14:paraId="4AAE5B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soleary@mail.owls.lib.wi.us</w:t>
      </w:r>
    </w:p>
    <w:p w14:paraId="1DECC7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soliver@tcfl.org</w:t>
      </w:r>
    </w:p>
    <w:p w14:paraId="1FA216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soltaue@seminolestate.edu</w:t>
      </w:r>
    </w:p>
    <w:p w14:paraId="2854E0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somersa@ukzn.ac.za</w:t>
      </w:r>
    </w:p>
    <w:p w14:paraId="5B43C6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somerset@pcdl.org</w:t>
      </w:r>
    </w:p>
    <w:p w14:paraId="521457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somikazi.bonani@durban.goc.za</w:t>
      </w:r>
    </w:p>
    <w:p w14:paraId="716B95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sommer.browning@ucdenver.edu</w:t>
      </w:r>
    </w:p>
    <w:p w14:paraId="4752DD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sommer@plsinfo.org</w:t>
      </w:r>
    </w:p>
    <w:p w14:paraId="511722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sommerca@potsdam.edu</w:t>
      </w:r>
    </w:p>
    <w:p w14:paraId="7F93B5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sommers@sunysuffolk.edu</w:t>
      </w:r>
    </w:p>
    <w:p w14:paraId="609E86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son.nh@vnu.edu.vn</w:t>
      </w:r>
    </w:p>
    <w:p w14:paraId="3C8BE3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sona.macnaughton@rdpolytech.ca</w:t>
      </w:r>
    </w:p>
    <w:p w14:paraId="5D98CF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sonali.sugrim@qc.cuny.edu</w:t>
      </w:r>
    </w:p>
    <w:p w14:paraId="4A6250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sondra.keckley@bakersfieldcollege.edu</w:t>
      </w:r>
    </w:p>
    <w:p w14:paraId="38A785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sonia.freaney@universityofgalway.ie</w:t>
      </w:r>
    </w:p>
    <w:p w14:paraId="0DAD15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sonia.krinke@century.edu</w:t>
      </w:r>
    </w:p>
    <w:p w14:paraId="440F1C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sonia.stewart@uwimona.edu.jm</w:t>
      </w:r>
    </w:p>
    <w:p w14:paraId="12BE77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sonia@alpinepubliclibrary.org</w:t>
      </w:r>
    </w:p>
    <w:p w14:paraId="2FFAE0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sonia@yonsei.ac.kr</w:t>
      </w:r>
    </w:p>
    <w:p w14:paraId="467DFD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soniaokomo@gmail.com</w:t>
      </w:r>
    </w:p>
    <w:p w14:paraId="6A643D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soniarichards@nypl.org</w:t>
      </w:r>
    </w:p>
    <w:p w14:paraId="229CA8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sonja.tommrich@leuphana.de </w:t>
      </w:r>
    </w:p>
    <w:p w14:paraId="6EF6F3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sontag@ringwoodlibrary.org</w:t>
      </w:r>
    </w:p>
    <w:p w14:paraId="12DFF1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sonya.lange@inverell.nsw.gov.au</w:t>
      </w:r>
    </w:p>
    <w:p w14:paraId="3432BF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sonya.pennington@cdu.edu.au</w:t>
      </w:r>
    </w:p>
    <w:p w14:paraId="19F41C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Sonya@myhlc.org</w:t>
      </w:r>
    </w:p>
    <w:p w14:paraId="450925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sonya@myhlc.org</w:t>
      </w:r>
    </w:p>
    <w:p w14:paraId="0AE10E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sonyad@cplsc.org</w:t>
      </w:r>
    </w:p>
    <w:p w14:paraId="76F00C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sonyagaither@clayton.edu</w:t>
      </w:r>
    </w:p>
    <w:p w14:paraId="7226FA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sophia.lee@fortlee.bccls.org</w:t>
      </w:r>
    </w:p>
    <w:p w14:paraId="5C6D49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sophianelson@clayton.edu</w:t>
      </w:r>
    </w:p>
    <w:p w14:paraId="679CFF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sophiaphillips@western.edu</w:t>
      </w:r>
    </w:p>
    <w:p w14:paraId="0CF7BF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sophie.annoepel-cabrignac@paris-belleville.archi.fr</w:t>
      </w:r>
    </w:p>
    <w:p w14:paraId="178773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sophie.fleury@graduateinstitute.ch</w:t>
      </w:r>
    </w:p>
    <w:p w14:paraId="425EFC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sophie.goron@univ-nantes.fr</w:t>
      </w:r>
    </w:p>
    <w:p w14:paraId="5106EF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sophiewalker@winnipeg.ca</w:t>
      </w:r>
    </w:p>
    <w:p w14:paraId="1216AF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sophiopapuashvili@webster.edu</w:t>
      </w:r>
    </w:p>
    <w:p w14:paraId="0B65A4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sorakam.d@chula.ac.th</w:t>
      </w:r>
    </w:p>
    <w:p w14:paraId="555731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sorensenj@wcsu.edu</w:t>
      </w:r>
    </w:p>
    <w:p w14:paraId="0D0390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sorrenti@walworth.lib.wi.us</w:t>
      </w:r>
    </w:p>
    <w:p w14:paraId="5CCA96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sosha@carmelclaylibrary.org</w:t>
      </w:r>
    </w:p>
    <w:p w14:paraId="630DC1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sotom@nfc.edu</w:t>
      </w:r>
    </w:p>
    <w:p w14:paraId="21B48C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sott@ci.elgin.tx.us</w:t>
      </w:r>
    </w:p>
    <w:p w14:paraId="267A51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souad.amrane@univ-lyon3.fr</w:t>
      </w:r>
    </w:p>
    <w:p w14:paraId="3DA713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souwaifo@delsu.edu.ng</w:t>
      </w:r>
    </w:p>
    <w:p w14:paraId="4D9E14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sowards@msu.edu</w:t>
      </w:r>
    </w:p>
    <w:p w14:paraId="44730A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SOwens@columbuslibrary.org</w:t>
      </w:r>
    </w:p>
    <w:p w14:paraId="0C56DB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spacheco@umassd.edu</w:t>
      </w:r>
    </w:p>
    <w:p w14:paraId="7B1CE6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spackard@fitchburgstate.edu</w:t>
      </w:r>
    </w:p>
    <w:p w14:paraId="1ED498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spagnolo-stiff@khi.fi.it</w:t>
      </w:r>
    </w:p>
    <w:p w14:paraId="5CDCBE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spamt@llcoop.org</w:t>
      </w:r>
    </w:p>
    <w:p w14:paraId="1B8E64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spanak@arbor.edu</w:t>
      </w:r>
    </w:p>
    <w:p w14:paraId="40C2B3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sparham@mmc.edu</w:t>
      </w:r>
    </w:p>
    <w:p w14:paraId="085F13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sparker@txwes.edu</w:t>
      </w:r>
    </w:p>
    <w:p w14:paraId="428710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sparkerbanargent@georgiasouthern.edu</w:t>
      </w:r>
    </w:p>
    <w:p w14:paraId="529338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sparksestate.library@durban.gov.za</w:t>
      </w:r>
    </w:p>
    <w:p w14:paraId="74EC99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sparshall@lacrossecounty.org</w:t>
      </w:r>
    </w:p>
    <w:p w14:paraId="33CB1E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spasche@benzieshoreslibrary.org</w:t>
      </w:r>
    </w:p>
    <w:p w14:paraId="12656B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spauli@naropa.edu</w:t>
      </w:r>
    </w:p>
    <w:p w14:paraId="57D264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spavlica@kettering.edu</w:t>
      </w:r>
    </w:p>
    <w:p w14:paraId="3D6A5C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spavlova@hclib.org</w:t>
      </w:r>
    </w:p>
    <w:p w14:paraId="347B1E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spawelski@cass.lib.mi.us</w:t>
      </w:r>
    </w:p>
    <w:p w14:paraId="725C55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spbowers522@my.pittcc.edu</w:t>
      </w:r>
    </w:p>
    <w:p w14:paraId="5B39F5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spcc@idsc.eg</w:t>
      </w:r>
    </w:p>
    <w:p w14:paraId="599C6E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spencera@palmbeachstate.edu</w:t>
      </w:r>
    </w:p>
    <w:p w14:paraId="6148D3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spenning@uoguelph.ca</w:t>
      </w:r>
    </w:p>
    <w:p w14:paraId="41F850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sperry@tnwesleyan.edu</w:t>
      </w:r>
    </w:p>
    <w:p w14:paraId="6E37C0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sperry@uptexas.org</w:t>
      </w:r>
    </w:p>
    <w:p w14:paraId="6BDF5D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spetrie@nobleco.lib.in.us</w:t>
      </w:r>
    </w:p>
    <w:p w14:paraId="730E75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spetruso@aacpl.net</w:t>
      </w:r>
    </w:p>
    <w:p w14:paraId="0CCA4D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spfeiffer@acpl.lib.in.us</w:t>
      </w:r>
    </w:p>
    <w:p w14:paraId="4815D0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spfitzinger@uwlax.edu</w:t>
      </w:r>
    </w:p>
    <w:p w14:paraId="07FD49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sphipps@scpl.us</w:t>
      </w:r>
    </w:p>
    <w:p w14:paraId="1AF0E4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SPicazio@14beacon.org</w:t>
      </w:r>
    </w:p>
    <w:p w14:paraId="266FC7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spice@comcast.net</w:t>
      </w:r>
    </w:p>
    <w:p w14:paraId="293348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spiegel@rmu.edu</w:t>
      </w:r>
    </w:p>
    <w:p w14:paraId="2F6FA6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spierson@coosbaylibrary.org</w:t>
      </w:r>
    </w:p>
    <w:p w14:paraId="695113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spierson@coosbaylibrary.org</w:t>
      </w:r>
    </w:p>
    <w:p w14:paraId="665840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spike@hclibrary.us</w:t>
      </w:r>
    </w:p>
    <w:p w14:paraId="62C12B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spike1@umassd.edu</w:t>
      </w:r>
    </w:p>
    <w:p w14:paraId="27A923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spilker.chris@shms.edu</w:t>
      </w:r>
    </w:p>
    <w:p w14:paraId="1ED3AA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spkennea@geneva.edu</w:t>
      </w:r>
    </w:p>
    <w:p w14:paraId="393C84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spl@vvm.com</w:t>
      </w:r>
    </w:p>
    <w:p w14:paraId="61BDFC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splank@grandview.edu</w:t>
      </w:r>
    </w:p>
    <w:p w14:paraId="5097A3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spletka@logan.lib.in.us</w:t>
      </w:r>
    </w:p>
    <w:p w14:paraId="6479A7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spointon@whiteoaklib.org</w:t>
      </w:r>
    </w:p>
    <w:p w14:paraId="2A2BF2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spoonerj@canton.edu</w:t>
      </w:r>
    </w:p>
    <w:p w14:paraId="72F8B8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spotter@mymcpl.org</w:t>
      </w:r>
    </w:p>
    <w:p w14:paraId="4AB96C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sppl@amyregionallibrary.org</w:t>
      </w:r>
    </w:p>
    <w:p w14:paraId="4681FB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spragena@oplin.org</w:t>
      </w:r>
    </w:p>
    <w:p w14:paraId="038701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spraguesa@hollins.edu</w:t>
      </w:r>
    </w:p>
    <w:p w14:paraId="6D541E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sprevette@nwrl.org</w:t>
      </w:r>
    </w:p>
    <w:p w14:paraId="4F1C19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springfielde@lbhc.edu</w:t>
      </w:r>
    </w:p>
    <w:p w14:paraId="0402FC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springfontein@fslib.gov.za</w:t>
      </w:r>
    </w:p>
    <w:p w14:paraId="018F6C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sproat_barbara@sccollege.edu</w:t>
      </w:r>
    </w:p>
    <w:p w14:paraId="763FAE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sproulx@HastingsPublicLibrary.org</w:t>
      </w:r>
    </w:p>
    <w:p w14:paraId="0407C6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sprzybyl@uwsp.edu</w:t>
      </w:r>
    </w:p>
    <w:p w14:paraId="394DC6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sptimber@uncc.edu</w:t>
      </w:r>
    </w:p>
    <w:p w14:paraId="77B355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spulib@yahoo.com</w:t>
      </w:r>
    </w:p>
    <w:p w14:paraId="35DD86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spunaugle@oakland.edu</w:t>
      </w:r>
    </w:p>
    <w:p w14:paraId="0E8585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spyle@harford.edu</w:t>
      </w:r>
    </w:p>
    <w:p w14:paraId="3367FE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squail@muskego.wi.gov</w:t>
      </w:r>
    </w:p>
    <w:p w14:paraId="379564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squinn@theoceancountylibrary.org</w:t>
      </w:r>
    </w:p>
    <w:p w14:paraId="7942A5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srahman@library.uwaterloo.ca</w:t>
      </w:r>
    </w:p>
    <w:p w14:paraId="0CE407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srais@llu.edu</w:t>
      </w:r>
    </w:p>
    <w:p w14:paraId="22ED9B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sralston@apu.edu</w:t>
      </w:r>
    </w:p>
    <w:p w14:paraId="106380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sramirez@delafieldlibrary.org</w:t>
      </w:r>
    </w:p>
    <w:p w14:paraId="5437ED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srandall@westongov.com</w:t>
      </w:r>
    </w:p>
    <w:p w14:paraId="009FFE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srao@nbpl.org</w:t>
      </w:r>
    </w:p>
    <w:p w14:paraId="14F73A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srao@nbpl.org</w:t>
      </w:r>
    </w:p>
    <w:p w14:paraId="6B876C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sray@simsburylibrary.info</w:t>
      </w:r>
    </w:p>
    <w:p w14:paraId="45530C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srdc@cybermania.net.ma</w:t>
      </w:r>
    </w:p>
    <w:p w14:paraId="1E1614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sredmond@cityofpasadena.net</w:t>
      </w:r>
    </w:p>
    <w:p w14:paraId="50224B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sreece@cnm.edu</w:t>
      </w:r>
    </w:p>
    <w:p w14:paraId="4EAF37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sreinhardt@saginawlibrary.org</w:t>
      </w:r>
    </w:p>
    <w:p w14:paraId="32FD0F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sreinhardt@saginawlibrary.org</w:t>
      </w:r>
    </w:p>
    <w:p w14:paraId="315846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srgallinger@livermore.lib.ca.us</w:t>
      </w:r>
    </w:p>
    <w:p w14:paraId="228E88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srgilbert@nwosu.edu</w:t>
      </w:r>
    </w:p>
    <w:p w14:paraId="51088F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srhodes@uwyo.edu</w:t>
      </w:r>
    </w:p>
    <w:p w14:paraId="507939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sri_sularsih@pnri.go.id</w:t>
      </w:r>
    </w:p>
    <w:p w14:paraId="559311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srice@bladen.cc.nc.us</w:t>
      </w:r>
    </w:p>
    <w:p w14:paraId="062622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srichards@fontanalib.org</w:t>
      </w:r>
    </w:p>
    <w:p w14:paraId="7FFDD1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srichie@georgefox.edu</w:t>
      </w:r>
    </w:p>
    <w:p w14:paraId="476BBD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sriehl@carrollu.edu</w:t>
      </w:r>
    </w:p>
    <w:p w14:paraId="0B4C05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srienerth@lourdes.edu</w:t>
      </w:r>
    </w:p>
    <w:p w14:paraId="7E7CF2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sriggs@neuselibrary.org</w:t>
      </w:r>
    </w:p>
    <w:p w14:paraId="1A606B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srinathl@mccc.edu</w:t>
      </w:r>
    </w:p>
    <w:p w14:paraId="001051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sriwan@buu.ac.th</w:t>
      </w:r>
    </w:p>
    <w:p w14:paraId="0D1639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srobishaw@geisinger.edu</w:t>
      </w:r>
    </w:p>
    <w:p w14:paraId="28B975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srodgers@westchesterlibraries.org</w:t>
      </w:r>
    </w:p>
    <w:p w14:paraId="6DD3B6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srodgers@wlsmail.org</w:t>
      </w:r>
    </w:p>
    <w:p w14:paraId="6E1A2C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srollins1@luc.edu</w:t>
      </w:r>
    </w:p>
    <w:p w14:paraId="7D214F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sroman@carr.org</w:t>
      </w:r>
    </w:p>
    <w:p w14:paraId="01E357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srosenblum@ci.marshalltown.ia.us</w:t>
      </w:r>
    </w:p>
    <w:p w14:paraId="098F95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srosenblum@marshalltown-ia.gov</w:t>
      </w:r>
    </w:p>
    <w:p w14:paraId="645882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sroses@wshein.com</w:t>
      </w:r>
    </w:p>
    <w:p w14:paraId="328DC1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sross@rutherfordton.net</w:t>
      </w:r>
    </w:p>
    <w:p w14:paraId="034358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srothenberg@framingham.edu</w:t>
      </w:r>
    </w:p>
    <w:p w14:paraId="49B966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sroutsong@brookscpl.org</w:t>
      </w:r>
    </w:p>
    <w:p w14:paraId="68ABB8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srowe1@jscc.edu</w:t>
      </w:r>
    </w:p>
    <w:p w14:paraId="1EE327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srowland@eou.edu</w:t>
      </w:r>
    </w:p>
    <w:p w14:paraId="0B6F68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srubin@middlebury.edu</w:t>
      </w:r>
    </w:p>
    <w:p w14:paraId="4C18A5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sruby@lib.lapeer.org</w:t>
      </w:r>
    </w:p>
    <w:p w14:paraId="689DD7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sruder@monroe.lib.mi.us</w:t>
      </w:r>
    </w:p>
    <w:p w14:paraId="0A4E35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sruhmann@allenparklibrary.org</w:t>
      </w:r>
    </w:p>
    <w:p w14:paraId="755EBE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srutkowski@lourdes.edu</w:t>
      </w:r>
    </w:p>
    <w:p w14:paraId="4EC13E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sryan@stetson.edu</w:t>
      </w:r>
    </w:p>
    <w:p w14:paraId="668D6A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ss46@williams.edu</w:t>
      </w:r>
    </w:p>
    <w:p w14:paraId="5A3214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ssaada@usaid.gov</w:t>
      </w:r>
    </w:p>
    <w:p w14:paraId="4E46B1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ssagm2@uis.edu</w:t>
      </w:r>
    </w:p>
    <w:p w14:paraId="091376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ssailing@swls.org</w:t>
      </w:r>
    </w:p>
    <w:p w14:paraId="4AAD5D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ssaito@lab.twcu.ac.jp</w:t>
      </w:r>
    </w:p>
    <w:p w14:paraId="77E064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ssampson@moffat.lib.co.us</w:t>
      </w:r>
    </w:p>
    <w:p w14:paraId="768332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ssandefur@hcpl.org</w:t>
      </w:r>
    </w:p>
    <w:p w14:paraId="223B7A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ssanders@antiochcollege.edu</w:t>
      </w:r>
    </w:p>
    <w:p w14:paraId="5ECFAE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ssaunder@bates.edu</w:t>
      </w:r>
    </w:p>
    <w:p w14:paraId="6053CB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ssawyer@cn.edu</w:t>
      </w:r>
    </w:p>
    <w:p w14:paraId="09B9D8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sschautteet@bhmlib.org</w:t>
      </w:r>
    </w:p>
    <w:p w14:paraId="39B5B3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sschawo@tscpl.org</w:t>
      </w:r>
    </w:p>
    <w:p w14:paraId="0AB6EF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sschawo@tscpl.org</w:t>
      </w:r>
    </w:p>
    <w:p w14:paraId="2700D8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sscherf@seolibraries.org</w:t>
      </w:r>
    </w:p>
    <w:p w14:paraId="6676B9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sschmidt@uproc.lib.mi.us</w:t>
      </w:r>
    </w:p>
    <w:p w14:paraId="73B707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sschmucker@fsu.edu</w:t>
      </w:r>
    </w:p>
    <w:p w14:paraId="4FA641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sschrader@heartlandaea.org</w:t>
      </w:r>
    </w:p>
    <w:p w14:paraId="382289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sschriner@lions-online.org</w:t>
      </w:r>
    </w:p>
    <w:p w14:paraId="201004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sschroeder@ursuline.edu</w:t>
      </w:r>
    </w:p>
    <w:p w14:paraId="2184EB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sschuch@wooster.edu</w:t>
      </w:r>
    </w:p>
    <w:p w14:paraId="034409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sschwarz@mtmercy.edu</w:t>
      </w:r>
    </w:p>
    <w:p w14:paraId="641ADE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sschwichtenberg@monarchlibraries.org</w:t>
      </w:r>
    </w:p>
    <w:p w14:paraId="75C5A5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sseidman@northwestern.edu</w:t>
      </w:r>
    </w:p>
    <w:p w14:paraId="3A742E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ssellon@ely.lib.ia.us</w:t>
      </w:r>
    </w:p>
    <w:p w14:paraId="162ECB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ssever@neuselibrary.org</w:t>
      </w:r>
    </w:p>
    <w:p w14:paraId="1C43EF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ssever@neuselibrary.org</w:t>
      </w:r>
    </w:p>
    <w:p w14:paraId="75418D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ssevin@dumlupinar.edu.tr</w:t>
      </w:r>
    </w:p>
    <w:p w14:paraId="6EDF8B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sshah@elgin.edu</w:t>
      </w:r>
    </w:p>
    <w:p w14:paraId="10FF1E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ssheets@ucmerced.edu</w:t>
      </w:r>
    </w:p>
    <w:p w14:paraId="2631CD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sshel@library.illinois.edu</w:t>
      </w:r>
    </w:p>
    <w:p w14:paraId="5F99A8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ssherfey@catawbacountync.gov</w:t>
      </w:r>
    </w:p>
    <w:p w14:paraId="24D54B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sshirk@carleton.edu</w:t>
      </w:r>
    </w:p>
    <w:p w14:paraId="25BEF5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ssholes@sailsinc.org</w:t>
      </w:r>
    </w:p>
    <w:p w14:paraId="29D35A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sshuster@richlandlibrary.com</w:t>
      </w:r>
    </w:p>
    <w:p w14:paraId="2C34D7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ssides@schreiner.edu</w:t>
      </w:r>
    </w:p>
    <w:p w14:paraId="0238BE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ssieve@udallas.edu</w:t>
      </w:r>
    </w:p>
    <w:p w14:paraId="56012D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ssiga@sclibrary.ca</w:t>
      </w:r>
    </w:p>
    <w:p w14:paraId="062E7E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ssikes@daytontx.org</w:t>
      </w:r>
    </w:p>
    <w:p w14:paraId="40B3ED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ssilverman1@ccc.edu</w:t>
      </w:r>
    </w:p>
    <w:p w14:paraId="51A123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ssilvers@selco.info</w:t>
      </w:r>
    </w:p>
    <w:p w14:paraId="2DD677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ssilvey@washingtonnc.gov</w:t>
      </w:r>
    </w:p>
    <w:p w14:paraId="17ACDB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ssimpson@popelibrary.org</w:t>
      </w:r>
    </w:p>
    <w:p w14:paraId="5D7A60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ssinniger@lacrossecounty.org</w:t>
      </w:r>
    </w:p>
    <w:p w14:paraId="3AC3E5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ssipe@hampton.gov</w:t>
      </w:r>
    </w:p>
    <w:p w14:paraId="084B5F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sskowronek@oakland.edu</w:t>
      </w:r>
    </w:p>
    <w:p w14:paraId="4E9E20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sslate@tfc.edu</w:t>
      </w:r>
    </w:p>
    <w:p w14:paraId="235A84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SSlaughter@dbq.edu</w:t>
      </w:r>
    </w:p>
    <w:p w14:paraId="62A258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ssloan@sunnyvale.ca.gov</w:t>
      </w:r>
    </w:p>
    <w:p w14:paraId="09195A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ssmailes@wittenberg.edu</w:t>
      </w:r>
    </w:p>
    <w:p w14:paraId="2CA317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ssmith@amherst.edu</w:t>
      </w:r>
    </w:p>
    <w:p w14:paraId="07D6CF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ssmith@limestone.edu</w:t>
      </w:r>
    </w:p>
    <w:p w14:paraId="56EAE7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ssmith@multnomah.edu</w:t>
      </w:r>
    </w:p>
    <w:p w14:paraId="0CB1EC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ssmith@nr.edu</w:t>
      </w:r>
    </w:p>
    <w:p w14:paraId="20D557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ssmith1@hodges.edu</w:t>
      </w:r>
    </w:p>
    <w:p w14:paraId="338D6E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ssmith1189@stlcc.edu</w:t>
      </w:r>
    </w:p>
    <w:p w14:paraId="53D8FF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ssmith3@mckinneytexas.org</w:t>
      </w:r>
    </w:p>
    <w:p w14:paraId="46D797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ssmith6@rcc.mass.edu</w:t>
      </w:r>
    </w:p>
    <w:p w14:paraId="57DA13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ssnider@gulfcoast.edu</w:t>
      </w:r>
    </w:p>
    <w:p w14:paraId="643A92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ssnyder@MonroeTPL.org</w:t>
      </w:r>
    </w:p>
    <w:p w14:paraId="3605F1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ssnyder@mountvernon.org</w:t>
      </w:r>
    </w:p>
    <w:p w14:paraId="1D0BEE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SSollars@wwpl.lib.in.us</w:t>
      </w:r>
    </w:p>
    <w:p w14:paraId="6DBD90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sspratt@missouriwestern.edu</w:t>
      </w:r>
    </w:p>
    <w:p w14:paraId="1C5CD8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sspringer@dallas.edu</w:t>
      </w:r>
    </w:p>
    <w:p w14:paraId="30DF70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ssreinhart@menlopark.org</w:t>
      </w:r>
    </w:p>
    <w:p w14:paraId="06EBB3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sstahr@pickawaylib.org</w:t>
      </w:r>
    </w:p>
    <w:p w14:paraId="1B3F9C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sstanley@mygulfport.us</w:t>
      </w:r>
    </w:p>
    <w:p w14:paraId="726225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ssteinkruger@hastings.edu</w:t>
      </w:r>
    </w:p>
    <w:p w14:paraId="3A568E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sstephens@chattoogacountylibrary.org</w:t>
      </w:r>
    </w:p>
    <w:p w14:paraId="25B513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sstephenson@okcu.edu</w:t>
      </w:r>
    </w:p>
    <w:p w14:paraId="2EBDD3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sstephenson@stmalib.org</w:t>
      </w:r>
    </w:p>
    <w:p w14:paraId="4356D7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sstevens@gratz.edu</w:t>
      </w:r>
    </w:p>
    <w:p w14:paraId="759C80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sstevens@seolibraries.org</w:t>
      </w:r>
    </w:p>
    <w:p w14:paraId="0FEF36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sstewart@jeffstateonline.com</w:t>
      </w:r>
    </w:p>
    <w:p w14:paraId="67188C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sstilson@spscc.edu</w:t>
      </w:r>
    </w:p>
    <w:p w14:paraId="33CE6C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sstoermer@sfccmo.edu</w:t>
      </w:r>
    </w:p>
    <w:p w14:paraId="111646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sstoner@gilpubliclibrary.org</w:t>
      </w:r>
    </w:p>
    <w:p w14:paraId="1E906F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sstovall@allencountylibrary.com</w:t>
      </w:r>
    </w:p>
    <w:p w14:paraId="262060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sstump@albright.edu</w:t>
      </w:r>
    </w:p>
    <w:p w14:paraId="433076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ssuarez@thegdl.org</w:t>
      </w:r>
    </w:p>
    <w:p w14:paraId="354A1D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ssullivan@mfrl.org</w:t>
      </w:r>
    </w:p>
    <w:p w14:paraId="77528E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ssummer@webster.wislib.org</w:t>
      </w:r>
    </w:p>
    <w:p w14:paraId="351F7C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ssurles@haywoodnc.net</w:t>
      </w:r>
    </w:p>
    <w:p w14:paraId="1404CC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ssussman@stanford.edu</w:t>
      </w:r>
    </w:p>
    <w:p w14:paraId="1728EB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sswanson@uniongrove.lib.wi.us</w:t>
      </w:r>
    </w:p>
    <w:p w14:paraId="17CD84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sswebb@uncg.edu</w:t>
      </w:r>
    </w:p>
    <w:p w14:paraId="4265A5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sswisher@akronlibrary.org</w:t>
      </w:r>
    </w:p>
    <w:p w14:paraId="507C7C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ssylvestre@oglethorpe.edu</w:t>
      </w:r>
    </w:p>
    <w:p w14:paraId="52C291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sszostak@mscc.edu</w:t>
      </w:r>
    </w:p>
    <w:p w14:paraId="0D5A6D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st.wendolins.library01@durban.gov.za</w:t>
      </w:r>
    </w:p>
    <w:p w14:paraId="6119BD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st4982@nyu.edu</w:t>
      </w:r>
    </w:p>
    <w:p w14:paraId="3391F1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stacey.church@norwalk.lib.oh.us</w:t>
      </w:r>
    </w:p>
    <w:p w14:paraId="00DE37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stacey.richardson@kentfreelibrary.org</w:t>
      </w:r>
    </w:p>
    <w:p w14:paraId="6805B4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stacey@muskingumlibrary.org</w:t>
      </w:r>
    </w:p>
    <w:p w14:paraId="3DE786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stacey_smith@loc.edu</w:t>
      </w:r>
    </w:p>
    <w:p w14:paraId="762A42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staci.green@dickinsonstate.edu </w:t>
      </w:r>
    </w:p>
    <w:p w14:paraId="4E4CE4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Stacy.Weiland@vvc.edu</w:t>
      </w:r>
    </w:p>
    <w:p w14:paraId="76E6F3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stacy@arpinpl.org</w:t>
      </w:r>
    </w:p>
    <w:p w14:paraId="15265E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stacyb@uncleremus.org</w:t>
      </w:r>
    </w:p>
    <w:p w14:paraId="7C0AA9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StacyC@SalineCountyLibray.org</w:t>
      </w:r>
    </w:p>
    <w:p w14:paraId="4022E0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stacymckenna@library.ucla.edu</w:t>
      </w:r>
    </w:p>
    <w:p w14:paraId="151D5C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stainoa@wcsu.edu</w:t>
      </w:r>
    </w:p>
    <w:p w14:paraId="227BA5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stairlibrary@gmail.com</w:t>
      </w:r>
    </w:p>
    <w:p w14:paraId="7C98C1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stallj@unk.edu</w:t>
      </w:r>
    </w:p>
    <w:p w14:paraId="0B31D3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stamares@llu.edu</w:t>
      </w:r>
    </w:p>
    <w:p w14:paraId="11974A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stamlib2@sbcglobal.net</w:t>
      </w:r>
    </w:p>
    <w:p w14:paraId="740DE6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stancliffe@csl.edu</w:t>
      </w:r>
    </w:p>
    <w:p w14:paraId="5446EB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stanfieldc@carolinau.edu</w:t>
      </w:r>
    </w:p>
    <w:p w14:paraId="3FCF48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stangroo@umass.edu</w:t>
      </w:r>
    </w:p>
    <w:p w14:paraId="0E1BF9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stanleypl@stanleylibrary.org</w:t>
      </w:r>
    </w:p>
    <w:p w14:paraId="622CC4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stanmore.library@durban.gov.za</w:t>
      </w:r>
    </w:p>
    <w:p w14:paraId="6A8014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stanton@cityofmissionviejo.org</w:t>
      </w:r>
    </w:p>
    <w:p w14:paraId="4E9E6A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stapleto@rochester.lib.wi.us</w:t>
      </w:r>
    </w:p>
    <w:p w14:paraId="2E743C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STaste@daytonmetrolibrary.org</w:t>
      </w:r>
    </w:p>
    <w:p w14:paraId="3C43AD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staylaa@siue.edu</w:t>
      </w:r>
    </w:p>
    <w:p w14:paraId="0B5BAE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staylor@highpoint.edu</w:t>
      </w:r>
    </w:p>
    <w:p w14:paraId="57545E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stclib@mts.net</w:t>
      </w:r>
    </w:p>
    <w:p w14:paraId="5AA8D9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stdib@llcoop.org</w:t>
      </w:r>
    </w:p>
    <w:p w14:paraId="1A9FDB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steannelib@steannemb.ca</w:t>
      </w:r>
    </w:p>
    <w:p w14:paraId="01C117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steelea@einetwork.net</w:t>
      </w:r>
    </w:p>
    <w:p w14:paraId="679C43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steelem@lbwcc.edu</w:t>
      </w:r>
    </w:p>
    <w:p w14:paraId="70DD14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steen@msoe.edu</w:t>
      </w:r>
    </w:p>
    <w:p w14:paraId="6C5BC2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stefan.fangmeier@ub.uni-osnabrueck.de</w:t>
      </w:r>
    </w:p>
    <w:p w14:paraId="172FBC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Stefan.Kirmse@zmo.de</w:t>
      </w:r>
    </w:p>
    <w:p w14:paraId="1D5B42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Stefani.Gomez@cedarcrest.edu</w:t>
      </w:r>
    </w:p>
    <w:p w14:paraId="511465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stefanie.kaiser@tu-clausthal.de</w:t>
      </w:r>
    </w:p>
    <w:p w14:paraId="1683D0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Stefanie.Laepke@ulb.uni-bonn.de</w:t>
      </w:r>
    </w:p>
    <w:p w14:paraId="59DED6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stefanie.schmid@bibliothek.uni-augsburg.de</w:t>
      </w:r>
    </w:p>
    <w:p w14:paraId="54C5F0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stefanie.wittenbach@utsa.edu</w:t>
      </w:r>
    </w:p>
    <w:p w14:paraId="489D12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stefaniebluemle@augustana.edu</w:t>
      </w:r>
    </w:p>
    <w:p w14:paraId="4CD791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steffen.illig@uni-bamberg.de</w:t>
      </w:r>
    </w:p>
    <w:p w14:paraId="04E90E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steichman@hccc.edu</w:t>
      </w:r>
    </w:p>
    <w:p w14:paraId="7BE652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steingraeber@msoe.edu</w:t>
      </w:r>
    </w:p>
    <w:p w14:paraId="4DE999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stelkre@whitman.edu</w:t>
      </w:r>
    </w:p>
    <w:p w14:paraId="15A152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stelkre@whitman.edu</w:t>
      </w:r>
    </w:p>
    <w:p w14:paraId="68DE3D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stella.muthoka@tjrckenya.org</w:t>
      </w:r>
    </w:p>
    <w:p w14:paraId="30E515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steme@vgcc.edu</w:t>
      </w:r>
    </w:p>
    <w:p w14:paraId="5F6CBA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stempf@bruceal.org</w:t>
      </w:r>
    </w:p>
    <w:p w14:paraId="692A45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stephanie.alexander@csueastbay.edu</w:t>
      </w:r>
    </w:p>
    <w:p w14:paraId="15CBB6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stephanie.allen@southmountaincc.edu</w:t>
      </w:r>
    </w:p>
    <w:p w14:paraId="43216F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stephanie.birch@uconn.edu</w:t>
      </w:r>
    </w:p>
    <w:p w14:paraId="74CAD1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stephanie.brown@lakelandgov.net</w:t>
      </w:r>
    </w:p>
    <w:p w14:paraId="23E381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stephanie.edwards@waynegov.com</w:t>
      </w:r>
    </w:p>
    <w:p w14:paraId="69E187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stephanie.espinoza@csn.edu</w:t>
      </w:r>
    </w:p>
    <w:p w14:paraId="0C07F1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stephanie.frady@montreat.edu</w:t>
      </w:r>
    </w:p>
    <w:p w14:paraId="27C93A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stephanie.groudiev@campus-condorcet.fr</w:t>
      </w:r>
    </w:p>
    <w:p w14:paraId="6DCF9F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stephanie.hardy@svu.edu</w:t>
      </w:r>
    </w:p>
    <w:p w14:paraId="5126DC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stephanie.ingold@tulsacc.edu</w:t>
      </w:r>
    </w:p>
    <w:p w14:paraId="5AE2FC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stephanie.lewin-lane@mcfls.org</w:t>
      </w:r>
    </w:p>
    <w:p w14:paraId="510B9E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stephanie.liasi@cut.ac.cy</w:t>
      </w:r>
    </w:p>
    <w:p w14:paraId="45BE04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stephanie.long@rutherfordcountync.gov</w:t>
      </w:r>
    </w:p>
    <w:p w14:paraId="25BC72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Stephanie.M.DeLeon@lonestar.edu</w:t>
      </w:r>
    </w:p>
    <w:p w14:paraId="497086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stephanie.marechal@univ-lorraine.fr</w:t>
      </w:r>
    </w:p>
    <w:p w14:paraId="7CE7F9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stephanie.quinson@u-paris2.fr</w:t>
      </w:r>
    </w:p>
    <w:p w14:paraId="6A6977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stephanie.renon@efa.gr</w:t>
      </w:r>
    </w:p>
    <w:p w14:paraId="6B0D65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stephanie.stucky@fnsb.gov</w:t>
      </w:r>
    </w:p>
    <w:p w14:paraId="7BEA28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stephanie.thibaut@ulb.be</w:t>
      </w:r>
    </w:p>
    <w:p w14:paraId="6115C2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Stephanie.Tyus@cpl.org</w:t>
      </w:r>
    </w:p>
    <w:p w14:paraId="1ACB51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stephanie.versch@wichita.edu</w:t>
      </w:r>
    </w:p>
    <w:p w14:paraId="050438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stephanie.vincent@univ-lyon2.fr</w:t>
      </w:r>
    </w:p>
    <w:p w14:paraId="0DF1F1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stephanie@africanbookscollective.com</w:t>
      </w:r>
    </w:p>
    <w:p w14:paraId="15D895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stephanie@librarylinknj.org</w:t>
      </w:r>
    </w:p>
    <w:p w14:paraId="30DC32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StephanieJ@cclibraries.com</w:t>
      </w:r>
    </w:p>
    <w:p w14:paraId="0A93CD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stephaniekaceli@cairn.edu</w:t>
      </w:r>
    </w:p>
    <w:p w14:paraId="634790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stephanier@thelibrary.org</w:t>
      </w:r>
    </w:p>
    <w:p w14:paraId="4B7C0F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StephanieTrudel@cunet.carleton.ca</w:t>
      </w:r>
    </w:p>
    <w:p w14:paraId="71685E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stephaniew@bcls.lib.tx.us</w:t>
      </w:r>
    </w:p>
    <w:p w14:paraId="4C05E9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stephen.banister@lsco.edu</w:t>
      </w:r>
    </w:p>
    <w:p w14:paraId="19D2D9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stephen.mallett@lmunet.edu</w:t>
      </w:r>
    </w:p>
    <w:p w14:paraId="48FA70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stephen.sweeney@archden.org</w:t>
      </w:r>
    </w:p>
    <w:p w14:paraId="4AB04A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stephena@fxplus.ac.uk</w:t>
      </w:r>
    </w:p>
    <w:p w14:paraId="6820F3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stephenm@uww.edu</w:t>
      </w:r>
    </w:p>
    <w:p w14:paraId="533108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stephens@main.morris.org</w:t>
      </w:r>
    </w:p>
    <w:p w14:paraId="1B17F3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stephensA@ripon.edu</w:t>
      </w:r>
    </w:p>
    <w:p w14:paraId="00F573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stephine.butler@bscc.edu</w:t>
      </w:r>
    </w:p>
    <w:p w14:paraId="636D71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stepmoor@fiu.edu</w:t>
      </w:r>
    </w:p>
    <w:p w14:paraId="78A5B8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sterkj@menomonielibrary.org</w:t>
      </w:r>
    </w:p>
    <w:p w14:paraId="08B01B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sterlinc@libcoop.net</w:t>
      </w:r>
    </w:p>
    <w:p w14:paraId="670E1F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sterlingj@wmpenn.edu</w:t>
      </w:r>
    </w:p>
    <w:p w14:paraId="23DF23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steubnvl@oplin.org</w:t>
      </w:r>
    </w:p>
    <w:p w14:paraId="426297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steve.benson@cor.gov</w:t>
      </w:r>
    </w:p>
    <w:p w14:paraId="5B5E09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steve.donaldson@waikato.ac.nz</w:t>
      </w:r>
    </w:p>
    <w:p w14:paraId="418DC3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Steve.Heser@mcfls.org</w:t>
      </w:r>
    </w:p>
    <w:p w14:paraId="769719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steve.jamieson@covenantseminary.edu</w:t>
      </w:r>
    </w:p>
    <w:p w14:paraId="1DB978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steve.knight@dia.govt.nz</w:t>
      </w:r>
    </w:p>
    <w:p w14:paraId="6F5640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steve.michaels@westernsem.edu</w:t>
      </w:r>
    </w:p>
    <w:p w14:paraId="5AF985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steve.reich@austintexas.gov</w:t>
      </w:r>
    </w:p>
    <w:p w14:paraId="317E92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steve.schermerhorn@deltacollege.edu</w:t>
      </w:r>
    </w:p>
    <w:p w14:paraId="5FC76E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steve@benbrooklibrary.org</w:t>
      </w:r>
    </w:p>
    <w:p w14:paraId="00F565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steve@peterpal.com.au</w:t>
      </w:r>
    </w:p>
    <w:p w14:paraId="614605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steven.bean@minnesotanorth.edu</w:t>
      </w:r>
    </w:p>
    <w:p w14:paraId="564079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steven.didier@carlsbadca.gov</w:t>
      </w:r>
    </w:p>
    <w:p w14:paraId="028A50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steven.gruzd@saiia.org.za</w:t>
      </w:r>
    </w:p>
    <w:p w14:paraId="0F4E65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steven.raab@austintexas.gov</w:t>
      </w:r>
    </w:p>
    <w:p w14:paraId="4D8DCA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steven.smith@umb.edu</w:t>
      </w:r>
    </w:p>
    <w:p w14:paraId="53A8C5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steven.thomas@lacnm.us</w:t>
      </w:r>
    </w:p>
    <w:p w14:paraId="0CB17D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stevenb@myplymouthlibrary.org</w:t>
      </w:r>
    </w:p>
    <w:p w14:paraId="101D59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stevenharris@unr.edu</w:t>
      </w:r>
    </w:p>
    <w:p w14:paraId="50FBCD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StevensB@wcsu.edu</w:t>
      </w:r>
    </w:p>
    <w:p w14:paraId="671A29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stewartt@sandhills.edu</w:t>
      </w:r>
    </w:p>
    <w:p w14:paraId="71AE05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stewartwj@herkime.edu</w:t>
      </w:r>
    </w:p>
    <w:p w14:paraId="3C0474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stewpl@selco.info</w:t>
      </w:r>
    </w:p>
    <w:p w14:paraId="11E4F6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steynsrus@fslib.gov.za</w:t>
      </w:r>
    </w:p>
    <w:p w14:paraId="17D94B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stfrancis@mcfls.org</w:t>
      </w:r>
    </w:p>
    <w:p w14:paraId="062DA8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stgeorge@lodi.bccls.org</w:t>
      </w:r>
    </w:p>
    <w:p w14:paraId="20B81F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sth1@gcu.ac.uk</w:t>
      </w:r>
    </w:p>
    <w:p w14:paraId="528BA0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stheiss@gulfcoast.edu</w:t>
      </w:r>
    </w:p>
    <w:p w14:paraId="5199D8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sthezinhle@webmail.co.za</w:t>
      </w:r>
    </w:p>
    <w:p w14:paraId="161912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sthezinhle@webmail.co.za</w:t>
      </w:r>
    </w:p>
    <w:p w14:paraId="5AF9BC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sthiry@westbendlibrary.org</w:t>
      </w:r>
    </w:p>
    <w:p w14:paraId="39D12A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sthlib@bu.edu</w:t>
      </w:r>
    </w:p>
    <w:p w14:paraId="2854C9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sThomas@leecountync.gov</w:t>
      </w:r>
    </w:p>
    <w:p w14:paraId="57D528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sthomas@pauldingcountylibrary.org</w:t>
      </w:r>
    </w:p>
    <w:p w14:paraId="277BD4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sthomas4@ashland.edu</w:t>
      </w:r>
    </w:p>
    <w:p w14:paraId="5487BD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sthompson@seolibraries.org</w:t>
      </w:r>
    </w:p>
    <w:p w14:paraId="7681B5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sthompsonfranklin@uidaho.edu</w:t>
      </w:r>
    </w:p>
    <w:p w14:paraId="691A19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sthorson@biblio.org</w:t>
      </w:r>
    </w:p>
    <w:p w14:paraId="295C83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sthorup@nwacc.edu</w:t>
      </w:r>
    </w:p>
    <w:p w14:paraId="5D1C38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sthrasher@ontarioca.gov</w:t>
      </w:r>
    </w:p>
    <w:p w14:paraId="1EA9C7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stienste@mcmaster.ca</w:t>
      </w:r>
    </w:p>
    <w:p w14:paraId="725B5E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stirling.holland-sto@lwtech.edu</w:t>
      </w:r>
    </w:p>
    <w:p w14:paraId="3632E8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stlib@librarieshawaii.org</w:t>
      </w:r>
    </w:p>
    <w:p w14:paraId="5A0B1B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st-mccaden@lycos.com</w:t>
      </w:r>
    </w:p>
    <w:p w14:paraId="7727F4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stocklib@ruraltel.net</w:t>
      </w:r>
    </w:p>
    <w:p w14:paraId="52CF12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stoke.library@coventry.gov.uk</w:t>
      </w:r>
    </w:p>
    <w:p w14:paraId="6CF557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stokesma@oplin.org</w:t>
      </w:r>
    </w:p>
    <w:p w14:paraId="1B38A7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stokoro@uncc.edu</w:t>
      </w:r>
    </w:p>
    <w:p w14:paraId="678D40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stokoro@uncc.edu</w:t>
      </w:r>
    </w:p>
    <w:p w14:paraId="30EF44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stolson@stchas.edu</w:t>
      </w:r>
    </w:p>
    <w:p w14:paraId="662BE3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stomlinson@midland-mi.org</w:t>
      </w:r>
    </w:p>
    <w:p w14:paraId="3CBF55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stonebas@mccc.edu</w:t>
      </w:r>
    </w:p>
    <w:p w14:paraId="132E0E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stonebridge.library@durban.gov.za</w:t>
      </w:r>
    </w:p>
    <w:p w14:paraId="68F751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stonesm@uci.edu</w:t>
      </w:r>
    </w:p>
    <w:p w14:paraId="72F13A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storchb@mycitylibrary.org</w:t>
      </w:r>
    </w:p>
    <w:p w14:paraId="2B66F1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storyb@cookman.edu</w:t>
      </w:r>
    </w:p>
    <w:p w14:paraId="274D6A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stougas@hudsonpubliclibrary.org</w:t>
      </w:r>
    </w:p>
    <w:p w14:paraId="600E51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stownsend@ccis.edu</w:t>
      </w:r>
    </w:p>
    <w:p w14:paraId="205FB3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Stownsend@ccis.edu</w:t>
      </w:r>
    </w:p>
    <w:p w14:paraId="1283D5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stparis@oplin.org</w:t>
      </w:r>
    </w:p>
    <w:p w14:paraId="669868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stpaulsemlib-circulation@bethel.edu</w:t>
      </w:r>
    </w:p>
    <w:p w14:paraId="7FF144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stplibrary@jrlibrary.mb.ca</w:t>
      </w:r>
    </w:p>
    <w:p w14:paraId="65CF15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stracey@wlaf.lib.in.us</w:t>
      </w:r>
    </w:p>
    <w:p w14:paraId="548730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strait@marshall.edu</w:t>
      </w:r>
    </w:p>
    <w:p w14:paraId="61616C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straugott@laketravislibrary.org</w:t>
      </w:r>
    </w:p>
    <w:p w14:paraId="7197C5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streatim@umich.edu</w:t>
      </w:r>
    </w:p>
    <w:p w14:paraId="6690B3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strembla@northshore.edu</w:t>
      </w:r>
    </w:p>
    <w:p w14:paraId="583846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strumpl@wrlsweb.org</w:t>
      </w:r>
    </w:p>
    <w:p w14:paraId="01E56C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strunksh@oplin.org</w:t>
      </w:r>
    </w:p>
    <w:p w14:paraId="597488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strunz.sarah@orfordvillelibrary.org</w:t>
      </w:r>
    </w:p>
    <w:p w14:paraId="66A40F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stuffin@ltu.edu</w:t>
      </w:r>
    </w:p>
    <w:p w14:paraId="3F04E2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sturner@bellcpl.org</w:t>
      </w:r>
    </w:p>
    <w:p w14:paraId="397220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sturner@neo.edu</w:t>
      </w:r>
    </w:p>
    <w:p w14:paraId="6A5CF8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stwillia@paplibrary.org</w:t>
      </w:r>
    </w:p>
    <w:p w14:paraId="0BA7A4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stwilliams@chipublib.org</w:t>
      </w:r>
    </w:p>
    <w:p w14:paraId="3961FA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stwilson@lasell.edu</w:t>
      </w:r>
    </w:p>
    <w:p w14:paraId="7EE0D6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stypac@lcc.edu</w:t>
      </w:r>
    </w:p>
    <w:p w14:paraId="1295E3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subdireccion@bn.gov.ar</w:t>
      </w:r>
    </w:p>
    <w:p w14:paraId="1B498F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subers2@morainevalley.edu</w:t>
      </w:r>
    </w:p>
    <w:p w14:paraId="700CFB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subrown@transy.edu</w:t>
      </w:r>
    </w:p>
    <w:p w14:paraId="3D0F05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suddarth@winfield.lib.il.us</w:t>
      </w:r>
    </w:p>
    <w:p w14:paraId="04562E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sue.kaufman@houstontx.gov</w:t>
      </w:r>
    </w:p>
    <w:p w14:paraId="794D2F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sue.killham@narrandera.nsw.gov.au</w:t>
      </w:r>
    </w:p>
    <w:p w14:paraId="211ABB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sue.mepham@uprovidence.edu</w:t>
      </w:r>
    </w:p>
    <w:p w14:paraId="19A4D7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sue.ridnour@flower-mound.com</w:t>
      </w:r>
    </w:p>
    <w:p w14:paraId="63FADC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sue.shead@bedford.gov.uk</w:t>
      </w:r>
    </w:p>
    <w:p w14:paraId="29E848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sue.silverman@brooklaw.edu</w:t>
      </w:r>
    </w:p>
    <w:p w14:paraId="4F3DA1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sue.slivan@cortland.edu</w:t>
      </w:r>
    </w:p>
    <w:p w14:paraId="0A5E6C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sue.steele@lib.monash.edu.au</w:t>
      </w:r>
    </w:p>
    <w:p w14:paraId="636454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sue.valentine@hertscc.gov.uk</w:t>
      </w:r>
    </w:p>
    <w:p w14:paraId="1B036B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sue.wozniak@lwtech.edu</w:t>
      </w:r>
    </w:p>
    <w:p w14:paraId="6D35C5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sue@rctpl.lib.in.us</w:t>
      </w:r>
    </w:p>
    <w:p w14:paraId="42E2A3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sueaklus@yahoo.com</w:t>
      </w:r>
    </w:p>
    <w:p w14:paraId="0BA3C6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suefung@cuhk.edu.hk</w:t>
      </w:r>
    </w:p>
    <w:p w14:paraId="24FEBC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sueh@baycitytxlib.org</w:t>
      </w:r>
    </w:p>
    <w:p w14:paraId="5B9624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SuellentropP@jocolibrary.org</w:t>
      </w:r>
    </w:p>
    <w:p w14:paraId="29FD8A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suepermahos@summitlibrary.org</w:t>
      </w:r>
    </w:p>
    <w:p w14:paraId="7EBE03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suethoma@iusb.edu</w:t>
      </w:r>
    </w:p>
    <w:p w14:paraId="5AAACA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suethoma@iusb.edu</w:t>
      </w:r>
    </w:p>
    <w:p w14:paraId="6528BF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sugabsen.martins@aun.edu.ng</w:t>
      </w:r>
    </w:p>
    <w:p w14:paraId="674410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sugraber@odon.lib.in.us</w:t>
      </w:r>
    </w:p>
    <w:p w14:paraId="393D24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suhaimi@ppukm.ukm.edu.my</w:t>
      </w:r>
    </w:p>
    <w:p w14:paraId="79AD62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suhayl.mohammed@auckland.ac.nz</w:t>
      </w:r>
    </w:p>
    <w:p w14:paraId="0BA0A8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sujay.darji@credoreference.com</w:t>
      </w:r>
    </w:p>
    <w:p w14:paraId="2D68F9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sujisteve@yahoo.com</w:t>
      </w:r>
    </w:p>
    <w:p w14:paraId="2F41B9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sulekha.das@whippanong.org</w:t>
      </w:r>
    </w:p>
    <w:p w14:paraId="077DF3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sul-eresources@stanford.edu</w:t>
      </w:r>
    </w:p>
    <w:p w14:paraId="05EF75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sulla@oxy.edu</w:t>
      </w:r>
    </w:p>
    <w:p w14:paraId="4E6A94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sulla@oxy.edu</w:t>
      </w:r>
    </w:p>
    <w:p w14:paraId="69D364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sullivan@umbc.edu</w:t>
      </w:r>
    </w:p>
    <w:p w14:paraId="6DBEE3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sullivanl@chesterfield.gov</w:t>
      </w:r>
    </w:p>
    <w:p w14:paraId="4F223F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sul-ordering@stanford.edu</w:t>
      </w:r>
    </w:p>
    <w:p w14:paraId="6FF01B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sumac@latech.edu</w:t>
      </w:r>
    </w:p>
    <w:p w14:paraId="694B46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sumiller@park.edu</w:t>
      </w:r>
    </w:p>
    <w:p w14:paraId="07E12D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summersa@seqlib.org</w:t>
      </w:r>
    </w:p>
    <w:p w14:paraId="64AA15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summerslapierre@gmail.com</w:t>
      </w:r>
    </w:p>
    <w:p w14:paraId="6BF6D8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sumpter@bakerlib.org</w:t>
      </w:r>
    </w:p>
    <w:p w14:paraId="77CD87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sumters@midlandstech.edu</w:t>
      </w:r>
    </w:p>
    <w:p w14:paraId="22C413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sunbrightlib@highland.net</w:t>
      </w:r>
    </w:p>
    <w:p w14:paraId="572B5F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sunderwood@conversetx.net</w:t>
      </w:r>
    </w:p>
    <w:p w14:paraId="3607DF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sundrie.govender@durban.gov.za</w:t>
      </w:r>
    </w:p>
    <w:p w14:paraId="672332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sunfieldlibrary@yahoo.com</w:t>
      </w:r>
    </w:p>
    <w:p w14:paraId="4C4867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sungmin.jin@wvm.edu</w:t>
      </w:r>
    </w:p>
    <w:p w14:paraId="10A9FA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sunnin@bceln.ca</w:t>
      </w:r>
    </w:p>
    <w:p w14:paraId="63F1E3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support@theschoolofafricanlanguages.com</w:t>
      </w:r>
    </w:p>
    <w:p w14:paraId="51ADE0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supreme.library@judiciary.go.ke</w:t>
      </w:r>
    </w:p>
    <w:p w14:paraId="167DFE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surban@adelphi.edu</w:t>
      </w:r>
    </w:p>
    <w:p w14:paraId="7A9B70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surban@mykpl.info</w:t>
      </w:r>
    </w:p>
    <w:p w14:paraId="382903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surbaugh@fredericlibrary.org</w:t>
      </w:r>
    </w:p>
    <w:p w14:paraId="186F35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surendrapal@tripurauniv.ac.in</w:t>
      </w:r>
    </w:p>
    <w:p w14:paraId="7D747F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susabeck@nmsu.edu</w:t>
      </w:r>
    </w:p>
    <w:p w14:paraId="795F04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susan.allison@cor.gov</w:t>
      </w:r>
    </w:p>
    <w:p w14:paraId="4D33B2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susan.annett@smgov.net</w:t>
      </w:r>
    </w:p>
    <w:p w14:paraId="535552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susan.banoun@uc.edu</w:t>
      </w:r>
    </w:p>
    <w:p w14:paraId="0B4A77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susan.becker@geaugalibrary.info</w:t>
      </w:r>
    </w:p>
    <w:p w14:paraId="42C422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Susan.Benton@usd.edu</w:t>
      </w:r>
    </w:p>
    <w:p w14:paraId="797CB5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susan.berumen@kerncountylibrary.org</w:t>
      </w:r>
    </w:p>
    <w:p w14:paraId="404A68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susan.berumen@kerncountylibrary.org</w:t>
      </w:r>
    </w:p>
    <w:p w14:paraId="018982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Susan.Chakmakian@usnwc.edu</w:t>
      </w:r>
    </w:p>
    <w:p w14:paraId="134CDC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susan.craven@davidsoncountync.gov</w:t>
      </w:r>
    </w:p>
    <w:p w14:paraId="06B2B0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susan.crawford@lakelandgov.net</w:t>
      </w:r>
    </w:p>
    <w:p w14:paraId="102439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susan.gannon@toledolibrary.org</w:t>
      </w:r>
    </w:p>
    <w:p w14:paraId="58D14D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susan.gregg@csn.edu</w:t>
      </w:r>
    </w:p>
    <w:p w14:paraId="7087CA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susan.hamrick@cincinnatilibrary.org</w:t>
      </w:r>
    </w:p>
    <w:p w14:paraId="247A2A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susan.jensen@npc.edu</w:t>
      </w:r>
    </w:p>
    <w:p w14:paraId="7DB4A9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susan.johnston@stocktongov.com</w:t>
      </w:r>
    </w:p>
    <w:p w14:paraId="16D5A1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susan.kleinsmith@fcps1.org</w:t>
      </w:r>
    </w:p>
    <w:p w14:paraId="1CAD2D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Susan.Martin@cpl.org</w:t>
      </w:r>
    </w:p>
    <w:p w14:paraId="3ABA8D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susan.maunz@colliercountyfl.gov</w:t>
      </w:r>
    </w:p>
    <w:p w14:paraId="21D2BE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susan.meader@napavalley.edu</w:t>
      </w:r>
    </w:p>
    <w:p w14:paraId="2CE39A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susan.mickalow@mpl.on.ca</w:t>
      </w:r>
    </w:p>
    <w:p w14:paraId="329AE0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susan.okechukwu@englewood.bccls.org</w:t>
      </w:r>
    </w:p>
    <w:p w14:paraId="7A9378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susan.price@cityofpilotrock.org</w:t>
      </w:r>
    </w:p>
    <w:p w14:paraId="0679C5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Susan.Reckhow@lpl.org</w:t>
      </w:r>
    </w:p>
    <w:p w14:paraId="089903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susan.reyna@cleburne.net</w:t>
      </w:r>
    </w:p>
    <w:p w14:paraId="713A6B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susan.reynolds@marioncountyfl.org</w:t>
      </w:r>
    </w:p>
    <w:p w14:paraId="694B68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susan.reynolds@vigoschools.org</w:t>
      </w:r>
    </w:p>
    <w:p w14:paraId="0CFC49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susan.richard@louisiana.edu</w:t>
      </w:r>
    </w:p>
    <w:p w14:paraId="459905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susan.runion@mohawkcl.org</w:t>
      </w:r>
    </w:p>
    <w:p w14:paraId="1A6E4C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susan.schafer@toledolibrary.org</w:t>
      </w:r>
    </w:p>
    <w:p w14:paraId="147D3E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susan.seifried@rccd.edu</w:t>
      </w:r>
    </w:p>
    <w:p w14:paraId="23CD17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susan.swogger@uvm.edu</w:t>
      </w:r>
    </w:p>
    <w:p w14:paraId="0E1B98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susan.templeton@djj.virginia.gov</w:t>
      </w:r>
    </w:p>
    <w:p w14:paraId="53C178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susan.umeozor@uniport.edu.ng</w:t>
      </w:r>
    </w:p>
    <w:p w14:paraId="40327E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Susan.Ungham@cpl.org</w:t>
      </w:r>
    </w:p>
    <w:p w14:paraId="6C20F1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susan.whitehead@myunion.edu</w:t>
      </w:r>
    </w:p>
    <w:p w14:paraId="46D5F1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susan.williams@co.crockett.tx.us</w:t>
      </w:r>
    </w:p>
    <w:p w14:paraId="18984C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susan.wintermann@suub.uni-bremen.de</w:t>
      </w:r>
    </w:p>
    <w:p w14:paraId="25BAD5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susan.wood@fandm.edu</w:t>
      </w:r>
    </w:p>
    <w:p w14:paraId="0B9074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susan@calarts.edu</w:t>
      </w:r>
    </w:p>
    <w:p w14:paraId="3FE01C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susan@fclibraries.org</w:t>
      </w:r>
    </w:p>
    <w:p w14:paraId="13B228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susan@mfplibrary.org</w:t>
      </w:r>
    </w:p>
    <w:p w14:paraId="34CE53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susan@ranchomiragelibrary.org</w:t>
      </w:r>
    </w:p>
    <w:p w14:paraId="6A6459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susan@wcplib.lib.oh.us</w:t>
      </w:r>
    </w:p>
    <w:p w14:paraId="26C059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susana@umatilla-city.org</w:t>
      </w:r>
    </w:p>
    <w:p w14:paraId="3C3CCD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susanb@gw.colapl.org</w:t>
      </w:r>
    </w:p>
    <w:p w14:paraId="039788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susanc@dbu.edu</w:t>
      </w:r>
    </w:p>
    <w:p w14:paraId="674EBC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susanc@dbu.edu</w:t>
      </w:r>
    </w:p>
    <w:p w14:paraId="52A7F1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susanc@edwardsvillelibrary.org</w:t>
      </w:r>
    </w:p>
    <w:p w14:paraId="0FEA0E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susanl@tcpls.org</w:t>
      </w:r>
    </w:p>
    <w:p w14:paraId="2141F0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susanmas@joburg.org.za</w:t>
      </w:r>
    </w:p>
    <w:p w14:paraId="79C71A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susanminnich@muhlenberg.edu</w:t>
      </w:r>
    </w:p>
    <w:p w14:paraId="6652DB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susanne.glynn@deakin.edu.au</w:t>
      </w:r>
    </w:p>
    <w:p w14:paraId="13B8F1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susanne.leibold@clarke.edu</w:t>
      </w:r>
    </w:p>
    <w:p w14:paraId="392847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susanne.markgren@manhattan.edu</w:t>
      </w:r>
    </w:p>
    <w:p w14:paraId="594757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susanne.werner@uni-erfurt.de</w:t>
      </w:r>
    </w:p>
    <w:p w14:paraId="20F7FF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susano@nipissingu.ca</w:t>
      </w:r>
    </w:p>
    <w:p w14:paraId="6509A6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susan-p@eastlakelibrary.org</w:t>
      </w:r>
    </w:p>
    <w:p w14:paraId="3E3252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susansimpson@carteretcountylibraries.org</w:t>
      </w:r>
    </w:p>
    <w:p w14:paraId="2B8D0B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susanthrockmorton@svhec.org</w:t>
      </w:r>
    </w:p>
    <w:p w14:paraId="5CFD17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susantyner@bellsouth.net</w:t>
      </w:r>
    </w:p>
    <w:p w14:paraId="74829D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susi@greenville-publiclibrary.org</w:t>
      </w:r>
    </w:p>
    <w:p w14:paraId="51EB58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susie.wynn@region16.net</w:t>
      </w:r>
    </w:p>
    <w:p w14:paraId="4CACEB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susiew@multcolib.org</w:t>
      </w:r>
    </w:p>
    <w:p w14:paraId="20C5F3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susychaplin@southend.gov.uk</w:t>
      </w:r>
    </w:p>
    <w:p w14:paraId="651D9E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suttonlibrary@cebridge.net</w:t>
      </w:r>
    </w:p>
    <w:p w14:paraId="3C4BD2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suzanfolkerts@bibliotheekdeventer.nl</w:t>
      </w:r>
    </w:p>
    <w:p w14:paraId="43D400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suzanne.burt@rmc-cmr.ca</w:t>
      </w:r>
    </w:p>
    <w:p w14:paraId="37355F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suzanne.gray@emich.edu</w:t>
      </w:r>
    </w:p>
    <w:p w14:paraId="159675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suzanne.kosempel@raritanval.edu</w:t>
      </w:r>
    </w:p>
    <w:p w14:paraId="482B54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Suzanne.Mangrum@mtsu.edu</w:t>
      </w:r>
    </w:p>
    <w:p w14:paraId="415EB9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Suzanne.McKenna@christianacare.org</w:t>
      </w:r>
    </w:p>
    <w:p w14:paraId="6A0A60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Suzanne.poulter@hct.ac.ae</w:t>
      </w:r>
    </w:p>
    <w:p w14:paraId="2B16EB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suzanne.Roberts@highlandco.org</w:t>
      </w:r>
    </w:p>
    <w:p w14:paraId="296187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suzanne.roybal@dominican.edu</w:t>
      </w:r>
    </w:p>
    <w:p w14:paraId="1D8E38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suzanne.smithson@carlsbadca.gov</w:t>
      </w:r>
    </w:p>
    <w:p w14:paraId="742BC3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suzanne.tolbert@ndscs.edu</w:t>
      </w:r>
    </w:p>
    <w:p w14:paraId="4E0757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Suzanne@tcpls.org</w:t>
      </w:r>
    </w:p>
    <w:p w14:paraId="0AC3EA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Suzette.penton@mypolkcity.org</w:t>
      </w:r>
    </w:p>
    <w:p w14:paraId="1905F3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suzette.share@mandela.ac.za</w:t>
      </w:r>
    </w:p>
    <w:p w14:paraId="1463F8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Suzy.Cheeke@bristol.ac.uk</w:t>
      </w:r>
    </w:p>
    <w:p w14:paraId="5A2E9C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suzy-nkurlu@uiowa.edu</w:t>
      </w:r>
    </w:p>
    <w:p w14:paraId="492F10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sv1@tompkinscortland.edu</w:t>
      </w:r>
    </w:p>
    <w:p w14:paraId="2D9B2E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svahidy@fortbend.lib.tx.us</w:t>
      </w:r>
    </w:p>
    <w:p w14:paraId="3564AA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svaillancourt@uh.edu</w:t>
      </w:r>
    </w:p>
    <w:p w14:paraId="71DE2C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svanstaden@merafong.gov.za</w:t>
      </w:r>
    </w:p>
    <w:p w14:paraId="736551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svarney@shawnee.edu</w:t>
      </w:r>
    </w:p>
    <w:p w14:paraId="10E8F5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svasudev@capital.edu</w:t>
      </w:r>
    </w:p>
    <w:p w14:paraId="5426F5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svater@scalib.org</w:t>
      </w:r>
    </w:p>
    <w:p w14:paraId="7593B4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svcl@berks.lib.pa.us</w:t>
      </w:r>
    </w:p>
    <w:p w14:paraId="3E7EEA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sven.backlund@europarl.europa.eu</w:t>
      </w:r>
    </w:p>
    <w:p w14:paraId="25EFB1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sven.bossmann@uni-luebeck.de</w:t>
      </w:r>
    </w:p>
    <w:p w14:paraId="777EAB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Sven.Lieber@kbr.be</w:t>
      </w:r>
    </w:p>
    <w:p w14:paraId="5180A6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svetlana.aksenova@mpsc.nsw.gov.au</w:t>
      </w:r>
    </w:p>
    <w:p w14:paraId="4F81C5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svetlana.soglasnova@utoronto.ca</w:t>
      </w:r>
    </w:p>
    <w:p w14:paraId="40935E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svfleis@uakron.edu</w:t>
      </w:r>
    </w:p>
    <w:p w14:paraId="70A8DD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svilla@senmc.edu</w:t>
      </w:r>
    </w:p>
    <w:p w14:paraId="1950E6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svonnegut@santa-clarita.com</w:t>
      </w:r>
    </w:p>
    <w:p w14:paraId="4F9725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svtchzv@yandex.ru</w:t>
      </w:r>
    </w:p>
    <w:p w14:paraId="7479BA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swade@flsouthern.edu</w:t>
      </w:r>
    </w:p>
    <w:p w14:paraId="7CEC70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swade@mcpld.org</w:t>
      </w:r>
    </w:p>
    <w:p w14:paraId="159CA4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SWagle@columbuslibrary.org</w:t>
      </w:r>
    </w:p>
    <w:p w14:paraId="3569E3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swallace@alexlibrary.net</w:t>
      </w:r>
    </w:p>
    <w:p w14:paraId="3A5B89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swallin@fvrl.org</w:t>
      </w:r>
    </w:p>
    <w:p w14:paraId="64A73C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swalsh@rclreads.org</w:t>
      </w:r>
    </w:p>
    <w:p w14:paraId="7EB7B2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swandera@laikipia.ac.ke</w:t>
      </w:r>
    </w:p>
    <w:p w14:paraId="685590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swanneralex@deanza.edu</w:t>
      </w:r>
    </w:p>
    <w:p w14:paraId="3598D5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swansone@mcmaster.ca</w:t>
      </w:r>
    </w:p>
    <w:p w14:paraId="43488D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swansonk8@southernct.edu</w:t>
      </w:r>
    </w:p>
    <w:p w14:paraId="516780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swapanc_2000@yahoo.com</w:t>
      </w:r>
    </w:p>
    <w:p w14:paraId="0ABFFE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swarburton@pclibs.org</w:t>
      </w:r>
    </w:p>
    <w:p w14:paraId="029A3B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sward@forsyth-il.gov</w:t>
      </w:r>
    </w:p>
    <w:p w14:paraId="71F87C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sward@sailsinc.org</w:t>
      </w:r>
    </w:p>
    <w:p w14:paraId="64BF0A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sward@trcc.edu</w:t>
      </w:r>
    </w:p>
    <w:p w14:paraId="0FF671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swarden1@uwsuper.edu</w:t>
      </w:r>
    </w:p>
    <w:p w14:paraId="7C77F5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swartzli@oplin.org</w:t>
      </w:r>
    </w:p>
    <w:p w14:paraId="210497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swaryly@OPLIN.org</w:t>
      </w:r>
    </w:p>
    <w:p w14:paraId="483255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SWashington@pineblufflibrary.org</w:t>
      </w:r>
    </w:p>
    <w:p w14:paraId="4DF63B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swaterlib@sbcglobal.net</w:t>
      </w:r>
    </w:p>
    <w:p w14:paraId="7A5769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sway2@washcoll.edu</w:t>
      </w:r>
    </w:p>
    <w:p w14:paraId="0686F9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swayh@oclc.org</w:t>
      </w:r>
    </w:p>
    <w:p w14:paraId="0327CF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swaypub@swayzee.com</w:t>
      </w:r>
    </w:p>
    <w:p w14:paraId="29562D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swdl@frontiernet.net</w:t>
      </w:r>
    </w:p>
    <w:p w14:paraId="6A1CA7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swearingen@ladysmithpl.org</w:t>
      </w:r>
    </w:p>
    <w:p w14:paraId="684077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sweatlock@rivervale.bccls.org</w:t>
      </w:r>
    </w:p>
    <w:p w14:paraId="0C225B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swebb@ccplohio.org</w:t>
      </w:r>
    </w:p>
    <w:p w14:paraId="1D2873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sweber@florencecountylibrary.org</w:t>
      </w:r>
    </w:p>
    <w:p w14:paraId="33DC5B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sweeny@bcls.lib.tx.us</w:t>
      </w:r>
    </w:p>
    <w:p w14:paraId="27A14B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sweetm@bgsu.edu</w:t>
      </w:r>
    </w:p>
    <w:p w14:paraId="71E685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swehbe@lau.edu.lb</w:t>
      </w:r>
    </w:p>
    <w:p w14:paraId="33A2A4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swestgate@cslibrary.org</w:t>
      </w:r>
    </w:p>
    <w:p w14:paraId="018B93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swheeler@prlib.org</w:t>
      </w:r>
    </w:p>
    <w:p w14:paraId="62A9CA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swhite@vhcc.edu</w:t>
      </w:r>
    </w:p>
    <w:p w14:paraId="26BAC4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swhite26@murraystate.edu</w:t>
      </w:r>
    </w:p>
    <w:p w14:paraId="6600EB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swhiteman@albany.edu</w:t>
      </w:r>
    </w:p>
    <w:p w14:paraId="4C58D0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swhitesides@countylib.org</w:t>
      </w:r>
    </w:p>
    <w:p w14:paraId="064077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swhittle@swgrl.org</w:t>
      </w:r>
    </w:p>
    <w:p w14:paraId="72243A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swhittle@swgrl.org</w:t>
      </w:r>
    </w:p>
    <w:p w14:paraId="72DCF9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swiderskic@macomb.edu</w:t>
      </w:r>
    </w:p>
    <w:p w14:paraId="2259D4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swiebe@georgebrown.ca</w:t>
      </w:r>
    </w:p>
    <w:p w14:paraId="6B4CDA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swiharch@oplin.org</w:t>
      </w:r>
    </w:p>
    <w:p w14:paraId="7E6C41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swilliams@wgrls.org</w:t>
      </w:r>
    </w:p>
    <w:p w14:paraId="1A265F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swilsey@nileslibrary.org</w:t>
      </w:r>
    </w:p>
    <w:p w14:paraId="4D1FD5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swilson@cvcc.edu</w:t>
      </w:r>
    </w:p>
    <w:p w14:paraId="594557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swilson@suno.edu</w:t>
      </w:r>
    </w:p>
    <w:p w14:paraId="542AC8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swilson@suno.edu</w:t>
      </w:r>
    </w:p>
    <w:p w14:paraId="0859AF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swilson@swkls.org</w:t>
      </w:r>
    </w:p>
    <w:p w14:paraId="73BC65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swintg@ecgrl.org</w:t>
      </w:r>
    </w:p>
    <w:p w14:paraId="1DA05C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switte@theoceancountylibrary.org</w:t>
      </w:r>
    </w:p>
    <w:p w14:paraId="2C073F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swmblib@mts.net</w:t>
      </w:r>
    </w:p>
    <w:p w14:paraId="2D174E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swongj@sfu.ca</w:t>
      </w:r>
    </w:p>
    <w:p w14:paraId="722750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swsmith@swsmithlibrary.org</w:t>
      </w:r>
    </w:p>
    <w:p w14:paraId="694B40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swulf@phpl.info</w:t>
      </w:r>
    </w:p>
    <w:p w14:paraId="06F400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swynn@truman.edu</w:t>
      </w:r>
    </w:p>
    <w:p w14:paraId="59C3F2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sydkat6@library.tamu.edu</w:t>
      </w:r>
    </w:p>
    <w:p w14:paraId="4D4D88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syed.riaz@apu.edu.my</w:t>
      </w:r>
    </w:p>
    <w:p w14:paraId="326C71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syhya@qec.edu.sa</w:t>
      </w:r>
    </w:p>
    <w:p w14:paraId="054513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sylvia.olwochi@sus.edu</w:t>
      </w:r>
    </w:p>
    <w:p w14:paraId="460A5A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sylvia.orner@scranton.edu</w:t>
      </w:r>
    </w:p>
    <w:p w14:paraId="164115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sylvia@unigoa.ac.in</w:t>
      </w:r>
    </w:p>
    <w:p w14:paraId="59D79C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sylvie.treille@culture.gouv.fr</w:t>
      </w:r>
    </w:p>
    <w:p w14:paraId="3FA432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sysadmin@pulaskicounty.lib.in.us</w:t>
      </w:r>
    </w:p>
    <w:p w14:paraId="193096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syslib@ciis.edu</w:t>
      </w:r>
    </w:p>
    <w:p w14:paraId="78146B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syuksel@ybu.edu.tr</w:t>
      </w:r>
    </w:p>
    <w:p w14:paraId="427334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SZaccardi@post.edu</w:t>
      </w:r>
    </w:p>
    <w:p w14:paraId="58BC45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szilagyj@lcc.edu</w:t>
      </w:r>
    </w:p>
    <w:p w14:paraId="49C33A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szimmer@alliant.edu</w:t>
      </w:r>
    </w:p>
    <w:p w14:paraId="61B4D6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szykorie@deerparktx.org</w:t>
      </w:r>
    </w:p>
    <w:p w14:paraId="719492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T.C.Johnson@usm.edu</w:t>
      </w:r>
    </w:p>
    <w:p w14:paraId="6BBDBC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T.C.Johnson@usm.edu</w:t>
      </w:r>
    </w:p>
    <w:p w14:paraId="69060D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t.catlin@lanepl.org</w:t>
      </w:r>
    </w:p>
    <w:p w14:paraId="284A01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t.clemens@ub.uni-frankfurt.de</w:t>
      </w:r>
    </w:p>
    <w:p w14:paraId="3A2F00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T.D.Bucknell@liverpool.ac.uk</w:t>
      </w:r>
    </w:p>
    <w:p w14:paraId="3834C5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t.erickson@wrlsweb.org</w:t>
      </w:r>
    </w:p>
    <w:p w14:paraId="5B8083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t.erickson@wrlsweb.org</w:t>
      </w:r>
    </w:p>
    <w:p w14:paraId="6C3B7E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t.hull@tcu.edu</w:t>
      </w:r>
    </w:p>
    <w:p w14:paraId="4181B1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T.J.Hicks@wlv.ac.uk</w:t>
      </w:r>
    </w:p>
    <w:p w14:paraId="277CAB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t.jackson@rockvalleycollege.edu</w:t>
      </w:r>
    </w:p>
    <w:p w14:paraId="74DE3B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t.leonard@bolton.ac.uk</w:t>
      </w:r>
    </w:p>
    <w:p w14:paraId="0CA671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t.m.stege@rug.nl</w:t>
      </w:r>
    </w:p>
    <w:p w14:paraId="686457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t.maybury@glyndwr.ac.uk</w:t>
      </w:r>
    </w:p>
    <w:p w14:paraId="6C7A35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t.metodieva@nationallibrary.bg</w:t>
      </w:r>
    </w:p>
    <w:p w14:paraId="2759DD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t.middleton@bangor.ac.uk</w:t>
      </w:r>
    </w:p>
    <w:p w14:paraId="3DA0A2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t.morton@bowdoin.edu</w:t>
      </w:r>
    </w:p>
    <w:p w14:paraId="5689CB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t.o.van.avermaete@library.leidenuniv.nl</w:t>
      </w:r>
    </w:p>
    <w:p w14:paraId="7F620E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t.o’neill@manchester.ac.uk</w:t>
      </w:r>
    </w:p>
    <w:p w14:paraId="6FCD94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t.ocarroll@ucc.ie</w:t>
      </w:r>
    </w:p>
    <w:p w14:paraId="3CBA31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t.poeta@essex.ac.uk</w:t>
      </w:r>
    </w:p>
    <w:p w14:paraId="4DF7B9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t.robertson@latrobe.edu.au</w:t>
      </w:r>
    </w:p>
    <w:p w14:paraId="339AFD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t.sultan@gwu.edu.ps</w:t>
      </w:r>
    </w:p>
    <w:p w14:paraId="5BF87D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t.thomson@nls.uk</w:t>
      </w:r>
    </w:p>
    <w:p w14:paraId="66F89D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t.walker@cityoflamarque.org</w:t>
      </w:r>
    </w:p>
    <w:p w14:paraId="6AC0DA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t_adams@southwesterncc.edu</w:t>
      </w:r>
    </w:p>
    <w:p w14:paraId="0392F2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tabbarajm@hcu.edu.lb</w:t>
      </w:r>
    </w:p>
    <w:p w14:paraId="377C39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tabbarajm@hcu.edu.lb</w:t>
      </w:r>
    </w:p>
    <w:p w14:paraId="33C1DF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tabdalwahed@alfaisal.edu</w:t>
      </w:r>
    </w:p>
    <w:p w14:paraId="2FBAAC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tabitha.barr@ursuline.edu</w:t>
      </w:r>
    </w:p>
    <w:p w14:paraId="276833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tabrizumail@ark.tabrizu.ac.ir</w:t>
      </w:r>
    </w:p>
    <w:p w14:paraId="638B18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taburr474@stkate.edu</w:t>
      </w:r>
    </w:p>
    <w:p w14:paraId="6A3995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TAC@reinhardt.edu</w:t>
      </w:r>
    </w:p>
    <w:p w14:paraId="3E1C52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tadunn@fortlewis.edu</w:t>
      </w:r>
    </w:p>
    <w:p w14:paraId="5F85EA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tafblibrary@gmail.com</w:t>
      </w:r>
    </w:p>
    <w:p w14:paraId="2F713A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TaghreedEl-Saied.56@azhar.edu.eg</w:t>
      </w:r>
    </w:p>
    <w:p w14:paraId="25CB42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taherazzabi@mailcity.com</w:t>
      </w:r>
    </w:p>
    <w:p w14:paraId="01C433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tahtinen@monarchlibraries.org</w:t>
      </w:r>
    </w:p>
    <w:p w14:paraId="5EEB07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taibjee_sukena@sccollege.edu</w:t>
      </w:r>
    </w:p>
    <w:p w14:paraId="797F49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tajah.ebram@rutgers.edu</w:t>
      </w:r>
    </w:p>
    <w:p w14:paraId="232FCF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takbarwi@umd.edu</w:t>
      </w:r>
    </w:p>
    <w:p w14:paraId="7C2B0A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takbayturk@ku.edu.tr</w:t>
      </w:r>
    </w:p>
    <w:p w14:paraId="1A320F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takougj@ucmail.uc.edu</w:t>
      </w:r>
    </w:p>
    <w:p w14:paraId="0D7FFF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takumi.Ohata@bc.edu</w:t>
      </w:r>
    </w:p>
    <w:p w14:paraId="027468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talexander@azalealibraries.org</w:t>
      </w:r>
    </w:p>
    <w:p w14:paraId="46EB2E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taliacl@btrl.net</w:t>
      </w:r>
    </w:p>
    <w:p w14:paraId="4755B1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talihauykur@uludag.edu.tr</w:t>
      </w:r>
    </w:p>
    <w:p w14:paraId="3D9517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taljaardb@lekwateemane.co.za</w:t>
      </w:r>
    </w:p>
    <w:p w14:paraId="1BBE9C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Talkeetna.Library@matsugov.us</w:t>
      </w:r>
    </w:p>
    <w:p w14:paraId="7A8833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talli.allen@scu.edu.au</w:t>
      </w:r>
    </w:p>
    <w:p w14:paraId="561F0A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tallison1@guilford.edu</w:t>
      </w:r>
    </w:p>
    <w:p w14:paraId="7FE4A3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tallmon@stanlycountylibrary.org</w:t>
      </w:r>
    </w:p>
    <w:p w14:paraId="016735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tam@uncleremus.org</w:t>
      </w:r>
    </w:p>
    <w:p w14:paraId="6F6D14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tam_151@yahoo.com</w:t>
      </w:r>
    </w:p>
    <w:p w14:paraId="46CA1E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tamara.baltazar@waynegov.com</w:t>
      </w:r>
    </w:p>
    <w:p w14:paraId="5300E0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Tamara.Fultz@metmuseum.org</w:t>
      </w:r>
    </w:p>
    <w:p w14:paraId="63B369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tamara.jones2@utoledo.edu</w:t>
      </w:r>
    </w:p>
    <w:p w14:paraId="74D2CE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Tamara.Law@fmarion.edu</w:t>
      </w:r>
    </w:p>
    <w:p w14:paraId="564135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Tamara.Marshall@ncu.edu.jm</w:t>
      </w:r>
    </w:p>
    <w:p w14:paraId="1EC118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tamara.self@kctcs.edu</w:t>
      </w:r>
    </w:p>
    <w:p w14:paraId="70E268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tamarla@ariel.ac.il</w:t>
      </w:r>
    </w:p>
    <w:p w14:paraId="38D9E2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tami.setala@bc.libraries.coop</w:t>
      </w:r>
    </w:p>
    <w:p w14:paraId="19CC49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tammie.evans@lamanlibrary.org</w:t>
      </w:r>
    </w:p>
    <w:p w14:paraId="4D36C6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tammy.parrott@mymanatee.org</w:t>
      </w:r>
    </w:p>
    <w:p w14:paraId="495ECF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tammy.parrott@mymanatee.org</w:t>
      </w:r>
    </w:p>
    <w:p w14:paraId="554DF8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tammy.sanders@bscc.edu</w:t>
      </w:r>
    </w:p>
    <w:p w14:paraId="2B46AF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Tammy.Silver@buncombecounty.org</w:t>
      </w:r>
    </w:p>
    <w:p w14:paraId="51D795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tammy@pittsvillelibrary.org</w:t>
      </w:r>
    </w:p>
    <w:p w14:paraId="569E75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tammyl@bath.k12.va.us</w:t>
      </w:r>
    </w:p>
    <w:p w14:paraId="182158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tan_erin@columbusstate.edu</w:t>
      </w:r>
    </w:p>
    <w:p w14:paraId="523FC9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tanama_cruz@fdu.edu</w:t>
      </w:r>
    </w:p>
    <w:p w14:paraId="743269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tanaya2@unl.edu</w:t>
      </w:r>
    </w:p>
    <w:p w14:paraId="4CFEB7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tanderson@dconc.gov</w:t>
      </w:r>
    </w:p>
    <w:p w14:paraId="62E094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tanderson@mccpl.lib.al.us</w:t>
      </w:r>
    </w:p>
    <w:p w14:paraId="5C9E2B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tangela.mckibbens@henrylibraries.org</w:t>
      </w:r>
    </w:p>
    <w:p w14:paraId="3AF390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tanko_1968@yahoo.fr</w:t>
      </w:r>
    </w:p>
    <w:p w14:paraId="2D0A54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tanna.h@queensu.ca</w:t>
      </w:r>
    </w:p>
    <w:p w14:paraId="005656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tanna.h@queensu.ca</w:t>
      </w:r>
    </w:p>
    <w:p w14:paraId="0B3508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tannen@main.morris.org</w:t>
      </w:r>
    </w:p>
    <w:p w14:paraId="0C928A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tanta@frcu.eun.eg</w:t>
      </w:r>
    </w:p>
    <w:p w14:paraId="6CD1C3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tanya.bramley@rmit.edu.au</w:t>
      </w:r>
    </w:p>
    <w:p w14:paraId="4648AD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tanya.bramley@rmit.edu.au</w:t>
      </w:r>
    </w:p>
    <w:p w14:paraId="6D3F9A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tanya.jarvis@tr.qld.gov.au</w:t>
      </w:r>
    </w:p>
    <w:p w14:paraId="3C0DD6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tanya.nguyen@portagecollege.ca</w:t>
      </w:r>
    </w:p>
    <w:p w14:paraId="79ECD3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tanya.williams@colliercountyfl.gov</w:t>
      </w:r>
    </w:p>
    <w:p w14:paraId="0D83BE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tanyadean@saumag.edu</w:t>
      </w:r>
    </w:p>
    <w:p w14:paraId="122DEB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tara.burton@cdu.edu.au</w:t>
      </w:r>
    </w:p>
    <w:p w14:paraId="06B6A0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tara.kressler@cincinnatilibrary.org</w:t>
      </w:r>
    </w:p>
    <w:p w14:paraId="274527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tara.murphy@millburn.bccls.org</w:t>
      </w:r>
    </w:p>
    <w:p w14:paraId="2318B3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tara.summus@gatewaycc.edu</w:t>
      </w:r>
    </w:p>
    <w:p w14:paraId="05BB00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tara-jean.samora@northernvermont.edu</w:t>
      </w:r>
    </w:p>
    <w:p w14:paraId="72104A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taray@valdosta.edu</w:t>
      </w:r>
    </w:p>
    <w:p w14:paraId="75F9B7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tarin.ong@murdoch.edu.au</w:t>
      </w:r>
    </w:p>
    <w:p w14:paraId="080DE4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tarri.ryan@mountainview.gov</w:t>
      </w:r>
    </w:p>
    <w:p w14:paraId="1809D4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tartemchik@luc.edu</w:t>
      </w:r>
    </w:p>
    <w:p w14:paraId="4C1BBA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tarterp@berea.edu</w:t>
      </w:r>
    </w:p>
    <w:p w14:paraId="5EC7CE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Taryn.Elliott@memphistn.gov</w:t>
      </w:r>
    </w:p>
    <w:p w14:paraId="325587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taryn.resnick@wisc.edu</w:t>
      </w:r>
    </w:p>
    <w:p w14:paraId="164400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taryn.resnick@wisc.edu</w:t>
      </w:r>
    </w:p>
    <w:p w14:paraId="49D5D3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tasaishi@asu.aasa.ac.jp</w:t>
      </w:r>
    </w:p>
    <w:p w14:paraId="2B2E0A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tashkentlibrary@webster.edu</w:t>
      </w:r>
    </w:p>
    <w:p w14:paraId="204727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tasneem@anaheim.net</w:t>
      </w:r>
    </w:p>
    <w:p w14:paraId="64C7C8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tate.hurvitz@gcccd.edu</w:t>
      </w:r>
    </w:p>
    <w:p w14:paraId="5F71B8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Tatiana.Bedjanian@mcgill.ca</w:t>
      </w:r>
    </w:p>
    <w:p w14:paraId="28CA72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tatiana.pashkova-balkenhol@millersville.edu</w:t>
      </w:r>
    </w:p>
    <w:p w14:paraId="79A0FC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tatiane.ontivero@rutherford.bccls.org</w:t>
      </w:r>
    </w:p>
    <w:p w14:paraId="2FF16E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tatjana.sprenger@ub.tum.de</w:t>
      </w:r>
    </w:p>
    <w:p w14:paraId="5C39B1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tatmanm@crlibrary.org</w:t>
      </w:r>
    </w:p>
    <w:p w14:paraId="2C538E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tattwell@sbu.edu</w:t>
      </w:r>
    </w:p>
    <w:p w14:paraId="1C9708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tatumlibrary@co.rusk.tx.us</w:t>
      </w:r>
    </w:p>
    <w:p w14:paraId="691DBB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tawane@ditsong.org.za</w:t>
      </w:r>
    </w:p>
    <w:p w14:paraId="34BFA3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tawonna.henderson@sus.edu</w:t>
      </w:r>
    </w:p>
    <w:p w14:paraId="36EC8F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tay_ai_cheng@nlb.gov.sg</w:t>
      </w:r>
    </w:p>
    <w:p w14:paraId="2C4E7B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taycherta@stls.org</w:t>
      </w:r>
    </w:p>
    <w:p w14:paraId="59D6C6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tayler.kiser@co.iredell.nc.us</w:t>
      </w:r>
    </w:p>
    <w:p w14:paraId="1F8186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taylill@taylor.lib.mi.us</w:t>
      </w:r>
    </w:p>
    <w:p w14:paraId="471009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Taylor.Montiel@sjcc.edu</w:t>
      </w:r>
    </w:p>
    <w:p w14:paraId="4D3EBD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taylor.thompson@ncdcr.gov</w:t>
      </w:r>
    </w:p>
    <w:p w14:paraId="7B090E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taylor@hohokus.bccls.org</w:t>
      </w:r>
    </w:p>
    <w:p w14:paraId="25788A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taylor@hohokus.bccls.org</w:t>
      </w:r>
    </w:p>
    <w:p w14:paraId="1C5522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taylora@clark.lib.wv.us</w:t>
      </w:r>
    </w:p>
    <w:p w14:paraId="091BC2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taylorer@oplin.org</w:t>
      </w:r>
    </w:p>
    <w:p w14:paraId="08F73C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taylorl@merrimack.edu</w:t>
      </w:r>
    </w:p>
    <w:p w14:paraId="0FC7D1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taylorla@macomb.edu</w:t>
      </w:r>
    </w:p>
    <w:p w14:paraId="7FAEDC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taylorlibrary@wrlsweb.org</w:t>
      </w:r>
    </w:p>
    <w:p w14:paraId="7247F1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taylorwaugh@augustana.edu</w:t>
      </w:r>
    </w:p>
    <w:p w14:paraId="4D043F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tayyara@bau.edu.lb</w:t>
      </w:r>
    </w:p>
    <w:p w14:paraId="3704F7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tbabiasz@townofchapelhill.org</w:t>
      </w:r>
    </w:p>
    <w:p w14:paraId="54A824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tbaggett@dconc.gov</w:t>
      </w:r>
    </w:p>
    <w:p w14:paraId="518F0C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tbaird@whiteplainslibrary.org</w:t>
      </w:r>
    </w:p>
    <w:p w14:paraId="77EB6E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tbaird@whiteplainsny.gov</w:t>
      </w:r>
    </w:p>
    <w:p w14:paraId="1DF5C7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tbarnhart@waynepl.org</w:t>
      </w:r>
    </w:p>
    <w:p w14:paraId="78FBA0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tbarta@gcdl.org</w:t>
      </w:r>
    </w:p>
    <w:p w14:paraId="6858AD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tbarta@gcdl.org</w:t>
      </w:r>
    </w:p>
    <w:p w14:paraId="2D0739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tbates@alvin.cc.tx.us</w:t>
      </w:r>
    </w:p>
    <w:p w14:paraId="093C0C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tbaugher@bridgewater.edu</w:t>
      </w:r>
    </w:p>
    <w:p w14:paraId="5FA9C1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tbautz@midpointelibrary.org</w:t>
      </w:r>
    </w:p>
    <w:p w14:paraId="0E64B2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tbazzicalupo@northbellmorelibrary.org</w:t>
      </w:r>
    </w:p>
    <w:p w14:paraId="482EA8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TBD@calstatela.edu</w:t>
      </w:r>
    </w:p>
    <w:p w14:paraId="40F46C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tbeck@tfc.edu</w:t>
      </w:r>
    </w:p>
    <w:p w14:paraId="7C048F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tbelgard@lsua.edu</w:t>
      </w:r>
    </w:p>
    <w:p w14:paraId="55F876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tbender@nds.edu</w:t>
      </w:r>
    </w:p>
    <w:p w14:paraId="37E4D8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tbendhia@isdb.org</w:t>
      </w:r>
    </w:p>
    <w:p w14:paraId="614C75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tberman@ccls.org</w:t>
      </w:r>
    </w:p>
    <w:p w14:paraId="4D36E9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tbetts2@hfcc.edu</w:t>
      </w:r>
    </w:p>
    <w:p w14:paraId="4EB163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tbf@aber.ac.uk</w:t>
      </w:r>
    </w:p>
    <w:p w14:paraId="06518A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tbhill@jclibrary.org</w:t>
      </w:r>
    </w:p>
    <w:p w14:paraId="013664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tbici@uwc.ac.za</w:t>
      </w:r>
    </w:p>
    <w:p w14:paraId="1EB3FA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tbishop@nhcgov.com</w:t>
      </w:r>
    </w:p>
    <w:p w14:paraId="799C0B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tbisse@co.arlington.va.us</w:t>
      </w:r>
    </w:p>
    <w:p w14:paraId="726C97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tblackwell@marshallcolibrary.org</w:t>
      </w:r>
    </w:p>
    <w:p w14:paraId="4B0B98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tbolin@cityofpampa.org</w:t>
      </w:r>
    </w:p>
    <w:p w14:paraId="16D470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tborden@ely.lioninc.org</w:t>
      </w:r>
    </w:p>
    <w:p w14:paraId="6EECD9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tbothma@postino.up.ac.za</w:t>
      </w:r>
    </w:p>
    <w:p w14:paraId="0F6219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Tbowman@ccpl.lib.oh.us</w:t>
      </w:r>
    </w:p>
    <w:p w14:paraId="418BC1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tbowry@odu.edu</w:t>
      </w:r>
    </w:p>
    <w:p w14:paraId="299776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tbrand@marinettecountylibraries.org</w:t>
      </w:r>
    </w:p>
    <w:p w14:paraId="32BCE9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tbrewer@selma-nc.com</w:t>
      </w:r>
    </w:p>
    <w:p w14:paraId="144699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tbrown@coatsnc.org</w:t>
      </w:r>
    </w:p>
    <w:p w14:paraId="737414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tbrown@mabts.edu</w:t>
      </w:r>
    </w:p>
    <w:p w14:paraId="4744A5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tbrown@ut.edu</w:t>
      </w:r>
    </w:p>
    <w:p w14:paraId="2F8983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tbryant@barnard.edu</w:t>
      </w:r>
    </w:p>
    <w:p w14:paraId="498F82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tburr@cottey.edu</w:t>
      </w:r>
    </w:p>
    <w:p w14:paraId="219567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tburr@macalester.edu</w:t>
      </w:r>
    </w:p>
    <w:p w14:paraId="7B9EC0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tburress@usf.edu</w:t>
      </w:r>
    </w:p>
    <w:p w14:paraId="145D0D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tbussey@atlantatech.edu</w:t>
      </w:r>
    </w:p>
    <w:p w14:paraId="50E3B4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tbuyukcolpan@ybu.edu.tr</w:t>
      </w:r>
    </w:p>
    <w:p w14:paraId="4A80C0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tcallender@mcny.edu</w:t>
      </w:r>
    </w:p>
    <w:p w14:paraId="485E44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tcantwell@coa.edu</w:t>
      </w:r>
    </w:p>
    <w:p w14:paraId="6364BC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tcapansk@utm.edu</w:t>
      </w:r>
    </w:p>
    <w:p w14:paraId="2AA518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tcapehart@gcpl.lib.oh.us</w:t>
      </w:r>
    </w:p>
    <w:p w14:paraId="1A9D25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tcarlisl@shepherd.edu</w:t>
      </w:r>
    </w:p>
    <w:p w14:paraId="19C1FC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tcarroll@wmrl.info</w:t>
      </w:r>
    </w:p>
    <w:p w14:paraId="41F43E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tcarson@monarchlibraries.org</w:t>
      </w:r>
    </w:p>
    <w:p w14:paraId="520849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tcarson@monarchlibraries.org</w:t>
      </w:r>
    </w:p>
    <w:p w14:paraId="230AC2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tcartwright@linclib.org</w:t>
      </w:r>
    </w:p>
    <w:p w14:paraId="6ED0C7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tcassens@cypresscollege.edu</w:t>
      </w:r>
    </w:p>
    <w:p w14:paraId="5A7AC5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tcassidy@vccs.edu</w:t>
      </w:r>
    </w:p>
    <w:p w14:paraId="32FDEB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tchambers@atlm.edu</w:t>
      </w:r>
    </w:p>
    <w:p w14:paraId="524B86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tchavez@usf.edu</w:t>
      </w:r>
    </w:p>
    <w:p w14:paraId="3680B3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tchiba@fairmontstate.edu</w:t>
      </w:r>
    </w:p>
    <w:p w14:paraId="02734E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tclark@paristexas.gov</w:t>
      </w:r>
    </w:p>
    <w:p w14:paraId="1C8642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tclayton3@gsu.edu</w:t>
      </w:r>
    </w:p>
    <w:p w14:paraId="65A009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tcoakley@fcdlibrary.org</w:t>
      </w:r>
    </w:p>
    <w:p w14:paraId="479FD1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tcommo@ubalt.edu</w:t>
      </w:r>
    </w:p>
    <w:p w14:paraId="592275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tcondon@mun.ca</w:t>
      </w:r>
    </w:p>
    <w:p w14:paraId="1A10C9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tcoppola@monmouth.edu</w:t>
      </w:r>
    </w:p>
    <w:p w14:paraId="1115A7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tcoronel@ithaca.edu</w:t>
      </w:r>
    </w:p>
    <w:p w14:paraId="06BEEF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tcraft@ohiochristian.edu</w:t>
      </w:r>
    </w:p>
    <w:p w14:paraId="65F563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tcrawford@lakeforest.edu</w:t>
      </w:r>
    </w:p>
    <w:p w14:paraId="11EB73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tcunetto@colled.msstate.edu</w:t>
      </w:r>
    </w:p>
    <w:p w14:paraId="10BA8C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tdavis@lincoln.edu</w:t>
      </w:r>
    </w:p>
    <w:p w14:paraId="5F9BC2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tdavis@lincoln.edu</w:t>
      </w:r>
    </w:p>
    <w:p w14:paraId="757E21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tdelos@biblio.org</w:t>
      </w:r>
    </w:p>
    <w:p w14:paraId="02D2EA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tdelos@biblio.org</w:t>
      </w:r>
    </w:p>
    <w:p w14:paraId="70701C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tdennis@readokaloosa.org</w:t>
      </w:r>
    </w:p>
    <w:p w14:paraId="1802DA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TDerichsweiler@cityofunion.com</w:t>
      </w:r>
    </w:p>
    <w:p w14:paraId="407DD7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tdesmond@cwmars.org</w:t>
      </w:r>
    </w:p>
    <w:p w14:paraId="36D06C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tdiken@thechicagsoschool.edu</w:t>
      </w:r>
    </w:p>
    <w:p w14:paraId="74D290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tdominick@tvcc.cc</w:t>
      </w:r>
    </w:p>
    <w:p w14:paraId="4D07FB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tdood@bozeman.net</w:t>
      </w:r>
    </w:p>
    <w:p w14:paraId="464851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tdoras@fau.edu</w:t>
      </w:r>
    </w:p>
    <w:p w14:paraId="5F5CA9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tdouglass@carteretcountylibraries.org</w:t>
      </w:r>
    </w:p>
    <w:p w14:paraId="00EA85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tdthompson@kcls.org</w:t>
      </w:r>
    </w:p>
    <w:p w14:paraId="40130E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Tebogo.mzizi@durban.gov.za</w:t>
      </w:r>
    </w:p>
    <w:p w14:paraId="360EE4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tech@alpinepubliclibrary.org</w:t>
      </w:r>
    </w:p>
    <w:p w14:paraId="746707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techserv@uchastings.edu</w:t>
      </w:r>
    </w:p>
    <w:p w14:paraId="2FA421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ted.chodock@csn.edu</w:t>
      </w:r>
    </w:p>
    <w:p w14:paraId="469637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tefaw5@fairmontstate.edu</w:t>
      </w:r>
    </w:p>
    <w:p w14:paraId="0BDC73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teghtmey@msu.edu</w:t>
      </w:r>
    </w:p>
    <w:p w14:paraId="234250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teixeiro@oplin.org</w:t>
      </w:r>
    </w:p>
    <w:p w14:paraId="4227C9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tekonlib@tekonshalibrary.org</w:t>
      </w:r>
    </w:p>
    <w:p w14:paraId="0B72A3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telee@ggu.edu</w:t>
      </w:r>
    </w:p>
    <w:p w14:paraId="47F4C2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teles@email.arizona.edu</w:t>
      </w:r>
    </w:p>
    <w:p w14:paraId="13D1A9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tellesj@flc.losrios.edu</w:t>
      </w:r>
    </w:p>
    <w:p w14:paraId="6D6732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tena.sunde@estherville.lib.ia.us</w:t>
      </w:r>
    </w:p>
    <w:p w14:paraId="2B0F24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Tena.Wilson@cpl.org</w:t>
      </w:r>
    </w:p>
    <w:p w14:paraId="7EFB41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teneil.vuori@rdpolytech.ca</w:t>
      </w:r>
    </w:p>
    <w:p w14:paraId="081E98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teng.xiong@cloviscollege.edu</w:t>
      </w:r>
    </w:p>
    <w:p w14:paraId="18D770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tenyi@mail.cgu.edu.tw</w:t>
      </w:r>
    </w:p>
    <w:p w14:paraId="1C0D05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tepecn@oplin.org</w:t>
      </w:r>
    </w:p>
    <w:p w14:paraId="3A8CC5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tepeint@univ-littoral.fr</w:t>
      </w:r>
    </w:p>
    <w:p w14:paraId="4592C8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TerchoK@scc.losrios.edu</w:t>
      </w:r>
    </w:p>
    <w:p w14:paraId="2B0FA8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teresa.karvonen@hayward-ca.gov</w:t>
      </w:r>
    </w:p>
    <w:p w14:paraId="12B4A4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teresa.maceira@umb.edu</w:t>
      </w:r>
    </w:p>
    <w:p w14:paraId="371A01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teresa.nesbitt@ung.edu</w:t>
      </w:r>
    </w:p>
    <w:p w14:paraId="7BC024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teresa.weisser@millersville.edu</w:t>
      </w:r>
    </w:p>
    <w:p w14:paraId="15498D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teresa.yearout@sw.edu</w:t>
      </w:r>
    </w:p>
    <w:p w14:paraId="41B8DD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teresa@coquillelibrary.org</w:t>
      </w:r>
    </w:p>
    <w:p w14:paraId="6C0B95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teresa@coquillelibrary.org</w:t>
      </w:r>
    </w:p>
    <w:p w14:paraId="13676F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teresa@parchmentlibrary.org</w:t>
      </w:r>
    </w:p>
    <w:p w14:paraId="022FBD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teresah@washingtonpubliclibrary.org</w:t>
      </w:r>
    </w:p>
    <w:p w14:paraId="7C820D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teresah@washingtonpubliclibrary.org</w:t>
      </w:r>
    </w:p>
    <w:p w14:paraId="244550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teresaholden@yahoo.com</w:t>
      </w:r>
    </w:p>
    <w:p w14:paraId="123FE6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teresaoino@gmail.com</w:t>
      </w:r>
    </w:p>
    <w:p w14:paraId="387018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teresaw@bayfieldlibrary.org</w:t>
      </w:r>
    </w:p>
    <w:p w14:paraId="3F6455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teressa.williams@tuzzy.org</w:t>
      </w:r>
    </w:p>
    <w:p w14:paraId="07263B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teri.koch@drake.edu</w:t>
      </w:r>
    </w:p>
    <w:p w14:paraId="60C88E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teri.terranova@swic.edu</w:t>
      </w:r>
    </w:p>
    <w:p w14:paraId="091880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ternest@uwgb.edu</w:t>
      </w:r>
    </w:p>
    <w:p w14:paraId="0C004C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terra.kallemeyn@bc.edu</w:t>
      </w:r>
    </w:p>
    <w:p w14:paraId="027E85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terran.morrow@minnesotanorth.edu</w:t>
      </w:r>
    </w:p>
    <w:p w14:paraId="4AE465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terrencemech@kings.edu</w:t>
      </w:r>
    </w:p>
    <w:p w14:paraId="3705BE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terri.kiser@sw.edu</w:t>
      </w:r>
    </w:p>
    <w:p w14:paraId="726556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terri.muckey@oswego.edu</w:t>
      </w:r>
    </w:p>
    <w:p w14:paraId="34A5B6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Terri.Stowers@wmich.edu</w:t>
      </w:r>
    </w:p>
    <w:p w14:paraId="545D2B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Terri.Stowers@wmich.edu</w:t>
      </w:r>
    </w:p>
    <w:p w14:paraId="155385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terri.winchcombe@smu.ca</w:t>
      </w:r>
    </w:p>
    <w:p w14:paraId="4037B5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terri@ccpls.org</w:t>
      </w:r>
    </w:p>
    <w:p w14:paraId="343D1D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terrie.smalls-hall@library.tmc.edu</w:t>
      </w:r>
    </w:p>
    <w:p w14:paraId="279D7B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terry.collins@salem.edu</w:t>
      </w:r>
    </w:p>
    <w:p w14:paraId="5F9755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terry.kennedy@prov.ca</w:t>
      </w:r>
    </w:p>
    <w:p w14:paraId="4BB45F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terry.moore@midlothian.tx.us</w:t>
      </w:r>
    </w:p>
    <w:p w14:paraId="61B91C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terry.okeefe@lithgow.nsw.gov.au</w:t>
      </w:r>
    </w:p>
    <w:p w14:paraId="15774F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terry.p@pacificbible.edu</w:t>
      </w:r>
    </w:p>
    <w:p w14:paraId="1D296E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terry.wahrman@clarencevilleschools.org</w:t>
      </w:r>
    </w:p>
    <w:p w14:paraId="597EFD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terry@masslibsystem.org</w:t>
      </w:r>
    </w:p>
    <w:p w14:paraId="77DC95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terrye@infodepot.org</w:t>
      </w:r>
    </w:p>
    <w:p w14:paraId="646E36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terryj@matc.edu</w:t>
      </w:r>
    </w:p>
    <w:p w14:paraId="731C40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TerryN@kpl.gov</w:t>
      </w:r>
    </w:p>
    <w:p w14:paraId="1DE170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Teryn.Gilliam@fultoncountyga.gov</w:t>
      </w:r>
    </w:p>
    <w:p w14:paraId="6CAC11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tesis@dgb.unam.mx</w:t>
      </w:r>
    </w:p>
    <w:p w14:paraId="2023BE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teskeb@latech.edu</w:t>
      </w:r>
    </w:p>
    <w:p w14:paraId="164E71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testaj@buffalolib.org</w:t>
      </w:r>
    </w:p>
    <w:p w14:paraId="5A533A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t-eturan@obirin.ac.jp</w:t>
      </w:r>
    </w:p>
    <w:p w14:paraId="45FD6D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tfaris@roundrocktexas.gov</w:t>
      </w:r>
    </w:p>
    <w:p w14:paraId="26565C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tfarrington@nccu.edu</w:t>
      </w:r>
    </w:p>
    <w:p w14:paraId="5A347D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tferguson@losmedanos.edu</w:t>
      </w:r>
    </w:p>
    <w:p w14:paraId="2AB97F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tfestrada@njlibraries.org</w:t>
      </w:r>
    </w:p>
    <w:p w14:paraId="2961CA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tfitzmaurice@fontanalib.org</w:t>
      </w:r>
    </w:p>
    <w:p w14:paraId="27AC3F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tflett@stchas.edu</w:t>
      </w:r>
    </w:p>
    <w:p w14:paraId="1614C4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tflibrary@monmouthcountylib.org</w:t>
      </w:r>
    </w:p>
    <w:p w14:paraId="35BC2E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tfore@galaxcarroll.lib.va.us</w:t>
      </w:r>
    </w:p>
    <w:p w14:paraId="0F5BF3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tfortney@swls.org</w:t>
      </w:r>
    </w:p>
    <w:p w14:paraId="559EC8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tfraser@templeterrace.com</w:t>
      </w:r>
    </w:p>
    <w:p w14:paraId="478CFB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tfulcher@sheppardlibrary.org</w:t>
      </w:r>
    </w:p>
    <w:p w14:paraId="068F20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tgalentine@irclibrary.org</w:t>
      </w:r>
    </w:p>
    <w:p w14:paraId="3BCCE1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tgampp@greenuplib.org</w:t>
      </w:r>
    </w:p>
    <w:p w14:paraId="3DE252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tgarcia@longbranchlib.org</w:t>
      </w:r>
    </w:p>
    <w:p w14:paraId="2E8EE9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tgarnto@centralgatech.edu</w:t>
      </w:r>
    </w:p>
    <w:p w14:paraId="3BA180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tgcox@york.edu</w:t>
      </w:r>
    </w:p>
    <w:p w14:paraId="3DD967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tgeorge1@samford.edu</w:t>
      </w:r>
    </w:p>
    <w:p w14:paraId="585892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tgg@sfsu.edu</w:t>
      </w:r>
    </w:p>
    <w:p w14:paraId="58FA02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tgillesp@nmu.edu</w:t>
      </w:r>
    </w:p>
    <w:p w14:paraId="0A46C6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tgolden@sailsinc.org</w:t>
      </w:r>
    </w:p>
    <w:p w14:paraId="58361F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tgonsalves@alamo.edu</w:t>
      </w:r>
    </w:p>
    <w:p w14:paraId="2F6099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tgoober@trrl.org</w:t>
      </w:r>
    </w:p>
    <w:p w14:paraId="27F820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tgottschalk@tru.ca</w:t>
      </w:r>
    </w:p>
    <w:p w14:paraId="75023F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tgraves@odu.edu</w:t>
      </w:r>
    </w:p>
    <w:p w14:paraId="724772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tgreer@qvcc.edu</w:t>
      </w:r>
    </w:p>
    <w:p w14:paraId="39F678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tgreer01@clevelandstatecc.edu</w:t>
      </w:r>
    </w:p>
    <w:p w14:paraId="3F8A3C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tgruneisen@folsom.ca.us</w:t>
      </w:r>
    </w:p>
    <w:p w14:paraId="354090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thabapatchoa@fslib.gov.za</w:t>
      </w:r>
    </w:p>
    <w:p w14:paraId="08E27B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thabong1@fslib.gov.za</w:t>
      </w:r>
    </w:p>
    <w:p w14:paraId="73A1A8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thabong2@fslib.gov.za</w:t>
      </w:r>
    </w:p>
    <w:p w14:paraId="1BC225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thackera@brcc.edu</w:t>
      </w:r>
    </w:p>
    <w:p w14:paraId="021B16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thah6123@gmail.com</w:t>
      </w:r>
    </w:p>
    <w:p w14:paraId="642CFE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thampton@gatewayct.edu</w:t>
      </w:r>
    </w:p>
    <w:p w14:paraId="2D1B21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thandazimjiyakho@gmail.com</w:t>
      </w:r>
    </w:p>
    <w:p w14:paraId="04E2ED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thandazimjiyakho@gmail.com</w:t>
      </w:r>
    </w:p>
    <w:p w14:paraId="10AFA2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thandi.library@gmail.com</w:t>
      </w:r>
    </w:p>
    <w:p w14:paraId="3CF4BD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thandi.maluleke@mbombela.gov.za</w:t>
      </w:r>
    </w:p>
    <w:p w14:paraId="1412D6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Thandim@ditsong.org.za</w:t>
      </w:r>
    </w:p>
    <w:p w14:paraId="31B46F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thandiwe.mtshengu@capetown.gov.za</w:t>
      </w:r>
    </w:p>
    <w:p w14:paraId="723533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tharshba@ccpl.lib.oh.us</w:t>
      </w:r>
    </w:p>
    <w:p w14:paraId="7E04AB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thartman@tscpl.org</w:t>
      </w:r>
    </w:p>
    <w:p w14:paraId="142AD8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tharwat_001@hotmail.com</w:t>
      </w:r>
    </w:p>
    <w:p w14:paraId="4AAE17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thatchcs@ucmail.uc.edu</w:t>
      </w:r>
    </w:p>
    <w:p w14:paraId="13D9A0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thduong@hartnell.edu</w:t>
      </w:r>
    </w:p>
    <w:p w14:paraId="1EFC30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theberg@umn.edu</w:t>
      </w:r>
    </w:p>
    <w:p w14:paraId="4BE124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thembalihle@fslib.gov.za</w:t>
      </w:r>
    </w:p>
    <w:p w14:paraId="1751FB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thenderson@champaigncountylibrary.org</w:t>
      </w:r>
    </w:p>
    <w:p w14:paraId="3F37A1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thenderson@susla.edu</w:t>
      </w:r>
    </w:p>
    <w:p w14:paraId="54424E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theodore.doras@bc.edu</w:t>
      </w:r>
    </w:p>
    <w:p w14:paraId="0ECF35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theophilus.ocran@ucc.edu.gh</w:t>
      </w:r>
    </w:p>
    <w:p w14:paraId="3E4D06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Theresa.Davis@fortworthtexas.gov</w:t>
      </w:r>
    </w:p>
    <w:p w14:paraId="2BEFCB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theresa.denton@capetown.gov.za</w:t>
      </w:r>
    </w:p>
    <w:p w14:paraId="296435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Theresa.Jude@lachlan.nsw.gov.au</w:t>
      </w:r>
    </w:p>
    <w:p w14:paraId="045C07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theresa.sarracino@glenrock.bccls.org</w:t>
      </w:r>
    </w:p>
    <w:p w14:paraId="59903A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Theresa@saao.ac.za</w:t>
      </w:r>
    </w:p>
    <w:p w14:paraId="0D33A9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therese.mcclachrie@riverdale.mainlib.org</w:t>
      </w:r>
    </w:p>
    <w:p w14:paraId="11FEE4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thereses@ashfield.nsw.gov.au</w:t>
      </w:r>
    </w:p>
    <w:p w14:paraId="7A947F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thereza.cheng@csueastbay.edu</w:t>
      </w:r>
    </w:p>
    <w:p w14:paraId="2DD9E0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theunissen@fslib.gov.za</w:t>
      </w:r>
    </w:p>
    <w:p w14:paraId="1A968C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TheyerHA@co.monterey.ca.us</w:t>
      </w:r>
    </w:p>
    <w:p w14:paraId="1C8CC7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thibous2@wwu.edu</w:t>
      </w:r>
    </w:p>
    <w:p w14:paraId="5FD736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thierry.dalverny@def.gouv.fr</w:t>
      </w:r>
    </w:p>
    <w:p w14:paraId="5E626A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thiesss@flc.losrios.edu</w:t>
      </w:r>
    </w:p>
    <w:p w14:paraId="00A252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thistlegrove.library@govanmbheki.co.za</w:t>
      </w:r>
    </w:p>
    <w:p w14:paraId="6E4882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thm@kb.dk</w:t>
      </w:r>
    </w:p>
    <w:p w14:paraId="6EBC2E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thobilezwn66@gmail.com</w:t>
      </w:r>
    </w:p>
    <w:p w14:paraId="444258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ThokoM@joburg.org.za</w:t>
      </w:r>
    </w:p>
    <w:p w14:paraId="40543A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tholden@palestine.lib.tx.us</w:t>
      </w:r>
    </w:p>
    <w:p w14:paraId="7A5A34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tholulwazibesters.library@durban.gov.za</w:t>
      </w:r>
    </w:p>
    <w:p w14:paraId="718E1F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thom66lib@gmail.com</w:t>
      </w:r>
    </w:p>
    <w:p w14:paraId="745BE2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thomas.allen@ud</w:t>
      </w:r>
    </w:p>
    <w:p w14:paraId="041A54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thomas.eland@minneapolis.edu</w:t>
      </w:r>
    </w:p>
    <w:p w14:paraId="01362E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Thomas.Flynn.2@smsu.edu</w:t>
      </w:r>
    </w:p>
    <w:p w14:paraId="169170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thomas.hayes@case.edu</w:t>
      </w:r>
    </w:p>
    <w:p w14:paraId="64849F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Thomas.M.Orrange@medaille.edu</w:t>
      </w:r>
    </w:p>
    <w:p w14:paraId="4EF840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thomas.mutschler@uni-jena.de</w:t>
      </w:r>
    </w:p>
    <w:p w14:paraId="24CD22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Thomas.Nachreiner@uni-passau.de</w:t>
      </w:r>
    </w:p>
    <w:p w14:paraId="6CAF18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Thomas.pfeifer@avila.edu</w:t>
      </w:r>
    </w:p>
    <w:p w14:paraId="1447E8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Thomas.Pieruschka@unibw.de</w:t>
      </w:r>
    </w:p>
    <w:p w14:paraId="25B35D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thomas.ramoba@ekurhuleni.gov.za</w:t>
      </w:r>
    </w:p>
    <w:p w14:paraId="6D10ED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Thomas.Ripper@zmo.de</w:t>
      </w:r>
    </w:p>
    <w:p w14:paraId="3D7092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Thomas.Salazar@denverseminary.edu</w:t>
      </w:r>
    </w:p>
    <w:p w14:paraId="22C2BB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thomas.sleeper@estrellamountain.edu</w:t>
      </w:r>
    </w:p>
    <w:p w14:paraId="23A629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thomas@relib.net</w:t>
      </w:r>
    </w:p>
    <w:p w14:paraId="3892C4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thomasca@hawaii.edu</w:t>
      </w:r>
    </w:p>
    <w:p w14:paraId="718C3A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thomasd@wtcpl.org</w:t>
      </w:r>
    </w:p>
    <w:p w14:paraId="2BB21C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thomasd1@oplin.org</w:t>
      </w:r>
    </w:p>
    <w:p w14:paraId="6B0268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thomasj@jacksoncountyfl.gov</w:t>
      </w:r>
    </w:p>
    <w:p w14:paraId="565F4A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thomasj@jacksoncountyfl.gov</w:t>
      </w:r>
    </w:p>
    <w:p w14:paraId="20C7CF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thomask@smu.edu</w:t>
      </w:r>
    </w:p>
    <w:p w14:paraId="2C69E1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thomasl@smccd.edu</w:t>
      </w:r>
    </w:p>
    <w:p w14:paraId="750CDF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thomasl@stedwards.edu</w:t>
      </w:r>
    </w:p>
    <w:p w14:paraId="09F061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ThomasM@joburg.org.za</w:t>
      </w:r>
    </w:p>
    <w:p w14:paraId="65C71D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thomasmary@fhda.edu</w:t>
      </w:r>
    </w:p>
    <w:p w14:paraId="22CAC2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thomasobrien@fau.edu</w:t>
      </w:r>
    </w:p>
    <w:p w14:paraId="57853F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thomasp@hsu.edu</w:t>
      </w:r>
    </w:p>
    <w:p w14:paraId="2DD3AD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thomasp@plymouthlibrary.org</w:t>
      </w:r>
    </w:p>
    <w:p w14:paraId="2CA4AF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thomasw@ecu.edu</w:t>
      </w:r>
    </w:p>
    <w:p w14:paraId="44F3D1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thomer@rcs.k12.in.us</w:t>
      </w:r>
    </w:p>
    <w:p w14:paraId="58C611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thompsnp@mail.mln.lib.wv.us</w:t>
      </w:r>
    </w:p>
    <w:p w14:paraId="4189FC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thompson@ifls.lib.wi.us</w:t>
      </w:r>
    </w:p>
    <w:p w14:paraId="65A07C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thompson@sppl.net</w:t>
      </w:r>
    </w:p>
    <w:p w14:paraId="58D217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thompsonc@cf.edu</w:t>
      </w:r>
    </w:p>
    <w:p w14:paraId="0ED867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thompsoncym@umkc.edu</w:t>
      </w:r>
    </w:p>
    <w:p w14:paraId="1F09F2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thompsonjf@missouri.edu</w:t>
      </w:r>
    </w:p>
    <w:p w14:paraId="5BA533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thomsen@swau.edu</w:t>
      </w:r>
    </w:p>
    <w:p w14:paraId="6BAC3C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thomsonl@btrl.net</w:t>
      </w:r>
    </w:p>
    <w:p w14:paraId="499F85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thooge@wshein.com</w:t>
      </w:r>
    </w:p>
    <w:p w14:paraId="07D8CB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thorgan@merrimaclibrary.org</w:t>
      </w:r>
    </w:p>
    <w:p w14:paraId="231595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thornela@oplin.org</w:t>
      </w:r>
    </w:p>
    <w:p w14:paraId="0E134B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thorner@oreilly.com</w:t>
      </w:r>
    </w:p>
    <w:p w14:paraId="1530F9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thorntmi@loudonvillelibrary.org</w:t>
      </w:r>
    </w:p>
    <w:p w14:paraId="12EF97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thorntt@algonquincollege.com</w:t>
      </w:r>
    </w:p>
    <w:p w14:paraId="0C87F3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thornville@pcdl.org</w:t>
      </w:r>
    </w:p>
    <w:p w14:paraId="56A24C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thoughta@stevens.edu</w:t>
      </w:r>
    </w:p>
    <w:p w14:paraId="2B4CA3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thovekamp@cocc.edu</w:t>
      </w:r>
    </w:p>
    <w:p w14:paraId="3635E7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thoward@pickeringtonlibrary.org</w:t>
      </w:r>
    </w:p>
    <w:p w14:paraId="4D0625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thrasher@nmmi.edu</w:t>
      </w:r>
    </w:p>
    <w:p w14:paraId="7FD796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threatt@nsuok.edu</w:t>
      </w:r>
    </w:p>
    <w:p w14:paraId="0CC111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threeoakspubliclibrary@yahoo.com</w:t>
      </w:r>
    </w:p>
    <w:p w14:paraId="65BB3D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thrmoren@uic.edu</w:t>
      </w:r>
    </w:p>
    <w:p w14:paraId="5B31B8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thudson@sagu.edu</w:t>
      </w:r>
    </w:p>
    <w:p w14:paraId="1D7553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thui@cairn.edu</w:t>
      </w:r>
    </w:p>
    <w:p w14:paraId="3904B1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thulasizwe.dumakude@durban.gov.za</w:t>
      </w:r>
    </w:p>
    <w:p w14:paraId="04195D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thulisilehdb@gmail.com</w:t>
      </w:r>
    </w:p>
    <w:p w14:paraId="5C2F67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thumphr2@jeffco.edu</w:t>
      </w:r>
    </w:p>
    <w:p w14:paraId="21A522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thumy.webb@rice.edu</w:t>
      </w:r>
    </w:p>
    <w:p w14:paraId="5726C0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thunterhayes@nbts.edu</w:t>
      </w:r>
    </w:p>
    <w:p w14:paraId="04AE60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THuntley@daytonmetrolibrary.org</w:t>
      </w:r>
    </w:p>
    <w:p w14:paraId="30BB57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thurley@rbc.edu</w:t>
      </w:r>
    </w:p>
    <w:p w14:paraId="1E1F0F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thusford@sbccd.cc.ca.us</w:t>
      </w:r>
    </w:p>
    <w:p w14:paraId="289F3C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thutong@fslib.gov.za</w:t>
      </w:r>
    </w:p>
    <w:p w14:paraId="7FE504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tiemist@superonline.com</w:t>
      </w:r>
    </w:p>
    <w:p w14:paraId="0FDBA5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tiessen@ucalgary.ca</w:t>
      </w:r>
    </w:p>
    <w:p w14:paraId="786524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tietjelo@oplin.org</w:t>
      </w:r>
    </w:p>
    <w:p w14:paraId="5B316D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tiffany.ash@scranton.edu</w:t>
      </w:r>
    </w:p>
    <w:p w14:paraId="123F3C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tiffany.smith@calvary.edu</w:t>
      </w:r>
    </w:p>
    <w:p w14:paraId="1F0B33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tiffany@hccpl.org</w:t>
      </w:r>
    </w:p>
    <w:p w14:paraId="0BC098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tiffanyatkinson@lacrosse.lib.in.us</w:t>
      </w:r>
    </w:p>
    <w:p w14:paraId="76ABAB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tiffanyl@bloomingtonlibrary.org</w:t>
      </w:r>
    </w:p>
    <w:p w14:paraId="32EBDA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tiffin@oplin.org</w:t>
      </w:r>
    </w:p>
    <w:p w14:paraId="1D239B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tigranb@bgumail.bgu.ac.il</w:t>
      </w:r>
    </w:p>
    <w:p w14:paraId="7A045B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tiia.kunnapas@sctech.edu</w:t>
      </w:r>
    </w:p>
    <w:p w14:paraId="14297F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tijohnson@davidson.edu</w:t>
      </w:r>
    </w:p>
    <w:p w14:paraId="17196B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tikela.alston@townofnashvillenc.gov</w:t>
      </w:r>
    </w:p>
    <w:p w14:paraId="455094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tikwana@fslib.gov.za</w:t>
      </w:r>
    </w:p>
    <w:p w14:paraId="3F5B6A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tilehill.library@coventry.gov.uk</w:t>
      </w:r>
    </w:p>
    <w:p w14:paraId="310314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Tim.Aman@scc.spokane.edu</w:t>
      </w:r>
    </w:p>
    <w:p w14:paraId="5E3692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tim.hetherington@royalgreenwich.gov.uk</w:t>
      </w:r>
    </w:p>
    <w:p w14:paraId="6EA3BD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tim.seigel@houstontx.gov</w:t>
      </w:r>
    </w:p>
    <w:p w14:paraId="1ABBB5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tim.wales@cranfield.ac.uk</w:t>
      </w:r>
    </w:p>
    <w:p w14:paraId="2E338F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tim@lbhc.edu</w:t>
      </w:r>
    </w:p>
    <w:p w14:paraId="0B17A2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tim_bucknall@uncg.edu</w:t>
      </w:r>
    </w:p>
    <w:p w14:paraId="24CA15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tim_karas@wvm.edu</w:t>
      </w:r>
    </w:p>
    <w:p w14:paraId="77AE8D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timberglen@dallaslibrary.org</w:t>
      </w:r>
    </w:p>
    <w:p w14:paraId="7E83BA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timmcdonald@cityofpasadena.net</w:t>
      </w:r>
    </w:p>
    <w:p w14:paraId="1EA170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  <w:highlight w:val="cyan"/>
        </w:rPr>
      </w:pPr>
      <w:r w:rsidRPr="00845FE5">
        <w:rPr>
          <w:rFonts w:ascii="Cambria" w:eastAsia="MS Mincho" w:hAnsi="Cambria" w:cs="Times New Roman"/>
          <w:sz w:val="22"/>
        </w:rPr>
        <w:t>timo.blocksdorf @uni-tuebingen.</w:t>
      </w:r>
      <w:r w:rsidRPr="00845FE5">
        <w:rPr>
          <w:rFonts w:ascii="Cambria" w:eastAsia="MS Mincho" w:hAnsi="Cambria" w:cs="Times New Roman"/>
          <w:sz w:val="22"/>
          <w:highlight w:val="cyan"/>
        </w:rPr>
        <w:t>de</w:t>
      </w:r>
    </w:p>
    <w:p w14:paraId="326519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  <w:highlight w:val="cyan"/>
        </w:rPr>
        <w:t>lu</w:t>
      </w:r>
      <w:r w:rsidRPr="00845FE5">
        <w:rPr>
          <w:rFonts w:ascii="Cambria" w:eastAsia="MS Mincho" w:hAnsi="Cambria" w:cs="Times New Roman"/>
          <w:sz w:val="22"/>
        </w:rPr>
        <w:t>dger.huening @uni-tuebingen.de</w:t>
      </w:r>
    </w:p>
    <w:p w14:paraId="6B8445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timothy.domick@dover.mainlib.org</w:t>
      </w:r>
    </w:p>
    <w:p w14:paraId="4C7CF4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timothy.hunter@rccc.edu</w:t>
      </w:r>
    </w:p>
    <w:p w14:paraId="70B95E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timothy.hunter@rccc.edu</w:t>
      </w:r>
    </w:p>
    <w:p w14:paraId="1272CA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timothy.johnson@nyu.edu</w:t>
      </w:r>
    </w:p>
    <w:p w14:paraId="58DCCE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timothy.m.f.wolfe@dartmouth.edu</w:t>
      </w:r>
    </w:p>
    <w:p w14:paraId="29DDC0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timothy.owens@ncdcr.gov</w:t>
      </w:r>
    </w:p>
    <w:p w14:paraId="3B3D44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timothy.stedman@canterbury.ac.nz</w:t>
      </w:r>
    </w:p>
    <w:p w14:paraId="386FC3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timrogers@coj.net</w:t>
      </w:r>
    </w:p>
    <w:p w14:paraId="32AA3D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tims@idsc.gov.eg</w:t>
      </w:r>
    </w:p>
    <w:p w14:paraId="4807AF6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timtcat@sussexcountylibrary.org</w:t>
      </w:r>
    </w:p>
    <w:p w14:paraId="69E0B4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timw@wtcox.com</w:t>
      </w:r>
    </w:p>
    <w:p w14:paraId="6C86A5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tina.boghozian@missioncollege.edu</w:t>
      </w:r>
    </w:p>
    <w:p w14:paraId="048EA4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tina.buck@ucf.edu</w:t>
      </w:r>
    </w:p>
    <w:p w14:paraId="6F3E4E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tina.dunham@cleburne.net</w:t>
      </w:r>
    </w:p>
    <w:p w14:paraId="444F0A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tina.kaple@co.washington.mn.us</w:t>
      </w:r>
    </w:p>
    <w:p w14:paraId="274D47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tina.kiernan@sunydutchess.edu</w:t>
      </w:r>
    </w:p>
    <w:p w14:paraId="5AB769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Tina.Kuntz@dickinsongov.com</w:t>
      </w:r>
    </w:p>
    <w:p w14:paraId="4952FA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tina.lundberg@mchs.se</w:t>
      </w:r>
    </w:p>
    <w:p w14:paraId="0F5DB3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tina.mayer@mtarlington.mainlib.org</w:t>
      </w:r>
    </w:p>
    <w:p w14:paraId="18BF5D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tina.messerschmidt@cincinnatilibrary.org</w:t>
      </w:r>
    </w:p>
    <w:p w14:paraId="007B99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tina.rollins@hamptonu.edu</w:t>
      </w:r>
    </w:p>
    <w:p w14:paraId="20B940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tinachan@mit.edu</w:t>
      </w:r>
    </w:p>
    <w:p w14:paraId="7DDD72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tinamarie.vella@journalism.cuny.edu</w:t>
      </w:r>
    </w:p>
    <w:p w14:paraId="338809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tinzerilla@laspositascollege.edu</w:t>
      </w:r>
    </w:p>
    <w:p w14:paraId="04DD87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tischacquisitions@tufts.edu</w:t>
      </w:r>
    </w:p>
    <w:p w14:paraId="41B5D6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Tisha.Underwood@glenville.edu</w:t>
      </w:r>
    </w:p>
    <w:p w14:paraId="77F339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tishana.andrews@gsw.edu</w:t>
      </w:r>
    </w:p>
    <w:p w14:paraId="490041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titus@marshall.edu</w:t>
      </w:r>
    </w:p>
    <w:p w14:paraId="29EB55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tjacobse@snap.lib.ca.us</w:t>
      </w:r>
    </w:p>
    <w:p w14:paraId="443F2B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tjager@wcpl.info</w:t>
      </w:r>
    </w:p>
    <w:p w14:paraId="46867F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tjarzemsky@mybpl.org</w:t>
      </w:r>
    </w:p>
    <w:p w14:paraId="30DE79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tjenks@msubillings.edu</w:t>
      </w:r>
    </w:p>
    <w:p w14:paraId="61DF84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tjones@briggslibrary.org</w:t>
      </w:r>
    </w:p>
    <w:p w14:paraId="56FAE2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tjones@wgrls.org</w:t>
      </w:r>
    </w:p>
    <w:p w14:paraId="71E215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tjordan@laniertech.edu</w:t>
      </w:r>
    </w:p>
    <w:p w14:paraId="095B7A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tjordan9@lamar.edu</w:t>
      </w:r>
    </w:p>
    <w:p w14:paraId="156D58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tjsiegel@vcu.edu</w:t>
      </w:r>
    </w:p>
    <w:p w14:paraId="1EFBD2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tk@kent.edu</w:t>
      </w:r>
    </w:p>
    <w:p w14:paraId="3DB9FF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tkeck@eriecountygov.org</w:t>
      </w:r>
    </w:p>
    <w:p w14:paraId="239563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tkern@wauclib.org</w:t>
      </w:r>
    </w:p>
    <w:p w14:paraId="352792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tkeyes@ivytech.edu</w:t>
      </w:r>
    </w:p>
    <w:p w14:paraId="4A3E61C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tkirshey@pmlib.org</w:t>
      </w:r>
    </w:p>
    <w:p w14:paraId="5639EA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tkiser@publiclibrary.cc</w:t>
      </w:r>
    </w:p>
    <w:p w14:paraId="06F0CC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tkratz@carroll.edu</w:t>
      </w:r>
    </w:p>
    <w:p w14:paraId="5ED5CC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tkrauss@gettysburg.edu</w:t>
      </w:r>
    </w:p>
    <w:p w14:paraId="4B063D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tkyle@bramlib.on.ca</w:t>
      </w:r>
    </w:p>
    <w:p w14:paraId="497AD3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tkyle@newmarketpl.ca</w:t>
      </w:r>
    </w:p>
    <w:p w14:paraId="081381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tkyle@tnwesleyan.edu</w:t>
      </w:r>
    </w:p>
    <w:p w14:paraId="6F58EF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tlafleur@laredo.cc.tx.us</w:t>
      </w:r>
    </w:p>
    <w:p w14:paraId="41FAA7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tlancaster@mercyhurst.edu</w:t>
      </w:r>
    </w:p>
    <w:p w14:paraId="47F8D2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tlateef@fortbend.lib.tx.us</w:t>
      </w:r>
    </w:p>
    <w:p w14:paraId="2FB0AC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tld_ttl@hotmail.com</w:t>
      </w:r>
    </w:p>
    <w:p w14:paraId="27D5A9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tledbetter@ithaca.edu</w:t>
      </w:r>
    </w:p>
    <w:p w14:paraId="4ADC08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tlevin@trrl.org</w:t>
      </w:r>
    </w:p>
    <w:p w14:paraId="7644B3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tlibrary@trouptx.com</w:t>
      </w:r>
    </w:p>
    <w:p w14:paraId="449C99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tlivelton@victoria.ca</w:t>
      </w:r>
    </w:p>
    <w:p w14:paraId="46BE7C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tllandis@wisc.edu</w:t>
      </w:r>
    </w:p>
    <w:p w14:paraId="14AD7C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tlminche@ncsu.edu</w:t>
      </w:r>
    </w:p>
    <w:p w14:paraId="5E8635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tlokweng@fslib.gov.za</w:t>
      </w:r>
    </w:p>
    <w:p w14:paraId="5DCB74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tlokwengprimaryschool@gmail.com</w:t>
      </w:r>
    </w:p>
    <w:p w14:paraId="613ABF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tlrhodes@ucsd.edu</w:t>
      </w:r>
    </w:p>
    <w:p w14:paraId="25DD6D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tlsc-csea@rmc-cmr.ca</w:t>
      </w:r>
    </w:p>
    <w:p w14:paraId="3AC71F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tlsc-csea@rmc-cmr.ca</w:t>
      </w:r>
    </w:p>
    <w:p w14:paraId="041FEE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tlucas@cccc.edu</w:t>
      </w:r>
    </w:p>
    <w:p w14:paraId="581FFC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tlutz@ncdlc.org</w:t>
      </w:r>
    </w:p>
    <w:p w14:paraId="5E13B6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tmabuso@ditsong.org.za</w:t>
      </w:r>
    </w:p>
    <w:p w14:paraId="355FCE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tmadziya@ucm.ac.mz</w:t>
      </w:r>
    </w:p>
    <w:p w14:paraId="378A35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tmajor@hsc.edu</w:t>
      </w:r>
    </w:p>
    <w:p w14:paraId="4C2A7C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tmalemela@uj.ac.za</w:t>
      </w:r>
    </w:p>
    <w:p w14:paraId="14F310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tmampe@westlib.co.za</w:t>
      </w:r>
    </w:p>
    <w:p w14:paraId="4BDA2C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tmartin@palomar.edu</w:t>
      </w:r>
    </w:p>
    <w:p w14:paraId="0BF291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tmartin@wilsoncc.edu</w:t>
      </w:r>
    </w:p>
    <w:p w14:paraId="73C56C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tmartinez@bua.edu</w:t>
      </w:r>
    </w:p>
    <w:p w14:paraId="77EA5F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tmayer@cityofberkeley.info</w:t>
      </w:r>
    </w:p>
    <w:p w14:paraId="7565BD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tmbennett@eiu.edu</w:t>
      </w:r>
    </w:p>
    <w:p w14:paraId="5B2A6E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tmca@irost.com</w:t>
      </w:r>
    </w:p>
    <w:p w14:paraId="05DD86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tmcauley@epl.ca</w:t>
      </w:r>
    </w:p>
    <w:p w14:paraId="1E876F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tmccardel@thomasu.edu</w:t>
      </w:r>
    </w:p>
    <w:p w14:paraId="4CD450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TMCCOY@clemson.edu</w:t>
      </w:r>
    </w:p>
    <w:p w14:paraId="082827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tmcgilvery@fcps1.org</w:t>
      </w:r>
    </w:p>
    <w:p w14:paraId="078743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tmckay@seolibraries.org</w:t>
      </w:r>
    </w:p>
    <w:p w14:paraId="6B4130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tmdoody@glenridgelibrary.org</w:t>
      </w:r>
    </w:p>
    <w:p w14:paraId="3EFC98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tme88b@missouri.edu</w:t>
      </w:r>
    </w:p>
    <w:p w14:paraId="7B68D2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tmediano@risd.edu</w:t>
      </w:r>
    </w:p>
    <w:p w14:paraId="7F5A5B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tmeyer@ellsworthlibrary.org</w:t>
      </w:r>
    </w:p>
    <w:p w14:paraId="487BD0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tmgwizda@delta.edu</w:t>
      </w:r>
    </w:p>
    <w:p w14:paraId="50F29B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tmhall@swpl.org</w:t>
      </w:r>
    </w:p>
    <w:p w14:paraId="06575B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tmiller@fclsonline.org</w:t>
      </w:r>
    </w:p>
    <w:p w14:paraId="6069C3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tmiller@sublettecountylibrary.org</w:t>
      </w:r>
    </w:p>
    <w:p w14:paraId="547751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tmillican@sammybrown.org</w:t>
      </w:r>
    </w:p>
    <w:p w14:paraId="006C0F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tminer@willcoxcity.org</w:t>
      </w:r>
    </w:p>
    <w:p w14:paraId="4C8A1E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tminer@willcoxcity.org</w:t>
      </w:r>
    </w:p>
    <w:p w14:paraId="69B622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tmisselt@riverfallslibrary.org</w:t>
      </w:r>
    </w:p>
    <w:p w14:paraId="0B57BF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tmoe@gallupnm.gov</w:t>
      </w:r>
    </w:p>
    <w:p w14:paraId="40495B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tmolas@bnc.cat</w:t>
      </w:r>
    </w:p>
    <w:p w14:paraId="59440D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tmontaner@prairiestate.edu</w:t>
      </w:r>
    </w:p>
    <w:p w14:paraId="22C02E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tmooki@klerksdorp.org.za</w:t>
      </w:r>
    </w:p>
    <w:p w14:paraId="41D6F0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tmore@wagnalls.org</w:t>
      </w:r>
    </w:p>
    <w:p w14:paraId="6DC33A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tmorrow@nantahalalibrary.org</w:t>
      </w:r>
    </w:p>
    <w:p w14:paraId="7599A1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tmoye@nccde.org</w:t>
      </w:r>
    </w:p>
    <w:p w14:paraId="21D8C7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tmunn@mybcpl.org</w:t>
      </w:r>
    </w:p>
    <w:p w14:paraId="14738C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tmunson@neb.rr.com</w:t>
      </w:r>
    </w:p>
    <w:p w14:paraId="2FD597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tmurray@gc.edu</w:t>
      </w:r>
    </w:p>
    <w:p w14:paraId="30210A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tmwallwork@ua.edu</w:t>
      </w:r>
    </w:p>
    <w:p w14:paraId="7E9109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tmyang@ntu.edu.tw</w:t>
      </w:r>
    </w:p>
    <w:p w14:paraId="1D1590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tnagy@sfc.edu</w:t>
      </w:r>
    </w:p>
    <w:p w14:paraId="5F43B8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tnagy@sfc.edueedwards2@sfc.edukmathurin@sfc.edu</w:t>
      </w:r>
    </w:p>
    <w:p w14:paraId="4413BE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tnatzke@franklin.lib.mi.us</w:t>
      </w:r>
    </w:p>
    <w:p w14:paraId="447653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tnaughton@mckinneytexas.org</w:t>
      </w:r>
    </w:p>
    <w:p w14:paraId="0A70FC5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tncuae@emirates.net.ae</w:t>
      </w:r>
    </w:p>
    <w:p w14:paraId="2B8CF8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tndziman@uniswa.sz</w:t>
      </w:r>
    </w:p>
    <w:p w14:paraId="5A3006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tnegrucci@wpi.edu</w:t>
      </w:r>
    </w:p>
    <w:p w14:paraId="7F8704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tnga@loc.gov</w:t>
      </w:r>
    </w:p>
    <w:p w14:paraId="79C737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tnolin@carteretcountylibraries.org</w:t>
      </w:r>
    </w:p>
    <w:p w14:paraId="6AAE90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tnorris@swbts.edu</w:t>
      </w:r>
    </w:p>
    <w:p w14:paraId="45E1DD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tnozue@ephs.aoyama.ac.jp</w:t>
      </w:r>
    </w:p>
    <w:p w14:paraId="050775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tobani@yahoo.com</w:t>
      </w:r>
    </w:p>
    <w:p w14:paraId="0A36F3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Tobias@nlas.gov.na</w:t>
      </w:r>
    </w:p>
    <w:p w14:paraId="79267B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tobink@sudbury.ma.us</w:t>
      </w:r>
    </w:p>
    <w:p w14:paraId="545F15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toby@cityofportaransas.org</w:t>
      </w:r>
    </w:p>
    <w:p w14:paraId="5ECEBF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tocej1@southernct.edu</w:t>
      </w:r>
    </w:p>
    <w:p w14:paraId="3CA2BE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toconnell@springfieldlibrary.org</w:t>
      </w:r>
    </w:p>
    <w:p w14:paraId="4A6B5A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todarod@michigan.gov</w:t>
      </w:r>
    </w:p>
    <w:p w14:paraId="138DFB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Todd.Schaefer@cwu.edu</w:t>
      </w:r>
    </w:p>
    <w:p w14:paraId="49034A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todd.shipman@auburn.edu</w:t>
      </w:r>
    </w:p>
    <w:p w14:paraId="1E5AC4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todd@noblenet.org</w:t>
      </w:r>
    </w:p>
    <w:p w14:paraId="1B31CE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todd@tehamacountylibrary.org</w:t>
      </w:r>
    </w:p>
    <w:p w14:paraId="60C9EB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toddd@deschuteslibrary.org</w:t>
      </w:r>
    </w:p>
    <w:p w14:paraId="3D4CBE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toddd@dpls.us</w:t>
      </w:r>
    </w:p>
    <w:p w14:paraId="44474C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ToddD@lssc.edu</w:t>
      </w:r>
    </w:p>
    <w:p w14:paraId="7E5614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toeriend@blanchelande.sch.gg</w:t>
      </w:r>
    </w:p>
    <w:p w14:paraId="475459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tohagan@bcplib.org</w:t>
      </w:r>
    </w:p>
    <w:p w14:paraId="09EB49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tohrm@utech.edu.jm</w:t>
      </w:r>
    </w:p>
    <w:p w14:paraId="228029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Tojezua@philander.edu</w:t>
      </w:r>
    </w:p>
    <w:p w14:paraId="29C888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tokafor@sheltonstate.edu</w:t>
      </w:r>
    </w:p>
    <w:p w14:paraId="0D38FA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tolejanr@uwp.edu</w:t>
      </w:r>
    </w:p>
    <w:p w14:paraId="5DE399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tolliver@clark.lib.wv.us</w:t>
      </w:r>
    </w:p>
    <w:p w14:paraId="7F8479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tolson@maryville.edu</w:t>
      </w:r>
    </w:p>
    <w:p w14:paraId="1839C1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tolson@maryville.edu</w:t>
      </w:r>
    </w:p>
    <w:p w14:paraId="7AD303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tolvisam@superonline.com</w:t>
      </w:r>
    </w:p>
    <w:p w14:paraId="0C36B5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tom.jacobs@denverseminary.edu</w:t>
      </w:r>
    </w:p>
    <w:p w14:paraId="29DBE2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tom.karel@fandm.edu</w:t>
      </w:r>
    </w:p>
    <w:p w14:paraId="739128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Tom.Leimkuehler@sos.mo.gov</w:t>
      </w:r>
    </w:p>
    <w:p w14:paraId="22C6E3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tom.tytor@nlc-bnc.ca</w:t>
      </w:r>
    </w:p>
    <w:p w14:paraId="430FFD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tomas.friberg@mchs.se</w:t>
      </w:r>
    </w:p>
    <w:p w14:paraId="577192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TomasiB@gardencityschools.com</w:t>
      </w:r>
    </w:p>
    <w:p w14:paraId="3B11E8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tomczak@cliftonpl.org</w:t>
      </w:r>
    </w:p>
    <w:p w14:paraId="3905C6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tomczak@cliftonpl.org</w:t>
      </w:r>
    </w:p>
    <w:p w14:paraId="2DA075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tomczpa@quincy.edu</w:t>
      </w:r>
    </w:p>
    <w:p w14:paraId="7FC5F0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Tominaga@lbpl.org</w:t>
      </w:r>
    </w:p>
    <w:p w14:paraId="67A27C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tomita-k@adm.okayama-u.ac.jp</w:t>
      </w:r>
    </w:p>
    <w:p w14:paraId="5F7D99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tommy.waters@Howard.edu</w:t>
      </w:r>
    </w:p>
    <w:p w14:paraId="707B4A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toni.carter@athens.edu</w:t>
      </w:r>
    </w:p>
    <w:p w14:paraId="44EA71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tonia@bristol-library.org</w:t>
      </w:r>
    </w:p>
    <w:p w14:paraId="711BCC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tonia@mailbox.sc.edu</w:t>
      </w:r>
    </w:p>
    <w:p w14:paraId="52743E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tonim@monterey-tipp.lib.in.us</w:t>
      </w:r>
    </w:p>
    <w:p w14:paraId="508212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tonja.mackey@texarkanacollege.edu</w:t>
      </w:r>
    </w:p>
    <w:p w14:paraId="2917FC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tony.buffington@loudoun.gov</w:t>
      </w:r>
    </w:p>
    <w:p w14:paraId="1848D1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tony.degazon@hct.ac.ae</w:t>
      </w:r>
    </w:p>
    <w:p w14:paraId="3C8DB3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tony.garcin@univ-amu.fr</w:t>
      </w:r>
    </w:p>
    <w:p w14:paraId="233463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tony.jones@henrylibrary.org</w:t>
      </w:r>
    </w:p>
    <w:p w14:paraId="2BE56D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Tony.Jones@henrylibrary.org</w:t>
      </w:r>
    </w:p>
    <w:p w14:paraId="1BACE3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tony@whiting.lib.in.us</w:t>
      </w:r>
    </w:p>
    <w:p w14:paraId="529ECB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tonytsang@ln.edu.hk</w:t>
      </w:r>
    </w:p>
    <w:p w14:paraId="30DFCF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topper@doorcountylibrary.org</w:t>
      </w:r>
    </w:p>
    <w:p w14:paraId="152229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topuz@hacettepe.edu.tr</w:t>
      </w:r>
    </w:p>
    <w:p w14:paraId="5AAC63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torgesonmj@muni.org</w:t>
      </w:r>
    </w:p>
    <w:p w14:paraId="227578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tormod.andersen@ub.uio.no </w:t>
      </w:r>
    </w:p>
    <w:p w14:paraId="0F8BE0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toroka@nwfsc.edu</w:t>
      </w:r>
    </w:p>
    <w:p w14:paraId="042A64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torsney@montclairlibrary.org</w:t>
      </w:r>
    </w:p>
    <w:p w14:paraId="695825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torsten.ostmann@sub.uni-hamburg.de</w:t>
      </w:r>
    </w:p>
    <w:p w14:paraId="759C41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tosha@fclibraries.org</w:t>
      </w:r>
    </w:p>
    <w:p w14:paraId="068525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ToshiYamamoto@kwansei.ac.jp</w:t>
      </w:r>
    </w:p>
    <w:p w14:paraId="3D098F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tosmalle@cabrillo.edu</w:t>
      </w:r>
    </w:p>
    <w:p w14:paraId="32DFB9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tos-tosho@kumamoto-u.ac.jp</w:t>
      </w:r>
    </w:p>
    <w:p w14:paraId="4BD62C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toswald@sfasu.edu</w:t>
      </w:r>
    </w:p>
    <w:p w14:paraId="7265BD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tosyo@rieb.kobe-u.ac.jp</w:t>
      </w:r>
    </w:p>
    <w:p w14:paraId="441847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tp09@txstate.edu</w:t>
      </w:r>
    </w:p>
    <w:p w14:paraId="7284DB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tp18@soas.ac.uk</w:t>
      </w:r>
    </w:p>
    <w:p w14:paraId="6DD36C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tpahari@chattahoocheetech.edu</w:t>
      </w:r>
    </w:p>
    <w:p w14:paraId="62EF32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TParker@scad.edu</w:t>
      </w:r>
    </w:p>
    <w:p w14:paraId="0D60C3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tparks1@wcccd.edu</w:t>
      </w:r>
    </w:p>
    <w:p w14:paraId="5446E1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tpasadyn@cuyahogalibrary.org</w:t>
      </w:r>
    </w:p>
    <w:p w14:paraId="3E4AD0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tpatti@washingtonnc.gov</w:t>
      </w:r>
    </w:p>
    <w:p w14:paraId="5727F7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tpearson@methodist.edu</w:t>
      </w:r>
    </w:p>
    <w:p w14:paraId="3361A9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tpenland@wichita.gov</w:t>
      </w:r>
    </w:p>
    <w:p w14:paraId="44A913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tpennant-jones@miracosta.edu</w:t>
      </w:r>
    </w:p>
    <w:p w14:paraId="256FC3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tperry@minlib.net</w:t>
      </w:r>
    </w:p>
    <w:p w14:paraId="4BACA8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tperry@vsu.edu</w:t>
      </w:r>
    </w:p>
    <w:p w14:paraId="39C9E3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tpetric@nsk.hr</w:t>
      </w:r>
    </w:p>
    <w:p w14:paraId="1117BF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tpfohl@swls.org</w:t>
      </w:r>
    </w:p>
    <w:p w14:paraId="571EC0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TPickenpaugh@daytonmetrolibrary.org</w:t>
      </w:r>
    </w:p>
    <w:p w14:paraId="51D47F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tpl@mwfls.org</w:t>
      </w:r>
    </w:p>
    <w:p w14:paraId="602B58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tporte19@tnstate.edu</w:t>
      </w:r>
    </w:p>
    <w:p w14:paraId="79E8E6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tpyatt@wfu.edu</w:t>
      </w:r>
    </w:p>
    <w:p w14:paraId="76DE03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tquinonez@csusm.edu</w:t>
      </w:r>
    </w:p>
    <w:p w14:paraId="3E28D1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tquinonez@csusm.edu</w:t>
      </w:r>
    </w:p>
    <w:p w14:paraId="3EF582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tquinonez@csusm.edu</w:t>
      </w:r>
    </w:p>
    <w:p w14:paraId="6B9F49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tra@aber.ac.uk</w:t>
      </w:r>
    </w:p>
    <w:p w14:paraId="58DDFA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trace@pitt.edu</w:t>
      </w:r>
    </w:p>
    <w:p w14:paraId="56EE94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tracey.dismore@livingstonco.ky.gov</w:t>
      </w:r>
    </w:p>
    <w:p w14:paraId="19CCA1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tracey.robinson2@tccd.edu</w:t>
      </w:r>
    </w:p>
    <w:p w14:paraId="5A6058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tracey.ross@nambucca.nsw.gov.au</w:t>
      </w:r>
    </w:p>
    <w:p w14:paraId="3D2A52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traceyj@shawneecc.edu</w:t>
      </w:r>
    </w:p>
    <w:p w14:paraId="1BAC08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traci.pollitt@gastongov.com</w:t>
      </w:r>
    </w:p>
    <w:p w14:paraId="31D247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tracy.fraser@brokenhill.nsw.gov.au</w:t>
      </w:r>
    </w:p>
    <w:p w14:paraId="6B1367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Tracy.Gilmore@csulb.edu</w:t>
      </w:r>
    </w:p>
    <w:p w14:paraId="626422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Tracy.Glau@nau.edu</w:t>
      </w:r>
    </w:p>
    <w:p w14:paraId="367D1F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tracy.gray@mountainview.gov</w:t>
      </w:r>
    </w:p>
    <w:p w14:paraId="793CCB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tracy.mertens@southmountaincc.edu</w:t>
      </w:r>
    </w:p>
    <w:p w14:paraId="2C63B2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tracy.moodley@msunduzi.gov.za</w:t>
      </w:r>
    </w:p>
    <w:p w14:paraId="07C653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tracy.rebstock@cincinnatilibrary.org</w:t>
      </w:r>
    </w:p>
    <w:p w14:paraId="5E8F3A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Tracy.Scharn@oit.edu</w:t>
      </w:r>
    </w:p>
    <w:p w14:paraId="37C963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tracy@muskingumlibrary.org</w:t>
      </w:r>
    </w:p>
    <w:p w14:paraId="43F12E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Tracy_Daly@onslowcountync.gov</w:t>
      </w:r>
    </w:p>
    <w:p w14:paraId="168510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tracyhorodyski@westburyibrary.org</w:t>
      </w:r>
    </w:p>
    <w:p w14:paraId="09C384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tracyma@seminolestate.edu</w:t>
      </w:r>
    </w:p>
    <w:p w14:paraId="2CBD0F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traczp@halifax.ca</w:t>
      </w:r>
    </w:p>
    <w:p w14:paraId="6C013A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tradcliffe@mvnu.edu</w:t>
      </w:r>
    </w:p>
    <w:p w14:paraId="06242F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trail001@umn.edu</w:t>
      </w:r>
    </w:p>
    <w:p w14:paraId="3543AB2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training@netvision.net.il</w:t>
      </w:r>
    </w:p>
    <w:p w14:paraId="000A8A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TRalston@post.edu</w:t>
      </w:r>
    </w:p>
    <w:p w14:paraId="2F742B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tramontinil@cardiff.ac.uk</w:t>
      </w:r>
    </w:p>
    <w:p w14:paraId="16A4B4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TrapperCreek.Library@matsugov.us</w:t>
      </w:r>
    </w:p>
    <w:p w14:paraId="47B1F4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traszewski@stmarys.edu</w:t>
      </w:r>
    </w:p>
    <w:p w14:paraId="10FEC4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trause@bccls.org</w:t>
      </w:r>
    </w:p>
    <w:p w14:paraId="18D093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trause@oradell.bccls.org</w:t>
      </w:r>
    </w:p>
    <w:p w14:paraId="14AC54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travis.givens@elmhurst.edu</w:t>
      </w:r>
    </w:p>
    <w:p w14:paraId="324338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traymond@wells.edu</w:t>
      </w:r>
    </w:p>
    <w:p w14:paraId="57D1F0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trdl@dpc.net</w:t>
      </w:r>
    </w:p>
    <w:p w14:paraId="2C12A4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TReed@sturgis-library.org</w:t>
      </w:r>
    </w:p>
    <w:p w14:paraId="62380E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trehuaj@auburn.edu</w:t>
      </w:r>
    </w:p>
    <w:p w14:paraId="1B9F7C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treich@uwsp.edu</w:t>
      </w:r>
    </w:p>
    <w:p w14:paraId="508074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trelstads@easternflorida.edu</w:t>
      </w:r>
    </w:p>
    <w:p w14:paraId="6AFECA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tremhof@germanna.edu</w:t>
      </w:r>
    </w:p>
    <w:p w14:paraId="4BAFED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tremtulla@mtroyal.ca</w:t>
      </w:r>
    </w:p>
    <w:p w14:paraId="373773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trenita.white@sfcollege.edu</w:t>
      </w:r>
    </w:p>
    <w:p w14:paraId="65554A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trenners@ivytech.edu</w:t>
      </w:r>
    </w:p>
    <w:p w14:paraId="14194D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trent@tcpls.org</w:t>
      </w:r>
    </w:p>
    <w:p w14:paraId="29B938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trenton@neuselibrary.org</w:t>
      </w:r>
    </w:p>
    <w:p w14:paraId="41BA94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tressa@masslibsystem.org</w:t>
      </w:r>
    </w:p>
    <w:p w14:paraId="2DD228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trevan_hatch@byu.edu</w:t>
      </w:r>
    </w:p>
    <w:p w14:paraId="7255A3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trevor.smith@mesacc.edu</w:t>
      </w:r>
    </w:p>
    <w:p w14:paraId="5A5C16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Trey.Ross@mauneylibrary.org</w:t>
      </w:r>
    </w:p>
    <w:p w14:paraId="19CEF6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tribaric@brocku.ca</w:t>
      </w:r>
    </w:p>
    <w:p w14:paraId="33D5AD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trichardt.library@govanmbheki.co.za</w:t>
      </w:r>
    </w:p>
    <w:p w14:paraId="27629B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trichter@uindy.edu</w:t>
      </w:r>
    </w:p>
    <w:p w14:paraId="0CEACD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Tricia.Smith@stpete.org</w:t>
      </w:r>
    </w:p>
    <w:p w14:paraId="26E04C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triciaflester@umbc.edu</w:t>
      </w:r>
    </w:p>
    <w:p w14:paraId="05E838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trillerm@dickinson.edu</w:t>
      </w:r>
    </w:p>
    <w:p w14:paraId="38BEA8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trina.nolen@lamar.edu</w:t>
      </w:r>
    </w:p>
    <w:p w14:paraId="055CA8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trina.richbourg@sjlibrary.org</w:t>
      </w:r>
    </w:p>
    <w:p w14:paraId="4EAFFC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trincher@sunydutchess.edu</w:t>
      </w:r>
    </w:p>
    <w:p w14:paraId="507156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triol001@umn.edu</w:t>
      </w:r>
    </w:p>
    <w:p w14:paraId="270E4B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tripoli@un.org</w:t>
      </w:r>
    </w:p>
    <w:p w14:paraId="6A6E74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trippb@peachpubliclibraries.org</w:t>
      </w:r>
    </w:p>
    <w:p w14:paraId="2A7059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trippb@peachpubliclibraries.org</w:t>
      </w:r>
    </w:p>
    <w:p w14:paraId="3337D7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trish.chatterley@ualberta.ca</w:t>
      </w:r>
    </w:p>
    <w:p w14:paraId="004E9A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trish.hall@mendhamboroughlibrary.org</w:t>
      </w:r>
    </w:p>
    <w:p w14:paraId="627AA6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trish.lodi@scls.lib.wi.us</w:t>
      </w:r>
    </w:p>
    <w:p w14:paraId="165501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Trish.Mau@bpl.bc.ca</w:t>
      </w:r>
    </w:p>
    <w:p w14:paraId="562E8C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trisler@morningside.edu</w:t>
      </w:r>
    </w:p>
    <w:p w14:paraId="52C5D4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trista.raezerstursa@mnstate.edu</w:t>
      </w:r>
    </w:p>
    <w:p w14:paraId="0A6A87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trista@melton.lib.in.us</w:t>
      </w:r>
    </w:p>
    <w:p w14:paraId="33DE78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tristan.marshall@mcfls.org</w:t>
      </w:r>
    </w:p>
    <w:p w14:paraId="78D0D9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trivard@massbay.edu</w:t>
      </w:r>
    </w:p>
    <w:p w14:paraId="7F26D5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trix@coastal.edu</w:t>
      </w:r>
    </w:p>
    <w:p w14:paraId="0FD69B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trobtsn@andrews.edu</w:t>
      </w:r>
    </w:p>
    <w:p w14:paraId="372A96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troebs@uni-mainz.de</w:t>
      </w:r>
    </w:p>
    <w:p w14:paraId="77DD37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trokolj@uottawa.ca</w:t>
      </w:r>
    </w:p>
    <w:p w14:paraId="7CB436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trompsburg@fslib.gov.za</w:t>
      </w:r>
    </w:p>
    <w:p w14:paraId="28AB29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troulhac@arlnc.org</w:t>
      </w:r>
    </w:p>
    <w:p w14:paraId="4959E3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trthompson@braswell-library.org</w:t>
      </w:r>
    </w:p>
    <w:p w14:paraId="187D47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truchas@cybermesa.com</w:t>
      </w:r>
    </w:p>
    <w:p w14:paraId="193217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trudic@co.davis.ut.us</w:t>
      </w:r>
    </w:p>
    <w:p w14:paraId="31A92C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trushing@henderson.lib.nc.us</w:t>
      </w:r>
    </w:p>
    <w:p w14:paraId="42125C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trushing@hendersoncountync.gov</w:t>
      </w:r>
    </w:p>
    <w:p w14:paraId="557933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trussell@sjasc.edu</w:t>
      </w:r>
    </w:p>
    <w:p w14:paraId="25B034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trusso@lakeheadu.ca</w:t>
      </w:r>
    </w:p>
    <w:p w14:paraId="73DA33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tryoung@methodist.edu</w:t>
      </w:r>
    </w:p>
    <w:p w14:paraId="1501B5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tsaecker@apl.org</w:t>
      </w:r>
    </w:p>
    <w:p w14:paraId="7DA88F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tsalisbury@wgrls.org</w:t>
      </w:r>
    </w:p>
    <w:p w14:paraId="46980D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tschmid@okanagan.bc.ca</w:t>
      </w:r>
    </w:p>
    <w:p w14:paraId="525496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tsempe@nwpg.gov.za</w:t>
      </w:r>
    </w:p>
    <w:p w14:paraId="122EFE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tserenm@wwu.edu</w:t>
      </w:r>
    </w:p>
    <w:p w14:paraId="2FF6BB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TSeurer@ColoradoMesa.edu</w:t>
      </w:r>
    </w:p>
    <w:p w14:paraId="278297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tsevans@springdalelibrary.org</w:t>
      </w:r>
    </w:p>
    <w:p w14:paraId="57F155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tsewangz@yahoo.com</w:t>
      </w:r>
    </w:p>
    <w:p w14:paraId="607C4E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tsg@zzu.edu.cn</w:t>
      </w:r>
    </w:p>
    <w:p w14:paraId="1BEDDF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tshaw@merrimaclibrary.org</w:t>
      </w:r>
    </w:p>
    <w:p w14:paraId="0FA40A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tshaw@mountainsidelibrary.org</w:t>
      </w:r>
    </w:p>
    <w:p w14:paraId="233FBB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tsheedy@berwynlibrary.org</w:t>
      </w:r>
    </w:p>
    <w:p w14:paraId="5EFCC9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tshepley@pamunkeylibrary.org</w:t>
      </w:r>
    </w:p>
    <w:p w14:paraId="22DC3A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tshepo@ditsong.org.za</w:t>
      </w:r>
    </w:p>
    <w:p w14:paraId="75CBAE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tshepod@musina.gov.za</w:t>
      </w:r>
    </w:p>
    <w:p w14:paraId="21E484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tsherrod@methodist.edu</w:t>
      </w:r>
    </w:p>
    <w:p w14:paraId="56B092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TshidiMph@joburg.org.za</w:t>
      </w:r>
    </w:p>
    <w:p w14:paraId="4EFA19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tshields@nccu.edu</w:t>
      </w:r>
    </w:p>
    <w:p w14:paraId="6BC26F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tshireletsong@fslib.gov.za</w:t>
      </w:r>
    </w:p>
    <w:p w14:paraId="1D3A3F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tshireletsong@fslib.gov.za</w:t>
      </w:r>
    </w:p>
    <w:p w14:paraId="5E90EE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tsholo@fslib.gov.za</w:t>
      </w:r>
    </w:p>
    <w:p w14:paraId="7927C5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tsiame@fslib.gov.za</w:t>
      </w:r>
    </w:p>
    <w:p w14:paraId="05D4D6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tsidelnik@gc.edu</w:t>
      </w:r>
    </w:p>
    <w:p w14:paraId="51285F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tsidwell@seolibraries.org</w:t>
      </w:r>
    </w:p>
    <w:p w14:paraId="14F6AA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tsiebenberg@yvcc.edu</w:t>
      </w:r>
    </w:p>
    <w:p w14:paraId="55E773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tsilva@sailsinc.org</w:t>
      </w:r>
    </w:p>
    <w:p w14:paraId="2B53F0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tsimpson@lawsonstate.edu</w:t>
      </w:r>
    </w:p>
    <w:p w14:paraId="4E3485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tsixt@sierracollege.edu</w:t>
      </w:r>
    </w:p>
    <w:p w14:paraId="4FED30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tskirko@wvc.edu</w:t>
      </w:r>
    </w:p>
    <w:p w14:paraId="5978F7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tskirko@wvc.edu</w:t>
      </w:r>
    </w:p>
    <w:p w14:paraId="10B76E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tskokusai@to.jim.u-ryukyu.ac.jp</w:t>
      </w:r>
    </w:p>
    <w:p w14:paraId="6804CC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tsmartt@sewanee.edu</w:t>
      </w:r>
    </w:p>
    <w:p w14:paraId="1B3747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tsmith@ncplibraries.org</w:t>
      </w:r>
    </w:p>
    <w:p w14:paraId="32CEBA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tsmith@prcc.edu</w:t>
      </w:r>
    </w:p>
    <w:p w14:paraId="3FCF8F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tsmith@shepherd.edu</w:t>
      </w:r>
    </w:p>
    <w:p w14:paraId="18CA5A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tsnevels@st-aug.edu</w:t>
      </w:r>
    </w:p>
    <w:p w14:paraId="26061D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tsolon@joburg.org.za</w:t>
      </w:r>
    </w:p>
    <w:p w14:paraId="53938D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tspeasl@unioncountync.gov</w:t>
      </w:r>
    </w:p>
    <w:p w14:paraId="5EBB59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tspires@fsmail.bradley.edu</w:t>
      </w:r>
    </w:p>
    <w:p w14:paraId="545D23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tstamm@dcc.edu</w:t>
      </w:r>
    </w:p>
    <w:p w14:paraId="142F96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tstanek@cgcc.edu</w:t>
      </w:r>
    </w:p>
    <w:p w14:paraId="00B115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tstannard@parchmentlibrary.org</w:t>
      </w:r>
    </w:p>
    <w:p w14:paraId="249CE4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tstiles@athenslibrary.org</w:t>
      </w:r>
    </w:p>
    <w:p w14:paraId="31E9B8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tstinson@american.edu</w:t>
      </w:r>
    </w:p>
    <w:p w14:paraId="6E4CC1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tstover@tamut.edu</w:t>
      </w:r>
    </w:p>
    <w:p w14:paraId="119E9D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tstrickler@killeentexas.gov</w:t>
      </w:r>
    </w:p>
    <w:p w14:paraId="0D06CF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tstrobel@cuyahogalibrary.org</w:t>
      </w:r>
    </w:p>
    <w:p w14:paraId="595F94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tsutherland@calvertlibrary.info</w:t>
      </w:r>
    </w:p>
    <w:p w14:paraId="42D05A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tswan@qcc.mass.edu</w:t>
      </w:r>
    </w:p>
    <w:p w14:paraId="4E1F3C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tswelop@fslib.gov.za</w:t>
      </w:r>
    </w:p>
    <w:p w14:paraId="1F5BD6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ttangney@ocln.org</w:t>
      </w:r>
    </w:p>
    <w:p w14:paraId="214CBC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ttangney@ocln.org</w:t>
      </w:r>
    </w:p>
    <w:p w14:paraId="17E004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ttanui@mu.ac.ke</w:t>
      </w:r>
    </w:p>
    <w:p w14:paraId="0814B8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ttate@wallawallawa.gov</w:t>
      </w:r>
    </w:p>
    <w:p w14:paraId="1DE8C1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ttaylor@btc.edu</w:t>
      </w:r>
    </w:p>
    <w:p w14:paraId="054E5A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ttaylor@btc.edu</w:t>
      </w:r>
    </w:p>
    <w:p w14:paraId="29FBAB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ttaylor@trls.lib.ms.us</w:t>
      </w:r>
    </w:p>
    <w:p w14:paraId="36E57E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tteper@illinois.edu</w:t>
      </w:r>
    </w:p>
    <w:p w14:paraId="1D37D2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tthompson@bellairetx.gov</w:t>
      </w:r>
    </w:p>
    <w:p w14:paraId="018649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tthompson@uttyler.edu</w:t>
      </w:r>
    </w:p>
    <w:p w14:paraId="17BB04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ttilly@rdpl.org</w:t>
      </w:r>
    </w:p>
    <w:p w14:paraId="7CB42D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ttomlinson@libraryconnection.info</w:t>
      </w:r>
    </w:p>
    <w:p w14:paraId="274264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ttownsend48@ccc.edu</w:t>
      </w:r>
    </w:p>
    <w:p w14:paraId="391A22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ttriplett@nwrl.org</w:t>
      </w:r>
    </w:p>
    <w:p w14:paraId="3AB483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ttruesdell@jcls.org</w:t>
      </w:r>
    </w:p>
    <w:p w14:paraId="3A1B59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ttrujill@touro.edu</w:t>
      </w:r>
    </w:p>
    <w:p w14:paraId="4656D8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ttubbs@hpu.edu</w:t>
      </w:r>
    </w:p>
    <w:p w14:paraId="0CBF98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tturner@mpc.edu</w:t>
      </w:r>
    </w:p>
    <w:p w14:paraId="2D3844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tturner@myboca.us</w:t>
      </w:r>
    </w:p>
    <w:p w14:paraId="62B504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ttwarogowski@akronlibrary.org</w:t>
      </w:r>
    </w:p>
    <w:p w14:paraId="558AF3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tuchinnb@forsyth.cc</w:t>
      </w:r>
    </w:p>
    <w:p w14:paraId="4EB51B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tuckerk3@xavier.edu</w:t>
      </w:r>
    </w:p>
    <w:p w14:paraId="14EE1F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tucl@tucl.org.np</w:t>
      </w:r>
    </w:p>
    <w:p w14:paraId="0E2820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tuclib@londonmet.ac.uk</w:t>
      </w:r>
    </w:p>
    <w:p w14:paraId="347CAF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tuinstj@mcmaster.ca</w:t>
      </w:r>
    </w:p>
    <w:p w14:paraId="2E546F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tuitej@centralvirginia.edu</w:t>
      </w:r>
    </w:p>
    <w:p w14:paraId="78330E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tul@ntu.edu.twntu</w:t>
      </w:r>
    </w:p>
    <w:p w14:paraId="59BA1A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tungaraza.1@osu.edu</w:t>
      </w:r>
    </w:p>
    <w:p w14:paraId="539423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tuniv.lat@syriatel.net</w:t>
      </w:r>
    </w:p>
    <w:p w14:paraId="751971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tuohyc@emmanuel.edu</w:t>
      </w:r>
    </w:p>
    <w:p w14:paraId="6C166D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turaifi@naseej.com.sa</w:t>
      </w:r>
    </w:p>
    <w:p w14:paraId="33844D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turanowski@tpl.toronto.on.ca</w:t>
      </w:r>
    </w:p>
    <w:p w14:paraId="759A51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turgeont@libcoop.net</w:t>
      </w:r>
    </w:p>
    <w:p w14:paraId="3C3CD5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turkan@lib.gazi.edu.tr</w:t>
      </w:r>
    </w:p>
    <w:p w14:paraId="04C482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turnator@mit.edu</w:t>
      </w:r>
    </w:p>
    <w:p w14:paraId="01C2A0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turnerb@stls.org</w:t>
      </w:r>
    </w:p>
    <w:p w14:paraId="229A42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turnerr@sunysuffolk.edu</w:t>
      </w:r>
    </w:p>
    <w:p w14:paraId="12F99A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turro@littleferry.bccls.org</w:t>
      </w:r>
    </w:p>
    <w:p w14:paraId="0CB5D7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tuttlem@unm.edu</w:t>
      </w:r>
    </w:p>
    <w:p w14:paraId="371999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tuya.dutton@uj.edu</w:t>
      </w:r>
    </w:p>
    <w:p w14:paraId="6C1A06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tvanjoolen@pasadena.edu</w:t>
      </w:r>
    </w:p>
    <w:p w14:paraId="3D8097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tvankoughnett@hartselle.org</w:t>
      </w:r>
    </w:p>
    <w:p w14:paraId="093103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tvanlandingham@jbu.edu</w:t>
      </w:r>
    </w:p>
    <w:p w14:paraId="386138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TVanover@leegov.com</w:t>
      </w:r>
    </w:p>
    <w:p w14:paraId="04BD59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tvoelker@kent.edu</w:t>
      </w:r>
    </w:p>
    <w:p w14:paraId="6F12EF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tvorce@frederickcountymd.gov</w:t>
      </w:r>
    </w:p>
    <w:p w14:paraId="4469F8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tvreeke@nflsoffice.org</w:t>
      </w:r>
    </w:p>
    <w:p w14:paraId="307D8E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twalker4@mdc.edu</w:t>
      </w:r>
    </w:p>
    <w:p w14:paraId="5BE012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twashington@gadsdencountyfl.gov</w:t>
      </w:r>
    </w:p>
    <w:p w14:paraId="3E31B5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twebster@highlands.edu</w:t>
      </w:r>
    </w:p>
    <w:p w14:paraId="13F9A3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tweedlibrary@vianet.ca</w:t>
      </w:r>
    </w:p>
    <w:p w14:paraId="6AFACD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tweeling@fslib.gov.za</w:t>
      </w:r>
    </w:p>
    <w:p w14:paraId="329D98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twesterman@earlibrary.org</w:t>
      </w:r>
    </w:p>
    <w:p w14:paraId="62E9A0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twfox@hamilton.edu</w:t>
      </w:r>
    </w:p>
    <w:p w14:paraId="37CD09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twhite@css.edu</w:t>
      </w:r>
    </w:p>
    <w:p w14:paraId="4FF88E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twhite@gcpl.lib.oh.us</w:t>
      </w:r>
    </w:p>
    <w:p w14:paraId="0D7649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twhiting@cmcc.edu</w:t>
      </w:r>
    </w:p>
    <w:p w14:paraId="0DDF3D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twick@western.edu</w:t>
      </w:r>
    </w:p>
    <w:p w14:paraId="483782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Twila.Colia@CitrusLibraries.org</w:t>
      </w:r>
    </w:p>
    <w:p w14:paraId="149A59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twilkerson@critfc.org</w:t>
      </w:r>
    </w:p>
    <w:p w14:paraId="006F85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twilliams@coppelltx.gov</w:t>
      </w:r>
    </w:p>
    <w:p w14:paraId="5163A9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twilliams@krlibrary.org</w:t>
      </w:r>
    </w:p>
    <w:p w14:paraId="7778B1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twilliams@sheltonstate.edu</w:t>
      </w:r>
    </w:p>
    <w:p w14:paraId="6C4100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twilliams@st-aug.edu</w:t>
      </w:r>
    </w:p>
    <w:p w14:paraId="14AA42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twillis@ely.lioninc.org</w:t>
      </w:r>
    </w:p>
    <w:p w14:paraId="62B82A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twilson@hartnell.edu</w:t>
      </w:r>
    </w:p>
    <w:p w14:paraId="4E4FF9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twingo@uu.edu</w:t>
      </w:r>
    </w:p>
    <w:p w14:paraId="6D1DF8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twisofsk@brazosport.cc.tx.us</w:t>
      </w:r>
    </w:p>
    <w:p w14:paraId="31E40A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twoldeme@illinois.edu</w:t>
      </w:r>
    </w:p>
    <w:p w14:paraId="14632A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tworthington@cecil.edu</w:t>
      </w:r>
    </w:p>
    <w:p w14:paraId="3B5618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twright@akronlibrary.org</w:t>
      </w:r>
    </w:p>
    <w:p w14:paraId="70E96A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tya.clarkson@neo.edu</w:t>
      </w:r>
    </w:p>
    <w:p w14:paraId="459A60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tyburski@macalester.edu</w:t>
      </w:r>
    </w:p>
    <w:p w14:paraId="4E6716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tyburski@macalester.edu</w:t>
      </w:r>
    </w:p>
    <w:p w14:paraId="63CC7E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tyendinagatwplibrary@xplornet.ca</w:t>
      </w:r>
    </w:p>
    <w:p w14:paraId="370C57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tyip@mmm.edu</w:t>
      </w:r>
    </w:p>
    <w:p w14:paraId="6F7516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tyler.corsbie@salemstate.edu</w:t>
      </w:r>
    </w:p>
    <w:p w14:paraId="79F382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Tyler.Johnson@rockhurst.edu</w:t>
      </w:r>
    </w:p>
    <w:p w14:paraId="0DEBD7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tyler.nolan@uafs.edu</w:t>
      </w:r>
    </w:p>
    <w:p w14:paraId="2BB6CB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tyler.roche@usu.edu</w:t>
      </w:r>
    </w:p>
    <w:p w14:paraId="1E9F2A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tyler.wilmoth@jcpl.org</w:t>
      </w:r>
    </w:p>
    <w:p w14:paraId="5B2917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Tymmi.Woods@azwestern.edu</w:t>
      </w:r>
    </w:p>
    <w:p w14:paraId="528175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tyne.runfeldt@hasbrouckheights.bccls.org</w:t>
      </w:r>
    </w:p>
    <w:p w14:paraId="4B92CF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tyoder@marinettecountylibraries.org</w:t>
      </w:r>
    </w:p>
    <w:p w14:paraId="5A3A36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tyosick@ci.benicia.ca.us</w:t>
      </w:r>
    </w:p>
    <w:p w14:paraId="064C76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tyra.frick@kctcs.edu</w:t>
      </w:r>
    </w:p>
    <w:p w14:paraId="3E5B8E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tyrone.webb@bscc.edu</w:t>
      </w:r>
    </w:p>
    <w:p w14:paraId="5988C3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tzanders@ebsco.com</w:t>
      </w:r>
    </w:p>
    <w:p w14:paraId="6ECFEF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tzargaryan@aua.am</w:t>
      </w:r>
    </w:p>
    <w:p w14:paraId="3A137F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tzbyl@wheeling.edu</w:t>
      </w:r>
    </w:p>
    <w:p w14:paraId="190766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tzignego@wcfls.lib.wi.us</w:t>
      </w:r>
    </w:p>
    <w:p w14:paraId="4C0322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UBEMedien@unibw.de</w:t>
      </w:r>
    </w:p>
    <w:p w14:paraId="2F48C0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UBErwerbung@unibw.de</w:t>
      </w:r>
    </w:p>
    <w:p w14:paraId="1517E7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ublylibrary1908@gmail.com</w:t>
      </w:r>
    </w:p>
    <w:p w14:paraId="5110AB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ub-tb07or@fau.de</w:t>
      </w:r>
    </w:p>
    <w:p w14:paraId="07892D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ucl-damasuniv@mail.sy</w:t>
      </w:r>
    </w:p>
    <w:p w14:paraId="34A070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uetzk@uwstout.edu</w:t>
      </w:r>
    </w:p>
    <w:p w14:paraId="0A12AB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ugaha@purdue.edu</w:t>
      </w:r>
    </w:p>
    <w:p w14:paraId="093FA7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uhhmo@unesco.org</w:t>
      </w:r>
    </w:p>
    <w:p w14:paraId="6A0465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uhiremath@amesfreelibrary.org</w:t>
      </w:r>
    </w:p>
    <w:p w14:paraId="45BEE9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uhmeres@hawaii.edu</w:t>
      </w:r>
    </w:p>
    <w:p w14:paraId="4811EE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ukim@ukim.edu.mk</w:t>
      </w:r>
    </w:p>
    <w:p w14:paraId="72EE2A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ulakbim@ulakbim.gov.tr</w:t>
      </w:r>
    </w:p>
    <w:p w14:paraId="35DC7A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ulimb@cnm.edu</w:t>
      </w:r>
    </w:p>
    <w:p w14:paraId="66636A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ulrichjm@emu.edu</w:t>
      </w:r>
    </w:p>
    <w:p w14:paraId="0F030D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ulrichjm@emu.edu</w:t>
      </w:r>
    </w:p>
    <w:p w14:paraId="031BB2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ulrike.woessner @ leuphana.de</w:t>
      </w:r>
    </w:p>
    <w:p w14:paraId="58A87B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uluisik@divinity.ankara.edu.tr</w:t>
      </w:r>
    </w:p>
    <w:p w14:paraId="528E54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ulvendor@unm.edu</w:t>
      </w:r>
    </w:p>
    <w:p w14:paraId="3940E7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umbilo.library@durban.gov.za</w:t>
      </w:r>
    </w:p>
    <w:p w14:paraId="09F410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umbumbulu.library@durban.gov.za</w:t>
      </w:r>
    </w:p>
    <w:p w14:paraId="732F12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umhlali@kwadukuza.gov.za</w:t>
      </w:r>
    </w:p>
    <w:p w14:paraId="6FDC4E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umill@montevallo.edu </w:t>
      </w:r>
    </w:p>
    <w:p w14:paraId="71AA84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umkomaas.library@durban.gov.za</w:t>
      </w:r>
    </w:p>
    <w:p w14:paraId="359751B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umlaziaa.library@durban.gov.za</w:t>
      </w:r>
    </w:p>
    <w:p w14:paraId="09269F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umoeller@harrassowitz.de</w:t>
      </w:r>
    </w:p>
    <w:p w14:paraId="29B7C5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umzinto.library@gmail.com</w:t>
      </w:r>
    </w:p>
    <w:p w14:paraId="0A1207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unaezef@savannahstate.edu</w:t>
      </w:r>
    </w:p>
    <w:p w14:paraId="70B8D5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unesco@ulib.sk</w:t>
      </w:r>
    </w:p>
    <w:p w14:paraId="7DF13B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uneu-dok@ub.fu-berlin.de</w:t>
      </w:r>
    </w:p>
    <w:p w14:paraId="2A8E25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ungham@mcdl.info</w:t>
      </w:r>
    </w:p>
    <w:p w14:paraId="2A30E1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unic.tunis@unic.org</w:t>
      </w:r>
    </w:p>
    <w:p w14:paraId="305373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unika.omowale@sta.uwi.edu</w:t>
      </w:r>
    </w:p>
    <w:p w14:paraId="0C82E3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University of Jamestown</w:t>
      </w:r>
    </w:p>
    <w:p w14:paraId="1455AB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University.qadisia@uruklink.net</w:t>
      </w:r>
    </w:p>
    <w:p w14:paraId="35AF9A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Universitylibrarian@mulib.mak.ac.ug</w:t>
      </w:r>
    </w:p>
    <w:p w14:paraId="2CB796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Universitylibrarian@mut.ac.ke</w:t>
      </w:r>
    </w:p>
    <w:p w14:paraId="1A0B5D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unlsdb@buffalo.edu</w:t>
      </w:r>
    </w:p>
    <w:p w14:paraId="411D51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unmocha@uruklink.net</w:t>
      </w:r>
    </w:p>
    <w:p w14:paraId="1CD2A0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unneu@korea.ac.kr</w:t>
      </w:r>
    </w:p>
    <w:p w14:paraId="5770B6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uno@thulb.uni-jena.de</w:t>
      </w:r>
    </w:p>
    <w:p w14:paraId="1A06585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unyou@mguad.meijigakuin.ac.jp</w:t>
      </w:r>
    </w:p>
    <w:p w14:paraId="0078B0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upill@fiu.edu</w:t>
      </w:r>
    </w:p>
    <w:p w14:paraId="311C66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uplibacq@fiu.edu</w:t>
      </w:r>
    </w:p>
    <w:p w14:paraId="2987CE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upplys@bok.hi.is</w:t>
      </w:r>
    </w:p>
    <w:p w14:paraId="5A02F1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upravnik@nb.rs</w:t>
      </w:r>
    </w:p>
    <w:p w14:paraId="3DEC05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urbiel@westwood.bccls.org</w:t>
      </w:r>
    </w:p>
    <w:p w14:paraId="22A3E0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url1@pitt.edu</w:t>
      </w:r>
    </w:p>
    <w:p w14:paraId="03EA35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ursula.loosli@unibe.ch</w:t>
      </w:r>
    </w:p>
    <w:p w14:paraId="4B0008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ursula.stanek@sbb.spk-berlin</w:t>
      </w:r>
    </w:p>
    <w:p w14:paraId="5B46BB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usarmy.bragg.id-readiness.mbx.library@army.mil</w:t>
      </w:r>
    </w:p>
    <w:p w14:paraId="43A65B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usarmy.carson.imcom-fmwrc.mbx.dfmwr-grant-library@mail.mil</w:t>
      </w:r>
    </w:p>
    <w:p w14:paraId="6020B7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usarmy.drum.imcom-fmwrc.mbx.mwr-library@army.mil</w:t>
      </w:r>
    </w:p>
    <w:p w14:paraId="62253E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usarmy.huachuca.icoe.mbx.intelligence-library@army.mil</w:t>
      </w:r>
    </w:p>
    <w:p w14:paraId="49D59E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usarmy.lee.tradoc.mbx.army-logistics-library@army.mil</w:t>
      </w:r>
    </w:p>
    <w:p w14:paraId="232870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usarmy.leonardwood.mscoe.mbx.mscoecofsg-3tsfdasb@army.mil</w:t>
      </w:r>
    </w:p>
    <w:p w14:paraId="617B88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usarmy.mwr.library@mail.mil</w:t>
      </w:r>
    </w:p>
    <w:p w14:paraId="5B2489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usc1@einetwork.net</w:t>
      </w:r>
    </w:p>
    <w:p w14:paraId="23CE35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uss@uss.mu.tn</w:t>
      </w:r>
    </w:p>
    <w:p w14:paraId="38DECF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ustadza.white@yc.edu</w:t>
      </w:r>
    </w:p>
    <w:p w14:paraId="56CAE1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usun@bilkent.edu.tr</w:t>
      </w:r>
    </w:p>
    <w:p w14:paraId="4036E5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uta.reuster-jahn@uni-hamburg.de</w:t>
      </w:r>
    </w:p>
    <w:p w14:paraId="150E02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ute.graupner@tu-clausthal.de</w:t>
      </w:r>
    </w:p>
    <w:p w14:paraId="557E68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utopiabk@swtexas.net</w:t>
      </w:r>
    </w:p>
    <w:p w14:paraId="6D8E36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utrechtlibrary@gmail.com</w:t>
      </w:r>
    </w:p>
    <w:p w14:paraId="03DE28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utters@cadillaclibrary.org</w:t>
      </w:r>
    </w:p>
    <w:p w14:paraId="7CD0CA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uumlib@uum.edu.my</w:t>
      </w:r>
    </w:p>
    <w:p w14:paraId="70F710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uyakubu@emporia.edu</w:t>
      </w:r>
    </w:p>
    <w:p w14:paraId="514324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uyaman@ku.edu.tr</w:t>
      </w:r>
    </w:p>
    <w:p w14:paraId="17E2DB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V.Chauhan@gre.ac.uk</w:t>
      </w:r>
    </w:p>
    <w:p w14:paraId="751A61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V.Gibson@massey.ac.nz</w:t>
      </w:r>
    </w:p>
    <w:p w14:paraId="101CCF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v.sieber@surrey.ac.uk</w:t>
      </w:r>
    </w:p>
    <w:p w14:paraId="3C4A04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v.v.wintermans@library.leidenuniv.nl</w:t>
      </w:r>
    </w:p>
    <w:p w14:paraId="7E95FE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vaassen@uwplatt.edu</w:t>
      </w:r>
    </w:p>
    <w:p w14:paraId="5B4442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vadams@cuyahogalibrary.org</w:t>
      </w:r>
    </w:p>
    <w:p w14:paraId="64B1B6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vadeyiga@mdc.edu</w:t>
      </w:r>
    </w:p>
    <w:p w14:paraId="10A6F3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vaileyo@multcolib.org</w:t>
      </w:r>
    </w:p>
    <w:p w14:paraId="6FE5D6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vaileyo@multcolib.org</w:t>
      </w:r>
    </w:p>
    <w:p w14:paraId="5F6974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val@charlevoixlibrary.org</w:t>
      </w:r>
    </w:p>
    <w:p w14:paraId="6BAA21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valandra@uark.edu</w:t>
      </w:r>
    </w:p>
    <w:p w14:paraId="78D0BC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valarie.anthony@tridenttech.edu</w:t>
      </w:r>
    </w:p>
    <w:p w14:paraId="7ADEF7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valbyrd@mailbox.sc.edu</w:t>
      </w:r>
    </w:p>
    <w:p w14:paraId="56CD51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valdezb@lacitycollege.edu</w:t>
      </w:r>
    </w:p>
    <w:p w14:paraId="1DCA8E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valdezd1@elpasotexas.gov</w:t>
      </w:r>
    </w:p>
    <w:p w14:paraId="7ED486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valenciam@makhado.gov.za</w:t>
      </w:r>
    </w:p>
    <w:p w14:paraId="3A348E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valentino@emerson.bccls.org</w:t>
      </w:r>
    </w:p>
    <w:p w14:paraId="0D4066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valerie.beech@marquette.edu</w:t>
      </w:r>
    </w:p>
    <w:p w14:paraId="7A975E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valerie.glass@csilyon.fr</w:t>
      </w:r>
    </w:p>
    <w:p w14:paraId="1C1ECD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valerie.leroux@brest-bs.com</w:t>
      </w:r>
    </w:p>
    <w:p w14:paraId="64BE8E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valerie.nye@sfcc.edu</w:t>
      </w:r>
    </w:p>
    <w:p w14:paraId="7D6EA1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valerie.pierce@wakegov.com</w:t>
      </w:r>
    </w:p>
    <w:p w14:paraId="183721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valerie.prati@univ-lorraine.fr</w:t>
      </w:r>
    </w:p>
    <w:p w14:paraId="161DDE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Valisa.McHugh@amarillolibrary.org</w:t>
      </w:r>
    </w:p>
    <w:p w14:paraId="12DCD8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valll@sjasc.edu</w:t>
      </w:r>
    </w:p>
    <w:p w14:paraId="3D6BFF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vamin@bentley.edu</w:t>
      </w:r>
    </w:p>
    <w:p w14:paraId="7347C5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vance.sharp@occr.ocgov.com</w:t>
      </w:r>
    </w:p>
    <w:p w14:paraId="23625C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vanceboro1@hotmail.com</w:t>
      </w:r>
    </w:p>
    <w:p w14:paraId="0F7EC3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vanderson55@library.tamu.edu</w:t>
      </w:r>
    </w:p>
    <w:p w14:paraId="0D2057D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Vanessa.ArceSenati@lehman.cuny.edu</w:t>
      </w:r>
    </w:p>
    <w:p w14:paraId="2CD734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vanessa.bahe@burnspaiute-nsn.gov</w:t>
      </w:r>
    </w:p>
    <w:p w14:paraId="5702A7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vanessa.bass@piedmontcc.edu</w:t>
      </w:r>
    </w:p>
    <w:p w14:paraId="1BEADB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vanessa.farrier@kcl.ac.uk</w:t>
      </w:r>
    </w:p>
    <w:p w14:paraId="1BE81A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vanessa.marchetti@wakegov.com</w:t>
      </w:r>
    </w:p>
    <w:p w14:paraId="325DE9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vanessa.rooney@nmtafe.wa.edu.au</w:t>
      </w:r>
    </w:p>
    <w:p w14:paraId="57D04F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vanessa@libraryinjonesboro.org</w:t>
      </w:r>
    </w:p>
    <w:p w14:paraId="6D95A3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vangv@csufresno.edu</w:t>
      </w:r>
    </w:p>
    <w:p w14:paraId="20A050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vanhor00@mc.edu</w:t>
      </w:r>
    </w:p>
    <w:p w14:paraId="4132AB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vanissa.gosserand@sus.edu</w:t>
      </w:r>
    </w:p>
    <w:p w14:paraId="4FDA92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vanja.jurilj@gmail.com</w:t>
      </w:r>
    </w:p>
    <w:p w14:paraId="0F2E8B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vanstadensrus@sacr.fs.gov.za</w:t>
      </w:r>
    </w:p>
    <w:p w14:paraId="079EF5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vanwagnerr@trine.edu</w:t>
      </w:r>
    </w:p>
    <w:p w14:paraId="784E3D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Vanwyk.t@dhet.gov.za</w:t>
      </w:r>
    </w:p>
    <w:p w14:paraId="6C9EEE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varun.verma@humber.ca</w:t>
      </w:r>
    </w:p>
    <w:p w14:paraId="28309A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vasslibrarylady.mc@gmail.com</w:t>
      </w:r>
    </w:p>
    <w:p w14:paraId="6BA470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vaughnlp@roanestate.edu</w:t>
      </w:r>
    </w:p>
    <w:p w14:paraId="1E8560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vbarnes02@ccc.edu</w:t>
      </w:r>
    </w:p>
    <w:p w14:paraId="7DE4E1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vbell@athenslibrary.org</w:t>
      </w:r>
    </w:p>
    <w:p w14:paraId="50AED7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vbirdsey@co.scott.mn.us</w:t>
      </w:r>
    </w:p>
    <w:p w14:paraId="5E8ABF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vbl@otsego.org</w:t>
      </w:r>
    </w:p>
    <w:p w14:paraId="0BE7EB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vblocker@elon.edu</w:t>
      </w:r>
    </w:p>
    <w:p w14:paraId="5B50A1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vbond@utk.edu</w:t>
      </w:r>
    </w:p>
    <w:p w14:paraId="3F48F8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vbowles@tpl.ca</w:t>
      </w:r>
    </w:p>
    <w:p w14:paraId="6D6914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vbrennan@stjohnsem.edu</w:t>
      </w:r>
    </w:p>
    <w:p w14:paraId="734E17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vbrickhouse@earlibrary.org</w:t>
      </w:r>
    </w:p>
    <w:p w14:paraId="15FA2F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vbuilta@swhitley.lib.in.us</w:t>
      </w:r>
    </w:p>
    <w:p w14:paraId="39F49A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vbynoe@GeorgiaSouthern.edu</w:t>
      </w:r>
    </w:p>
    <w:p w14:paraId="77E456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vc@gretsauniversity.ac.ke</w:t>
      </w:r>
    </w:p>
    <w:p w14:paraId="0DE7F7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vchiavetta@coppelltx.gov</w:t>
      </w:r>
    </w:p>
    <w:p w14:paraId="17033A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vchibini@gmail.com</w:t>
      </w:r>
    </w:p>
    <w:p w14:paraId="71E4DB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vchontos@franciscan.edu</w:t>
      </w:r>
    </w:p>
    <w:p w14:paraId="73B2C8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vciatti@uwm.edu</w:t>
      </w:r>
    </w:p>
    <w:p w14:paraId="2CB52D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vcoleman@ncat.edu</w:t>
      </w:r>
    </w:p>
    <w:p w14:paraId="3D999D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vcompton@lbwcc.edu</w:t>
      </w:r>
    </w:p>
    <w:p w14:paraId="493E0B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vdavis@tougaloo.edu</w:t>
      </w:r>
    </w:p>
    <w:p w14:paraId="6C4B3E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vdemumbrum@wlclib.org</w:t>
      </w:r>
    </w:p>
    <w:p w14:paraId="1DB080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vdyer@mvlc.org</w:t>
      </w:r>
    </w:p>
    <w:p w14:paraId="1742D3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vedmunds@bmcc.nsw.gov.au</w:t>
      </w:r>
    </w:p>
    <w:p w14:paraId="79CB59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veerle.deckmyn@eui.eu</w:t>
      </w:r>
    </w:p>
    <w:p w14:paraId="092D57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vehornja@oplin.org</w:t>
      </w:r>
    </w:p>
    <w:p w14:paraId="2B84BD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vehrejjo@oplin.org</w:t>
      </w:r>
    </w:p>
    <w:p w14:paraId="1E5A31F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velappan.velappan@ncdcr.gov</w:t>
      </w:r>
    </w:p>
    <w:p w14:paraId="053C1A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veldridg@ecok.edu</w:t>
      </w:r>
    </w:p>
    <w:p w14:paraId="6DCC33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velma.williams@shawu.edu</w:t>
      </w:r>
    </w:p>
    <w:p w14:paraId="4DEA68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veml@cprl.org</w:t>
      </w:r>
    </w:p>
    <w:p w14:paraId="34B30F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venesia.adams@marshall.tstc.edu</w:t>
      </w:r>
    </w:p>
    <w:p w14:paraId="545560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Venessa.cancio@douglasaz.gov</w:t>
      </w:r>
    </w:p>
    <w:p w14:paraId="6A5C70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veni.reddy@durban.gov.za</w:t>
      </w:r>
    </w:p>
    <w:p w14:paraId="7753872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venir.victoriojr@antipolo.benilde.edu.ph</w:t>
      </w:r>
    </w:p>
    <w:p w14:paraId="5A74E2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venjohnm@sandhills.edu</w:t>
      </w:r>
    </w:p>
    <w:p w14:paraId="510FC79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venjohnm@sandhills.edu</w:t>
      </w:r>
    </w:p>
    <w:p w14:paraId="6568A3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veno@mex.gov.na</w:t>
      </w:r>
    </w:p>
    <w:p w14:paraId="7A4DAA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ventersburg@fslib.gov.za</w:t>
      </w:r>
    </w:p>
    <w:p w14:paraId="109A53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vera.davies@hclibrary.org</w:t>
      </w:r>
    </w:p>
    <w:p w14:paraId="0B8E5B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verakay@umich.edu</w:t>
      </w:r>
    </w:p>
    <w:p w14:paraId="6F4BEC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verena.kondziella@ub.uni-muenchen.de</w:t>
      </w:r>
    </w:p>
    <w:p w14:paraId="4EB890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verkeerdevlei@fslib.gov.za</w:t>
      </w:r>
    </w:p>
    <w:p w14:paraId="198D10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vermaaro@oplin.org</w:t>
      </w:r>
    </w:p>
    <w:p w14:paraId="53B3D5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vermeren.paul@spcollege.edu</w:t>
      </w:r>
    </w:p>
    <w:p w14:paraId="352233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vermontvillelibrary@yahoo.com</w:t>
      </w:r>
    </w:p>
    <w:p w14:paraId="7C2CBE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vern.carter@fresno.edu</w:t>
      </w:r>
    </w:p>
    <w:p w14:paraId="5BA3F2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vernabed@ufl.edu</w:t>
      </w:r>
    </w:p>
    <w:p w14:paraId="3B90FE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vernonlib2@wcplfl.com</w:t>
      </w:r>
    </w:p>
    <w:p w14:paraId="446E33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vernonlibrary@gmail.com</w:t>
      </w:r>
    </w:p>
    <w:p w14:paraId="52C050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veronica.bielat@wayne.edu</w:t>
      </w:r>
    </w:p>
    <w:p w14:paraId="36E5DF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veronica.rodriguez2@utsa.edu</w:t>
      </w:r>
    </w:p>
    <w:p w14:paraId="2BB10D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veronica.spottswood@park.edu</w:t>
      </w:r>
    </w:p>
    <w:p w14:paraId="425393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veronica.waweru@yale.edu</w:t>
      </w:r>
    </w:p>
    <w:p w14:paraId="1B4E5D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veronique.despodt@ugent.be</w:t>
      </w:r>
    </w:p>
    <w:p w14:paraId="286BCC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veronique.marechal@def.gouv.fr</w:t>
      </w:r>
    </w:p>
    <w:p w14:paraId="4A9C94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veronique.rega@uantwerpen.be</w:t>
      </w:r>
    </w:p>
    <w:p w14:paraId="740C70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veronoca@umlalazi.org.za</w:t>
      </w:r>
    </w:p>
    <w:p w14:paraId="1C42AA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vershinina_d@auca.kg</w:t>
      </w:r>
    </w:p>
    <w:p w14:paraId="44993EB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vertor@sage.edu</w:t>
      </w:r>
    </w:p>
    <w:p w14:paraId="460753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vesch@mtplibrary.org</w:t>
      </w:r>
    </w:p>
    <w:p w14:paraId="220E28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vespl@tds.net</w:t>
      </w:r>
    </w:p>
    <w:p w14:paraId="1437AA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vforquer@lions-online.org</w:t>
      </w:r>
    </w:p>
    <w:p w14:paraId="3683B1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vfox@unca.edu</w:t>
      </w:r>
    </w:p>
    <w:p w14:paraId="7536BF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vfrench@butler.edu</w:t>
      </w:r>
    </w:p>
    <w:p w14:paraId="506FB9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vfroese@cmu.ca</w:t>
      </w:r>
    </w:p>
    <w:p w14:paraId="6920E2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vg.boisselle@assumption.edu</w:t>
      </w:r>
    </w:p>
    <w:p w14:paraId="2DA0DD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vganguli@palomar.edu</w:t>
      </w:r>
    </w:p>
    <w:p w14:paraId="0F585E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vgannon@law.pace.edu</w:t>
      </w:r>
    </w:p>
    <w:p w14:paraId="4C398C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vgolliat@univ-catholyon.fr</w:t>
      </w:r>
    </w:p>
    <w:p w14:paraId="56C392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vgranger@gadsdenstate.edu</w:t>
      </w:r>
    </w:p>
    <w:p w14:paraId="27E7B2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vgruzynski@worcester.edu</w:t>
      </w:r>
    </w:p>
    <w:p w14:paraId="7EA7CD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vhargrove@trls.lib.ms.us</w:t>
      </w:r>
    </w:p>
    <w:p w14:paraId="068C73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vhargrove@trls.lib.ms.us</w:t>
      </w:r>
    </w:p>
    <w:p w14:paraId="553E67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vhart@boonvillelib.org</w:t>
      </w:r>
    </w:p>
    <w:p w14:paraId="560EAC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vhart4@alamo.edu</w:t>
      </w:r>
    </w:p>
    <w:p w14:paraId="0C08F4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vhart4@alamo.edu</w:t>
      </w:r>
    </w:p>
    <w:p w14:paraId="4E8718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vhc1@st-andrews.ac.uk</w:t>
      </w:r>
    </w:p>
    <w:p w14:paraId="2FB90E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vhc1@st-andrews.ac.uk</w:t>
      </w:r>
    </w:p>
    <w:p w14:paraId="696C90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vhd.library@abaqulisi.co.za</w:t>
      </w:r>
    </w:p>
    <w:p w14:paraId="04FD8F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vhd.library@abaqulusi.co.za</w:t>
      </w:r>
    </w:p>
    <w:p w14:paraId="0E7144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vhiatt@unioncity.lib.in.us</w:t>
      </w:r>
    </w:p>
    <w:p w14:paraId="2A52C7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vibeke.lehmann@doc.state.wi.us</w:t>
      </w:r>
    </w:p>
    <w:p w14:paraId="44C110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vibekeog@ub.uio.no</w:t>
      </w:r>
    </w:p>
    <w:p w14:paraId="3D9774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vibolla@yahoo.com</w:t>
      </w:r>
    </w:p>
    <w:p w14:paraId="766BBB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vichiarelli@cuyahogalibrary.org</w:t>
      </w:r>
    </w:p>
    <w:p w14:paraId="1DFF16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vickers.amanda@mcm.edu</w:t>
      </w:r>
    </w:p>
    <w:p w14:paraId="5E0E3B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vicki.carney@cisco.edu</w:t>
      </w:r>
    </w:p>
    <w:p w14:paraId="631666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vicki.decker@wellisd.net</w:t>
      </w:r>
    </w:p>
    <w:p w14:paraId="6D7949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vicki.munro@woollahra.nsw.gov.au</w:t>
      </w:r>
    </w:p>
    <w:p w14:paraId="61122F0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vicki.smith@manly.nsw.gov.au</w:t>
      </w:r>
    </w:p>
    <w:p w14:paraId="11A2A6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vicki@hbadl.org</w:t>
      </w:r>
    </w:p>
    <w:p w14:paraId="27EC04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vickie@winnsborolibrary.org</w:t>
      </w:r>
    </w:p>
    <w:p w14:paraId="2476B5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vickig@pspl.org</w:t>
      </w:r>
    </w:p>
    <w:p w14:paraId="790E0B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vicky.dial@uncp.edu</w:t>
      </w:r>
    </w:p>
    <w:p w14:paraId="2ADAEB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vicky.terrones@plfdpl.info</w:t>
      </w:r>
    </w:p>
    <w:p w14:paraId="2B954F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vicky@mailbox.co.za</w:t>
      </w:r>
    </w:p>
    <w:p w14:paraId="1A2038C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victlib@goinet.ca</w:t>
      </w:r>
    </w:p>
    <w:p w14:paraId="612F42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victor.jones@cpcrl.org</w:t>
      </w:r>
    </w:p>
    <w:p w14:paraId="6D2731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Victor.Kamau@kemu.ac.ke</w:t>
      </w:r>
    </w:p>
    <w:p w14:paraId="13A885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victoria.ceci@tri-c.edu</w:t>
      </w:r>
    </w:p>
    <w:p w14:paraId="43276A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victoria.contreraz@msubillings.edu</w:t>
      </w:r>
    </w:p>
    <w:p w14:paraId="5A243B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victoria.eke@concordia.ab.ca</w:t>
      </w:r>
    </w:p>
    <w:p w14:paraId="3B0D2D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victoria.falconer@rhul.ac.uk</w:t>
      </w:r>
    </w:p>
    <w:p w14:paraId="03A961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victoria.gains@clark.lib.wv.us</w:t>
      </w:r>
    </w:p>
    <w:p w14:paraId="1402E7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Victoria.Isaacks@nlas.gov.na</w:t>
      </w:r>
    </w:p>
    <w:p w14:paraId="4E698B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Victoria.Knight@wcmo.edu</w:t>
      </w:r>
    </w:p>
    <w:p w14:paraId="42119F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victoria.koger@wichita.edu</w:t>
      </w:r>
    </w:p>
    <w:p w14:paraId="392D4A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victoria.rieger@austintexas.gov</w:t>
      </w:r>
    </w:p>
    <w:p w14:paraId="199D67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victoria.smyth@dcu.ie</w:t>
      </w:r>
    </w:p>
    <w:p w14:paraId="46A914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victoria.volkanova@umoncton.ca</w:t>
      </w:r>
    </w:p>
    <w:p w14:paraId="5F800E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victoria.west-pawl@frontrange.edu</w:t>
      </w:r>
    </w:p>
    <w:p w14:paraId="4EBE09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victoria.wisdom@tulsacc.edu</w:t>
      </w:r>
    </w:p>
    <w:p w14:paraId="6B7424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victoria.yarbrough@sierravistaaz.gov</w:t>
      </w:r>
    </w:p>
    <w:p w14:paraId="61A817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victoria@multcolib.org</w:t>
      </w:r>
    </w:p>
    <w:p w14:paraId="088F6A2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victoria@northwestern.edu</w:t>
      </w:r>
    </w:p>
    <w:p w14:paraId="00E742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victoriaslaughter@sjrstate.edu</w:t>
      </w:r>
    </w:p>
    <w:p w14:paraId="4300C27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victoriaslaughter@sjrstate.edu</w:t>
      </w:r>
    </w:p>
    <w:p w14:paraId="0F3032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vie@lcls.org</w:t>
      </w:r>
    </w:p>
    <w:p w14:paraId="4701FE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vieleb@dekalblibrary.org</w:t>
      </w:r>
    </w:p>
    <w:p w14:paraId="3298F4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vieleb@dekalblibrary.org</w:t>
      </w:r>
    </w:p>
    <w:p w14:paraId="30E816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vigie.padayachee@durban.gov.za</w:t>
      </w:r>
    </w:p>
    <w:p w14:paraId="52A4FA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viki.ash@sanantonio.gov</w:t>
      </w:r>
    </w:p>
    <w:p w14:paraId="1E2DC16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vikijane@palacioslibrary.org</w:t>
      </w:r>
    </w:p>
    <w:p w14:paraId="5C616A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vikki.cervantes@sjvls.org</w:t>
      </w:r>
    </w:p>
    <w:p w14:paraId="20493B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Vikki@myhlc.org</w:t>
      </w:r>
    </w:p>
    <w:p w14:paraId="348B62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vikki@myhlc.org</w:t>
      </w:r>
    </w:p>
    <w:p w14:paraId="624097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vikki@myhlc.org</w:t>
      </w:r>
    </w:p>
    <w:p w14:paraId="62EFD2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viljoenskroon@fslib.gov.za</w:t>
      </w:r>
    </w:p>
    <w:p w14:paraId="2573C6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villarreal_s@utpb.edu</w:t>
      </w:r>
    </w:p>
    <w:p w14:paraId="6592AD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villiers@fslib.gov.za</w:t>
      </w:r>
    </w:p>
    <w:p w14:paraId="472876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vilma.oliveros@adu.ac.ae</w:t>
      </w:r>
    </w:p>
    <w:p w14:paraId="764B9F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vilmanisax@elpasotexas.gov</w:t>
      </w:r>
    </w:p>
    <w:p w14:paraId="4E3E5F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vincent.beriel@uvsq.fr</w:t>
      </w:r>
    </w:p>
    <w:p w14:paraId="49DFBE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vincent.hache@u-pem.fr</w:t>
      </w:r>
    </w:p>
    <w:p w14:paraId="27992F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viola.voss@uni-muenster.de</w:t>
      </w:r>
    </w:p>
    <w:p w14:paraId="3AC685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Virgilc@hssu.edu</w:t>
      </w:r>
    </w:p>
    <w:p w14:paraId="6CF558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Virgilc@hssu.edu</w:t>
      </w:r>
    </w:p>
    <w:p w14:paraId="1B46A7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virginia.bacon@duke.edu</w:t>
      </w:r>
    </w:p>
    <w:p w14:paraId="008837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virginia.bussy@mandela.ac.za</w:t>
      </w:r>
    </w:p>
    <w:p w14:paraId="04D16D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virginia.hudgins@emory.edu</w:t>
      </w:r>
    </w:p>
    <w:p w14:paraId="716CDE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virginia.martin@duke.edu</w:t>
      </w:r>
    </w:p>
    <w:p w14:paraId="789478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virginia.mcclure@anchorageak.gov</w:t>
      </w:r>
    </w:p>
    <w:p w14:paraId="72D4A6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virginia.schnarre@warner.edu</w:t>
      </w:r>
    </w:p>
    <w:p w14:paraId="6316AC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virginia@fslib.gov.za</w:t>
      </w:r>
    </w:p>
    <w:p w14:paraId="77DCB3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Virginia_March@onslowcountync.gov</w:t>
      </w:r>
    </w:p>
    <w:p w14:paraId="68E30C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virginie.auzemery@utbm.fr</w:t>
      </w:r>
    </w:p>
    <w:p w14:paraId="6964CB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virginie.barbet@sorbonne-nouvelle.fr</w:t>
      </w:r>
    </w:p>
    <w:p w14:paraId="5AE743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virginie.chevallereau@univ-toulouse.fr</w:t>
      </w:r>
    </w:p>
    <w:p w14:paraId="75035B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virginie.lelong@univ-lille.fr</w:t>
      </w:r>
    </w:p>
    <w:p w14:paraId="1CE5B5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visla@rsl.ru</w:t>
      </w:r>
    </w:p>
    <w:p w14:paraId="337B08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viswanson@caldwell.edu</w:t>
      </w:r>
    </w:p>
    <w:p w14:paraId="11FF30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vivian.milczarski@msmc.edu</w:t>
      </w:r>
    </w:p>
    <w:p w14:paraId="060169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vivien.addison@austintexas.gov</w:t>
      </w:r>
    </w:p>
    <w:p w14:paraId="7F39DC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viwilliams@coahomacc.edu</w:t>
      </w:r>
    </w:p>
    <w:p w14:paraId="69D665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vjensen@chamberstx.gov</w:t>
      </w:r>
    </w:p>
    <w:p w14:paraId="6101B3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vjesswein@uls.edu</w:t>
      </w:r>
    </w:p>
    <w:p w14:paraId="194860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vjohnson@ocln.org</w:t>
      </w:r>
    </w:p>
    <w:p w14:paraId="08B830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vkamau@gmail.com</w:t>
      </w:r>
    </w:p>
    <w:p w14:paraId="1D26F6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vkanders@iupui.edu</w:t>
      </w:r>
    </w:p>
    <w:p w14:paraId="7AD426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vkelly-bateman@senmc.edu</w:t>
      </w:r>
    </w:p>
    <w:p w14:paraId="37DD4E6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vkerr@manchesterct.gov</w:t>
      </w:r>
    </w:p>
    <w:p w14:paraId="4016D5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vknighten@criswell.edu</w:t>
      </w:r>
    </w:p>
    <w:p w14:paraId="46FC61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vkocin@cuyahogalibrary.org</w:t>
      </w:r>
    </w:p>
    <w:p w14:paraId="5B3F1D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vkrishnaswamy@collin.edu</w:t>
      </w:r>
    </w:p>
    <w:p w14:paraId="1F5AAE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vkw11@txstate.edu</w:t>
      </w:r>
    </w:p>
    <w:p w14:paraId="74E66F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vlebooks@askewsandholts.com</w:t>
      </w:r>
    </w:p>
    <w:p w14:paraId="4759D2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vleighton@winona.edu</w:t>
      </w:r>
    </w:p>
    <w:p w14:paraId="5BDFB4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vlem@ryerson.ca</w:t>
      </w:r>
    </w:p>
    <w:p w14:paraId="302325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vludwig@wne.edu</w:t>
      </w:r>
    </w:p>
    <w:p w14:paraId="4F631C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vluna@spotslibrary.org</w:t>
      </w:r>
    </w:p>
    <w:p w14:paraId="284A76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vluteran@flagler.edu</w:t>
      </w:r>
    </w:p>
    <w:p w14:paraId="4BB4F3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vluther@sjny.edu</w:t>
      </w:r>
    </w:p>
    <w:p w14:paraId="77DCEB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vlux@bgsu.edu</w:t>
      </w:r>
    </w:p>
    <w:p w14:paraId="7153B1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vlyons4@stlcc.edu</w:t>
      </w:r>
    </w:p>
    <w:p w14:paraId="32C968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vmaginnis@cityofmissionviejo.org</w:t>
      </w:r>
    </w:p>
    <w:p w14:paraId="73C842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vmammadova@ada.edu.az</w:t>
      </w:r>
    </w:p>
    <w:p w14:paraId="649C76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VManohar@co.morris.nj.us</w:t>
      </w:r>
    </w:p>
    <w:p w14:paraId="618749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vmarch@perry.lib.oh.us</w:t>
      </w:r>
    </w:p>
    <w:p w14:paraId="1E2B07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vmartin@greensburglibrary.org</w:t>
      </w:r>
    </w:p>
    <w:p w14:paraId="73BEFE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vmartinez@fabensisd.net</w:t>
      </w:r>
    </w:p>
    <w:p w14:paraId="0129BA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vmcnair@docolib.org</w:t>
      </w:r>
    </w:p>
    <w:p w14:paraId="38D147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vmeier@peru.edu</w:t>
      </w:r>
    </w:p>
    <w:p w14:paraId="4FB3A7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vmjimba@hsrc.ac.za</w:t>
      </w:r>
    </w:p>
    <w:p w14:paraId="3A28CC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vmontigaud-green@bridgewater.edu</w:t>
      </w:r>
    </w:p>
    <w:p w14:paraId="4A2978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vmoore@mrlinfo.org</w:t>
      </w:r>
    </w:p>
    <w:p w14:paraId="340EF4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vmoran@macalester.edu</w:t>
      </w:r>
    </w:p>
    <w:p w14:paraId="3CD61F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vmoran@macalester.edu</w:t>
      </w:r>
    </w:p>
    <w:p w14:paraId="7D7DAC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VMphela@joburg.org.za</w:t>
      </w:r>
    </w:p>
    <w:p w14:paraId="59606C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vmthomas@cbts.edu</w:t>
      </w:r>
    </w:p>
    <w:p w14:paraId="634060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vmundt@cityofmesquite.com</w:t>
      </w:r>
    </w:p>
    <w:p w14:paraId="37B747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vmunyao@mku.ac.ke</w:t>
      </w:r>
    </w:p>
    <w:p w14:paraId="0D4515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vmwilker@dearbornheightsmi.gov</w:t>
      </w:r>
    </w:p>
    <w:p w14:paraId="2E43B5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vnash@tln.org</w:t>
      </w:r>
    </w:p>
    <w:p w14:paraId="76A295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vnash@tln.org</w:t>
      </w:r>
    </w:p>
    <w:p w14:paraId="566142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vnataraj@barnard.edu</w:t>
      </w:r>
    </w:p>
    <w:p w14:paraId="6C46296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vnataraj@barnard.edu</w:t>
      </w:r>
    </w:p>
    <w:p w14:paraId="5AAE30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vniehaus@oldhampl.org</w:t>
      </w:r>
    </w:p>
    <w:p w14:paraId="678C41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vnovak@glenviewpl.org</w:t>
      </w:r>
    </w:p>
    <w:p w14:paraId="0ABC30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voelcker_aaron@sccollege.edu</w:t>
      </w:r>
    </w:p>
    <w:p w14:paraId="709F08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vogelj@hiram.edu</w:t>
      </w:r>
    </w:p>
    <w:p w14:paraId="200E80F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voglerl@wabash.edu</w:t>
      </w:r>
    </w:p>
    <w:p w14:paraId="677540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voicampuscit@yahoo.com</w:t>
      </w:r>
    </w:p>
    <w:p w14:paraId="1839E7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vokeefe@orcas.k12.wa.us</w:t>
      </w:r>
    </w:p>
    <w:p w14:paraId="007956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volclib@volcani.agri.gov.il</w:t>
      </w:r>
    </w:p>
    <w:p w14:paraId="49F55C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volklib@mweb.co.za</w:t>
      </w:r>
    </w:p>
    <w:p w14:paraId="64DC31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volkmake@plattsburgh.edu</w:t>
      </w:r>
    </w:p>
    <w:p w14:paraId="6E59A88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vooruitsig@fslib.gov.za</w:t>
      </w:r>
    </w:p>
    <w:p w14:paraId="00A34C2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voranci@bilgi.edu.tr</w:t>
      </w:r>
    </w:p>
    <w:p w14:paraId="13ADAA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vorcea@cadl.org</w:t>
      </w:r>
    </w:p>
    <w:p w14:paraId="086BD5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vorlova@lib.jcu.cz</w:t>
      </w:r>
    </w:p>
    <w:p w14:paraId="2BD9EB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vossc@freelibrary.org</w:t>
      </w:r>
    </w:p>
    <w:p w14:paraId="622287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vowen@tnstate.edu</w:t>
      </w:r>
    </w:p>
    <w:p w14:paraId="61B8C1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vpl@sdln.net</w:t>
      </w:r>
    </w:p>
    <w:p w14:paraId="07D6B8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vpnakkeow@cpp.edu</w:t>
      </w:r>
    </w:p>
    <w:p w14:paraId="537A97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vrabe010@d.umn.edu</w:t>
      </w:r>
    </w:p>
    <w:p w14:paraId="211EB5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vrakowski@fppl.org</w:t>
      </w:r>
    </w:p>
    <w:p w14:paraId="3235CA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vrausch@lincolnlib.org</w:t>
      </w:r>
    </w:p>
    <w:p w14:paraId="54A340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vredefort@fslib.gov.za</w:t>
      </w:r>
    </w:p>
    <w:p w14:paraId="15F772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vritchie@seolibraries.org</w:t>
      </w:r>
    </w:p>
    <w:p w14:paraId="50F5F1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vroy@ocls.ca</w:t>
      </w:r>
    </w:p>
    <w:p w14:paraId="064128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vsalinas@stanlibrary.org</w:t>
      </w:r>
    </w:p>
    <w:p w14:paraId="0CB80A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vsciacca@ccclib.org</w:t>
      </w:r>
    </w:p>
    <w:p w14:paraId="0B805F7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vseifer@bgsu.edu</w:t>
      </w:r>
    </w:p>
    <w:p w14:paraId="56DAD5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vseymour@scad.edu</w:t>
      </w:r>
    </w:p>
    <w:p w14:paraId="244A2D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vshumate@mail.ci.lubbock.tx.us</w:t>
      </w:r>
    </w:p>
    <w:p w14:paraId="4CBCF7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vshurly@tadl.org</w:t>
      </w:r>
    </w:p>
    <w:p w14:paraId="08739C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vsilva@saffordaz.gov</w:t>
      </w:r>
    </w:p>
    <w:p w14:paraId="5641CE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vsilva3@twu.edu</w:t>
      </w:r>
    </w:p>
    <w:p w14:paraId="358ECD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vsizemore@wgrls.org</w:t>
      </w:r>
    </w:p>
    <w:p w14:paraId="427B8D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vsojdehei@tcc.edu</w:t>
      </w:r>
    </w:p>
    <w:p w14:paraId="18FE52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vsolheim@pierce.ctc.edu</w:t>
      </w:r>
    </w:p>
    <w:p w14:paraId="6FB170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vstever@co.okaloosa.fl.us</w:t>
      </w:r>
    </w:p>
    <w:p w14:paraId="053A3A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vstewart@southwest.tn.edu</w:t>
      </w:r>
    </w:p>
    <w:p w14:paraId="25D8EBB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vstewart@uaptc.edu</w:t>
      </w:r>
    </w:p>
    <w:p w14:paraId="0DD860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vsthornhill@phc.edu</w:t>
      </w:r>
    </w:p>
    <w:p w14:paraId="40F1E9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vterrile@qcc.cuny.edu</w:t>
      </w:r>
    </w:p>
    <w:p w14:paraId="1BA2E9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vtirona@csusm.edu</w:t>
      </w:r>
    </w:p>
    <w:p w14:paraId="53E330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vtkhumalo@gmail.com</w:t>
      </w:r>
    </w:p>
    <w:p w14:paraId="4DB946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vtoliver@wustl.edu</w:t>
      </w:r>
    </w:p>
    <w:p w14:paraId="57CA4D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vtotanes@ateneo.edu</w:t>
      </w:r>
    </w:p>
    <w:p w14:paraId="070B8E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vtseforalibrary@tshwane.gov.za</w:t>
      </w:r>
    </w:p>
    <w:p w14:paraId="616B5E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vtseroni@acg.edu</w:t>
      </w:r>
    </w:p>
    <w:p w14:paraId="6F0C8E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vuyimasuku558@gmail.com</w:t>
      </w:r>
    </w:p>
    <w:p w14:paraId="4FC693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vvazquez@arecibo.inter.edu</w:t>
      </w:r>
    </w:p>
    <w:p w14:paraId="102365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vvidal@rcc.mass.edu</w:t>
      </w:r>
    </w:p>
    <w:p w14:paraId="3907D4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vwalstra@herrickdl.org</w:t>
      </w:r>
    </w:p>
    <w:p w14:paraId="7C7617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vwashburn@sagu.edu</w:t>
      </w:r>
    </w:p>
    <w:p w14:paraId="596349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vwashing@infopeake.org</w:t>
      </w:r>
    </w:p>
    <w:p w14:paraId="51068F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vwells@pacific.edu</w:t>
      </w:r>
    </w:p>
    <w:p w14:paraId="03AFCAF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vwhite@uaptc.edu</w:t>
      </w:r>
    </w:p>
    <w:p w14:paraId="0A09B4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vwilliams@fcnclibrary.org</w:t>
      </w:r>
    </w:p>
    <w:p w14:paraId="314D46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vywilliams@muw.edu</w:t>
      </w:r>
    </w:p>
    <w:p w14:paraId="7C9710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w.dozier@ewc.edu</w:t>
      </w:r>
    </w:p>
    <w:p w14:paraId="4A512F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w.maina@cgiar.org</w:t>
      </w:r>
    </w:p>
    <w:p w14:paraId="27A779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waaboyade@oauife.edu.ng</w:t>
      </w:r>
    </w:p>
    <w:p w14:paraId="5EFF23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wadams@ccml.org</w:t>
      </w:r>
    </w:p>
    <w:p w14:paraId="7CF311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wadams@seolibraries.org</w:t>
      </w:r>
    </w:p>
    <w:p w14:paraId="13FA53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waddle.keith@mcm.edu</w:t>
      </w:r>
    </w:p>
    <w:p w14:paraId="057432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wadeej@guilford.edu</w:t>
      </w:r>
    </w:p>
    <w:p w14:paraId="55BF57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wadel2@mybrcc.edu</w:t>
      </w:r>
    </w:p>
    <w:p w14:paraId="288F12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wadesimpson@bennington.edu</w:t>
      </w:r>
    </w:p>
    <w:p w14:paraId="13C91E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wafasalim@unizwa.edu.om</w:t>
      </w:r>
    </w:p>
    <w:p w14:paraId="25A5A5B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wagnerl@hillsboroughcounty.org</w:t>
      </w:r>
    </w:p>
    <w:p w14:paraId="5ED35A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wagnerme@oplin.org</w:t>
      </w:r>
    </w:p>
    <w:p w14:paraId="6D5379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wahid.nabiz@yale.edu</w:t>
      </w:r>
    </w:p>
    <w:p w14:paraId="365700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wahieb@ppu.edu</w:t>
      </w:r>
    </w:p>
    <w:p w14:paraId="42B430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wahieb@ppu.edu </w:t>
      </w:r>
    </w:p>
    <w:p w14:paraId="15B612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wahmed@auk.edu.kw</w:t>
      </w:r>
    </w:p>
    <w:p w14:paraId="050088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waidmann@wlb-stuttgart.de</w:t>
      </w:r>
    </w:p>
    <w:p w14:paraId="008098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waitaj@uw.edu</w:t>
      </w:r>
    </w:p>
    <w:p w14:paraId="606BDF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waitsfield@vals.state.vt.us</w:t>
      </w:r>
    </w:p>
    <w:p w14:paraId="256E20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wakampst@oaklandcc.edu</w:t>
      </w:r>
    </w:p>
    <w:p w14:paraId="0CF379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wakampst@oaklandcc.edu</w:t>
      </w:r>
    </w:p>
    <w:p w14:paraId="7375C3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wakiuru.maina@ku.ac.ke</w:t>
      </w:r>
    </w:p>
    <w:p w14:paraId="07DDB3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waldron@monroe.lib.mi.us</w:t>
      </w:r>
    </w:p>
    <w:p w14:paraId="5F2FA3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wales@cwmars.org</w:t>
      </w:r>
    </w:p>
    <w:p w14:paraId="41903F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walkerang@easternct.edu</w:t>
      </w:r>
    </w:p>
    <w:p w14:paraId="55DC7B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walkerje@missouri.edu</w:t>
      </w:r>
    </w:p>
    <w:p w14:paraId="068922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walkerton.lincoln.library@gmail.com</w:t>
      </w:r>
    </w:p>
    <w:p w14:paraId="55ED54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walksr@lbhc.edu</w:t>
      </w:r>
    </w:p>
    <w:p w14:paraId="0CBF2B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Wallace.Johnson@nysed.gov</w:t>
      </w:r>
    </w:p>
    <w:p w14:paraId="1CF79B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wallace@arcpls.org</w:t>
      </w:r>
    </w:p>
    <w:p w14:paraId="62272C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wallace@franklinlakes.bccls.org</w:t>
      </w:r>
    </w:p>
    <w:p w14:paraId="13DD0F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wallace@franklinlakes.bccls.org</w:t>
      </w:r>
    </w:p>
    <w:p w14:paraId="229917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wallace@plsinfo.org</w:t>
      </w:r>
    </w:p>
    <w:p w14:paraId="663439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waller@ucalgary.ca</w:t>
      </w:r>
    </w:p>
    <w:p w14:paraId="7C9BE9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walliske@plu.edu</w:t>
      </w:r>
    </w:p>
    <w:p w14:paraId="0464A7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walloon@crookedtreelibrary.org</w:t>
      </w:r>
    </w:p>
    <w:p w14:paraId="2478C2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walshd@missouri.edu</w:t>
      </w:r>
    </w:p>
    <w:p w14:paraId="47BBBC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walshl@douglascollege.ca</w:t>
      </w:r>
    </w:p>
    <w:p w14:paraId="083AB4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walter.burch@zhbluzern.ch</w:t>
      </w:r>
    </w:p>
    <w:p w14:paraId="4F34B2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Walter.Ritchie@BoothUC.ca</w:t>
      </w:r>
    </w:p>
    <w:p w14:paraId="33B9F5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walther@american.edu</w:t>
      </w:r>
    </w:p>
    <w:p w14:paraId="7FFB89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waltman@lycoming.edu</w:t>
      </w:r>
    </w:p>
    <w:p w14:paraId="6FD33A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waltond@brcc.edu</w:t>
      </w:r>
    </w:p>
    <w:p w14:paraId="15823E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waltz@crl.edu</w:t>
      </w:r>
    </w:p>
    <w:p w14:paraId="40B40B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wamboko@yahoo.com</w:t>
      </w:r>
    </w:p>
    <w:p w14:paraId="563175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wamwai@yahoo.com</w:t>
      </w:r>
    </w:p>
    <w:p w14:paraId="4265F3D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wanatahl@hotmail.com</w:t>
      </w:r>
    </w:p>
    <w:p w14:paraId="5C4906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wanda.anderson@bc.edu</w:t>
      </w:r>
    </w:p>
    <w:p w14:paraId="787C02B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wanda.hearne@ncdcr.gov</w:t>
      </w:r>
    </w:p>
    <w:p w14:paraId="4880F6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wanda@uab.edu</w:t>
      </w:r>
    </w:p>
    <w:p w14:paraId="16720C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wanda_walser@davidsondavie.edu</w:t>
      </w:r>
    </w:p>
    <w:p w14:paraId="306680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wandae@grrl.lib.mn.us</w:t>
      </w:r>
    </w:p>
    <w:p w14:paraId="674A01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wangangela@uchastings.edu</w:t>
      </w:r>
    </w:p>
    <w:p w14:paraId="1D34FC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wangechimburu@yahoo.com</w:t>
      </w:r>
    </w:p>
    <w:p w14:paraId="14D430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wanger@providence.edu</w:t>
      </w:r>
    </w:p>
    <w:p w14:paraId="2B575B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wangshuang@xmu.edu.cn</w:t>
      </w:r>
    </w:p>
    <w:p w14:paraId="515A51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wangy@sfsu.edu</w:t>
      </w:r>
    </w:p>
    <w:p w14:paraId="10F5F9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wanjalabeauty@yahoo.com</w:t>
      </w:r>
    </w:p>
    <w:p w14:paraId="476958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wanjiku.kaai@lakelandcollege.ca</w:t>
      </w:r>
    </w:p>
    <w:p w14:paraId="2F7652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wanjirumwai13@gmail.com</w:t>
      </w:r>
    </w:p>
    <w:p w14:paraId="694D33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wararak@lib.cmu.ac.th</w:t>
      </w:r>
    </w:p>
    <w:p w14:paraId="51B89C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ward.tori@pacificu.edu</w:t>
      </w:r>
    </w:p>
    <w:p w14:paraId="3259B8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WardB@floridacollege.edu</w:t>
      </w:r>
    </w:p>
    <w:p w14:paraId="3712FD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wardlaw@uark.edu</w:t>
      </w:r>
    </w:p>
    <w:p w14:paraId="6E9D2C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warew@wabash.lib.in.us</w:t>
      </w:r>
    </w:p>
    <w:p w14:paraId="1EB2BA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warialda.library@gwydir.nsw.gov.au</w:t>
      </w:r>
    </w:p>
    <w:p w14:paraId="499AD9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warire@upng.ac.pg</w:t>
      </w:r>
    </w:p>
    <w:p w14:paraId="549144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warjulek@yahoo.com</w:t>
      </w:r>
    </w:p>
    <w:p w14:paraId="63F76DA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warmins@scc.losrios.edu</w:t>
      </w:r>
    </w:p>
    <w:p w14:paraId="2635CA4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warren.victor@antipolo.benilde.edu.ph</w:t>
      </w:r>
    </w:p>
    <w:p w14:paraId="789CD0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warrenpl@warren.lib.in.us</w:t>
      </w:r>
    </w:p>
    <w:p w14:paraId="32F36F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warschaw@caltech.edu</w:t>
      </w:r>
    </w:p>
    <w:p w14:paraId="401061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wartburg.lib@gmail.com</w:t>
      </w:r>
    </w:p>
    <w:p w14:paraId="4F66CB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wascarza@flagstaffaz.gov</w:t>
      </w:r>
    </w:p>
    <w:p w14:paraId="35996F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washington@vals.state.vt.us</w:t>
      </w:r>
    </w:p>
    <w:p w14:paraId="5A697D1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washingtonar@wssu.edu</w:t>
      </w:r>
    </w:p>
    <w:p w14:paraId="1BEFFE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watadmin@watertownsd.us</w:t>
      </w:r>
    </w:p>
    <w:p w14:paraId="6109CB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watertowntwplibrary@gmail.com</w:t>
      </w:r>
    </w:p>
    <w:p w14:paraId="4FDF1D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watkinje@massillonlibrary.org</w:t>
      </w:r>
    </w:p>
    <w:p w14:paraId="3D7AA7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watonka.addison@cityofwatsonville.org</w:t>
      </w:r>
    </w:p>
    <w:p w14:paraId="257DFBA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watsonb@mail.mln.lib.wv.us</w:t>
      </w:r>
    </w:p>
    <w:p w14:paraId="6D2BC4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watsong@northernlakescollege.ca</w:t>
      </w:r>
    </w:p>
    <w:p w14:paraId="4312E1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wawrzyniak@gonzaga.edu</w:t>
      </w:r>
    </w:p>
    <w:p w14:paraId="466FFF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wawu@loc.gov</w:t>
      </w:r>
    </w:p>
    <w:p w14:paraId="51B91D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way@llcoop.org</w:t>
      </w:r>
    </w:p>
    <w:p w14:paraId="45A331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waydj@matc.edu</w:t>
      </w:r>
    </w:p>
    <w:p w14:paraId="20BD6F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wayne@amyregionallibrary.org</w:t>
      </w:r>
    </w:p>
    <w:p w14:paraId="1E6EA8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waynew@nmsu.edu</w:t>
      </w:r>
    </w:p>
    <w:p w14:paraId="1632F84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wbanks@slpl.org</w:t>
      </w:r>
    </w:p>
    <w:p w14:paraId="3C6AD2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wbartlett@cuyahogalibrary.org</w:t>
      </w:r>
    </w:p>
    <w:p w14:paraId="691B0A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wbatesgomez@gsu.edu</w:t>
      </w:r>
    </w:p>
    <w:p w14:paraId="4D6687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wberriman@powhatanlibrary.net</w:t>
      </w:r>
    </w:p>
    <w:p w14:paraId="7173E7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wbirkhead@mohave.edu</w:t>
      </w:r>
    </w:p>
    <w:p w14:paraId="068EF11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wblick@qcc.cuny.edu</w:t>
      </w:r>
    </w:p>
    <w:p w14:paraId="34C3E3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WBlydenburgh@leegov.com</w:t>
      </w:r>
    </w:p>
    <w:p w14:paraId="5A0292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wborum@usf.edu</w:t>
      </w:r>
    </w:p>
    <w:p w14:paraId="2FC3E7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wbose@comcast.net</w:t>
      </w:r>
    </w:p>
    <w:p w14:paraId="09A165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wbrandon@cbu.edumdu</w:t>
      </w:r>
    </w:p>
    <w:p w14:paraId="0FD186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wbrown@docolib.org</w:t>
      </w:r>
    </w:p>
    <w:p w14:paraId="741557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wburkhalter@fontana.lib.wi.us</w:t>
      </w:r>
    </w:p>
    <w:p w14:paraId="71BEF3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wcettina@monmouthcountylib.org</w:t>
      </w:r>
    </w:p>
    <w:p w14:paraId="4599FD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wchilimo2014@tum.ac.ke</w:t>
      </w:r>
    </w:p>
    <w:p w14:paraId="3FAB188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WClyde@citytech.cuny.edu</w:t>
      </w:r>
    </w:p>
    <w:p w14:paraId="21D82E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wcoberly@harnett.org</w:t>
      </w:r>
    </w:p>
    <w:p w14:paraId="7D793D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wcondon@prairiestate.edu</w:t>
      </w:r>
    </w:p>
    <w:p w14:paraId="2F316D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wcourier@cambridgema.gov</w:t>
      </w:r>
    </w:p>
    <w:p w14:paraId="16452F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wcox-bailey@wakegov.com</w:t>
      </w:r>
    </w:p>
    <w:p w14:paraId="7734EF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wcrocker@ppls.org</w:t>
      </w:r>
    </w:p>
    <w:p w14:paraId="44D5AAE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wcs@westchesterpl.org</w:t>
      </w:r>
    </w:p>
    <w:p w14:paraId="5409C4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wcsmith@jefferson.lib.la.us</w:t>
      </w:r>
    </w:p>
    <w:p w14:paraId="15B5A4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wday@samford.edu</w:t>
      </w:r>
    </w:p>
    <w:p w14:paraId="7468B7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wdiamond@csuchico.edu</w:t>
      </w:r>
    </w:p>
    <w:p w14:paraId="70620E0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wditto@cityofhewitt.com</w:t>
      </w:r>
    </w:p>
    <w:p w14:paraId="7CC1B2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wdoughty@bryant.edu</w:t>
      </w:r>
    </w:p>
    <w:p w14:paraId="2DF952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weases1@nku.edu</w:t>
      </w:r>
    </w:p>
    <w:p w14:paraId="50D78D6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weaston@mpc.edu</w:t>
      </w:r>
    </w:p>
    <w:p w14:paraId="785931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weaverjr@mst.edu</w:t>
      </w:r>
    </w:p>
    <w:p w14:paraId="10C1E1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weaverp@bluffton.edu</w:t>
      </w:r>
    </w:p>
    <w:p w14:paraId="78FB637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Weaver-pieh@mcdl.info</w:t>
      </w:r>
    </w:p>
    <w:p w14:paraId="5F23C0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weavilre@guilford.edu</w:t>
      </w:r>
    </w:p>
    <w:p w14:paraId="7992051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webbp@marshall.edu</w:t>
      </w:r>
    </w:p>
    <w:p w14:paraId="71D996D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weber@kutztown.edu</w:t>
      </w:r>
    </w:p>
    <w:p w14:paraId="437CE0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weberj@apsu.edu</w:t>
      </w:r>
    </w:p>
    <w:p w14:paraId="28CB7CF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weberjea@aquinas.edu</w:t>
      </w:r>
    </w:p>
    <w:p w14:paraId="2186D5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webm@ndu.edu.lb</w:t>
      </w:r>
    </w:p>
    <w:p w14:paraId="4CBFE0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websterk@uncw.edu</w:t>
      </w:r>
    </w:p>
    <w:p w14:paraId="780917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wedells@aadl.org</w:t>
      </w:r>
    </w:p>
    <w:p w14:paraId="0FEA0A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weekesz@uwstout.edu</w:t>
      </w:r>
    </w:p>
    <w:p w14:paraId="209CA0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weekso@campbell.edu</w:t>
      </w:r>
    </w:p>
    <w:p w14:paraId="33CCCF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weewaa.library@narrabri.nsw.gov.au</w:t>
      </w:r>
    </w:p>
    <w:p w14:paraId="533708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wegmanm@wwu.edu</w:t>
      </w:r>
    </w:p>
    <w:p w14:paraId="013E254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wei.ding@sjsu.edu</w:t>
      </w:r>
    </w:p>
    <w:p w14:paraId="48292D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wei.guan@fortlee.bccls.org</w:t>
      </w:r>
    </w:p>
    <w:p w14:paraId="6EC621E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wei_wah_wong@sfu.ca</w:t>
      </w:r>
    </w:p>
    <w:p w14:paraId="420F03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weilee.liu@teaneck.bccls.org</w:t>
      </w:r>
    </w:p>
    <w:p w14:paraId="550D6B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weimer@sub.uni-goettingen.de</w:t>
      </w:r>
    </w:p>
    <w:p w14:paraId="7EE005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weinern@wpunj.edu</w:t>
      </w:r>
    </w:p>
    <w:p w14:paraId="735025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weinstel@cua.edu</w:t>
      </w:r>
    </w:p>
    <w:p w14:paraId="64AFCFB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weissingera@dekalblibrary.org</w:t>
      </w:r>
    </w:p>
    <w:p w14:paraId="47C1B1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welchc@sunysuffolk.edu</w:t>
      </w:r>
    </w:p>
    <w:p w14:paraId="6CC235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welkom@fslib.gov.za</w:t>
      </w:r>
    </w:p>
    <w:p w14:paraId="71928C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wells@wvstateu.edu</w:t>
      </w:r>
    </w:p>
    <w:p w14:paraId="1E2ED7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wellsm@stls.org</w:t>
      </w:r>
    </w:p>
    <w:p w14:paraId="05FB03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welmin@pnri.go.id</w:t>
      </w:r>
    </w:p>
    <w:p w14:paraId="09CE93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welters@ub.uni-koeln.de</w:t>
      </w:r>
    </w:p>
    <w:p w14:paraId="550D3E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weltin@hathitrust.org</w:t>
      </w:r>
    </w:p>
    <w:p w14:paraId="782FA4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welty@jhlibrary.org</w:t>
      </w:r>
    </w:p>
    <w:p w14:paraId="56C0F5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Wenchao.Wo@xjtlu.edu.cn</w:t>
      </w:r>
    </w:p>
    <w:p w14:paraId="4384C9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wendi.busscher@dickinsonstate.edu</w:t>
      </w:r>
    </w:p>
    <w:p w14:paraId="582FA0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wendy.byrd@co.rains.tx.us</w:t>
      </w:r>
    </w:p>
    <w:p w14:paraId="361A1E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wendy.cornelisen@slo.oregon.gov</w:t>
      </w:r>
    </w:p>
    <w:p w14:paraId="2312FF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wendy.hoag@azwestern.edu</w:t>
      </w:r>
    </w:p>
    <w:p w14:paraId="2ADD20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wendy.nunez@csun.edu</w:t>
      </w:r>
    </w:p>
    <w:p w14:paraId="002598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wendy.rawson@fitchburgwi.gov</w:t>
      </w:r>
    </w:p>
    <w:p w14:paraId="3D4B03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wendy.witt@utsa.edu</w:t>
      </w:r>
    </w:p>
    <w:p w14:paraId="01C0353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wendy_dover@mhu.edu</w:t>
      </w:r>
    </w:p>
    <w:p w14:paraId="45C5F8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wendyt67705@cravencc.edu</w:t>
      </w:r>
    </w:p>
    <w:p w14:paraId="56D3E8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wengu@gloucestercitylibrary.org</w:t>
      </w:r>
    </w:p>
    <w:p w14:paraId="1A8CA7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wenling.he@nyu.edu</w:t>
      </w:r>
    </w:p>
    <w:p w14:paraId="2105FAD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wepener@sacr.fs.gov.za</w:t>
      </w:r>
    </w:p>
    <w:p w14:paraId="7D74B9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werlich@lindenmuseum.de</w:t>
      </w:r>
    </w:p>
    <w:p w14:paraId="01F5F6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werner.deutsch@ub.tum.de</w:t>
      </w:r>
    </w:p>
    <w:p w14:paraId="53F1D4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wesly@nova.edu</w:t>
      </w:r>
    </w:p>
    <w:p w14:paraId="7F655B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wess.garcia@cityofrc.us</w:t>
      </w:r>
    </w:p>
    <w:p w14:paraId="6E80953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wesselsbron@fslib.gov.za</w:t>
      </w:r>
    </w:p>
    <w:p w14:paraId="55E8C6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west@co.tom-green.tx.us</w:t>
      </w:r>
    </w:p>
    <w:p w14:paraId="5E2466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west@evpl.org</w:t>
      </w:r>
    </w:p>
    <w:p w14:paraId="358159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westbr@oplin.org</w:t>
      </w:r>
    </w:p>
    <w:p w14:paraId="3E5F9D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westcolumbia@bcls.lib.tx.us</w:t>
      </w:r>
    </w:p>
    <w:p w14:paraId="7525BF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westj@savannahstate.edu</w:t>
      </w:r>
    </w:p>
    <w:p w14:paraId="442F5C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westje@oplin.org</w:t>
      </w:r>
    </w:p>
    <w:p w14:paraId="680F8C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westlib@industryinet.com</w:t>
      </w:r>
    </w:p>
    <w:p w14:paraId="379F89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westplainspubliclibrary@gmail.com</w:t>
      </w:r>
    </w:p>
    <w:p w14:paraId="7E6C5A9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weyant@etsu.edu</w:t>
      </w:r>
    </w:p>
    <w:p w14:paraId="1DDCE6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wgarvin@drury.edu</w:t>
      </w:r>
    </w:p>
    <w:p w14:paraId="3E8719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wgcbwz@nlc.cn</w:t>
      </w:r>
    </w:p>
    <w:p w14:paraId="5FE949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wgera@negeorgialibraries.org</w:t>
      </w:r>
    </w:p>
    <w:p w14:paraId="13B072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wgibbons@ccny.cuny.edu</w:t>
      </w:r>
    </w:p>
    <w:p w14:paraId="7317A4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wgibbons@ccny.cuny.edu</w:t>
      </w:r>
    </w:p>
    <w:p w14:paraId="6D0E78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whalenc@easternflorida.edu</w:t>
      </w:r>
    </w:p>
    <w:p w14:paraId="5F3844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wharton.thelma@spcollege.edu</w:t>
      </w:r>
    </w:p>
    <w:p w14:paraId="0CB8842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whartwell@polklibrary.org</w:t>
      </w:r>
    </w:p>
    <w:p w14:paraId="1DB36A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whetstone.library@durban.gov.za</w:t>
      </w:r>
    </w:p>
    <w:p w14:paraId="070B39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whitec2@sage.edu</w:t>
      </w:r>
    </w:p>
    <w:p w14:paraId="549D55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whitedeerlib@amaonline.com</w:t>
      </w:r>
    </w:p>
    <w:p w14:paraId="32EBCD7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whitehad@oclc.org</w:t>
      </w:r>
    </w:p>
    <w:p w14:paraId="1B3755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whitehairk@jocolibrary.org</w:t>
      </w:r>
    </w:p>
    <w:p w14:paraId="34CCA4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whitek@michigan.gov</w:t>
      </w:r>
    </w:p>
    <w:p w14:paraId="29CDB3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whitel@nacc.edu</w:t>
      </w:r>
    </w:p>
    <w:p w14:paraId="536F32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whitelakelibrary@antigopl.org</w:t>
      </w:r>
    </w:p>
    <w:p w14:paraId="6BFF63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whitepinelibrary1@hotmail.com</w:t>
      </w:r>
    </w:p>
    <w:p w14:paraId="3F94A6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whiterockhills@dallaslibrary.org</w:t>
      </w:r>
    </w:p>
    <w:p w14:paraId="44CA3ED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whitfillj@bethelu.edu</w:t>
      </w:r>
    </w:p>
    <w:p w14:paraId="1DD9A6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whitmore@gwu.edu</w:t>
      </w:r>
    </w:p>
    <w:p w14:paraId="41DD37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whitney.kemble@utoronto.ca</w:t>
      </w:r>
    </w:p>
    <w:p w14:paraId="5E9800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whitneyn@franklincountyflorida.com</w:t>
      </w:r>
    </w:p>
    <w:p w14:paraId="0851FB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whittakerc@mdpls.org</w:t>
      </w:r>
    </w:p>
    <w:p w14:paraId="4C2174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whoag@rcc.mass.edu</w:t>
      </w:r>
    </w:p>
    <w:p w14:paraId="3A90D4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whunt@franklincountync.us</w:t>
      </w:r>
    </w:p>
    <w:p w14:paraId="61395D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wiandt@mcdl.info</w:t>
      </w:r>
    </w:p>
    <w:p w14:paraId="70BD641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wibkingm@roanestate.edu</w:t>
      </w:r>
    </w:p>
    <w:p w14:paraId="2CB659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wical@bu.edu</w:t>
      </w:r>
    </w:p>
    <w:p w14:paraId="6A9F8F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wickch@oplin.org</w:t>
      </w:r>
    </w:p>
    <w:p w14:paraId="0650D1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wicksonlibrary@gmail.com</w:t>
      </w:r>
    </w:p>
    <w:p w14:paraId="657A72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wiebe@hope.edu</w:t>
      </w:r>
    </w:p>
    <w:p w14:paraId="259412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wielhorski@cl.uh.edu</w:t>
      </w:r>
    </w:p>
    <w:p w14:paraId="3C975A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wiestn@tamug.tamu.edu</w:t>
      </w:r>
    </w:p>
    <w:p w14:paraId="15798BB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wilailud@tu.ac.th</w:t>
      </w:r>
    </w:p>
    <w:p w14:paraId="72F1EA0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wilburny@santacruzpl.org</w:t>
      </w:r>
    </w:p>
    <w:p w14:paraId="45AC2D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wilcoxt@matc.edu</w:t>
      </w:r>
    </w:p>
    <w:p w14:paraId="794AB2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wildermuths@limalibrary.com</w:t>
      </w:r>
    </w:p>
    <w:p w14:paraId="41B5A9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wilej@tas.edu.tw</w:t>
      </w:r>
    </w:p>
    <w:p w14:paraId="71369F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Wilest@guilpl.org</w:t>
      </w:r>
    </w:p>
    <w:p w14:paraId="5795A9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wilfried.deplanques@univ-artois.fr</w:t>
      </w:r>
    </w:p>
    <w:p w14:paraId="23A08C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wilkinsj@wtcpl.org</w:t>
      </w:r>
    </w:p>
    <w:p w14:paraId="614907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wilkinson@allendale.bccls.org</w:t>
      </w:r>
    </w:p>
    <w:p w14:paraId="49B568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will.porter@roxburylibrary.org</w:t>
      </w:r>
    </w:p>
    <w:p w14:paraId="4F74E4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will.ritter@greensboro.edu</w:t>
      </w:r>
    </w:p>
    <w:p w14:paraId="527D9B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Will.Robinson@granvillecounty.org</w:t>
      </w:r>
    </w:p>
    <w:p w14:paraId="37C453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willett@brandeis.edu</w:t>
      </w:r>
    </w:p>
    <w:p w14:paraId="01BD63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williagr@plu.edu</w:t>
      </w:r>
    </w:p>
    <w:p w14:paraId="5999697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William.Bradford@cpl.org</w:t>
      </w:r>
    </w:p>
    <w:p w14:paraId="6D7082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william.demet@unc.nc</w:t>
      </w:r>
    </w:p>
    <w:p w14:paraId="103FF2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william.grace@beaumonttexas.gov</w:t>
      </w:r>
    </w:p>
    <w:p w14:paraId="004D1B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william.hansard@dickinsonstate.edu</w:t>
      </w:r>
    </w:p>
    <w:p w14:paraId="291C63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william.maravetz@uni.edu</w:t>
      </w:r>
    </w:p>
    <w:p w14:paraId="41216D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William.Marshall@millersville.edu</w:t>
      </w:r>
    </w:p>
    <w:p w14:paraId="3A6289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william.temmen@aamu.edu</w:t>
      </w:r>
    </w:p>
    <w:p w14:paraId="7132BFC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william.vann@minneapolis.edu</w:t>
      </w:r>
    </w:p>
    <w:p w14:paraId="42F40F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william.verner@duke.edu</w:t>
      </w:r>
    </w:p>
    <w:p w14:paraId="2803BC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william.worford@sunyorange.edu</w:t>
      </w:r>
    </w:p>
    <w:p w14:paraId="325E9A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william_monroe@brown.edu</w:t>
      </w:r>
    </w:p>
    <w:p w14:paraId="7247A84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william_walsh@harvard.edu</w:t>
      </w:r>
    </w:p>
    <w:p w14:paraId="420F8C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william2@forsyth.cc</w:t>
      </w:r>
    </w:p>
    <w:p w14:paraId="69863E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williamm@neumann.edu</w:t>
      </w:r>
    </w:p>
    <w:p w14:paraId="5E05E3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williamme@faytechcc.edu</w:t>
      </w:r>
    </w:p>
    <w:p w14:paraId="22EF49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williams@mercury.hendrix.edu</w:t>
      </w:r>
    </w:p>
    <w:p w14:paraId="50EF75C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williams_ly@4j.lane.edu</w:t>
      </w:r>
    </w:p>
    <w:p w14:paraId="0D86E6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williamsaf@midlandstech.edu</w:t>
      </w:r>
    </w:p>
    <w:p w14:paraId="0B4B82D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williamsel@elms.edu</w:t>
      </w:r>
    </w:p>
    <w:p w14:paraId="6AE63F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williamss167@wpunj.edu</w:t>
      </w:r>
    </w:p>
    <w:p w14:paraId="1E2C63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WilliamsSh@leoncountyfl.gov</w:t>
      </w:r>
    </w:p>
    <w:p w14:paraId="27EADB1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willig@chowan.edu</w:t>
      </w:r>
    </w:p>
    <w:p w14:paraId="77E3D1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willis@unr.edu</w:t>
      </w:r>
    </w:p>
    <w:p w14:paraId="79F58F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willms@bccls.org</w:t>
      </w:r>
    </w:p>
    <w:p w14:paraId="5C7BDCD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Willow.Library@matsugov.us</w:t>
      </w:r>
    </w:p>
    <w:p w14:paraId="16D54A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wilma.bancroft@georgesriver.nsw.gov.au</w:t>
      </w:r>
    </w:p>
    <w:p w14:paraId="0F8B81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wilma.gual@guayama.inter.edu</w:t>
      </w:r>
    </w:p>
    <w:p w14:paraId="75E6A9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wilson@millpondlibrary.org</w:t>
      </w:r>
    </w:p>
    <w:p w14:paraId="2CF1646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wilson@passaicpubliclibrary.org</w:t>
      </w:r>
    </w:p>
    <w:p w14:paraId="43A541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wilson@patersonpl.org</w:t>
      </w:r>
    </w:p>
    <w:p w14:paraId="35D05C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wilsonm@hbpl.org</w:t>
      </w:r>
    </w:p>
    <w:p w14:paraId="158A75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wilsonp@ohoopeelibrary.org</w:t>
      </w:r>
    </w:p>
    <w:p w14:paraId="7BCB65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wiltonlibrary@wrlsweb.org</w:t>
      </w:r>
    </w:p>
    <w:p w14:paraId="450983E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win@winslow.lib.az.us</w:t>
      </w:r>
    </w:p>
    <w:p w14:paraId="19171D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winburg@fslib.gov.za</w:t>
      </w:r>
    </w:p>
    <w:p w14:paraId="26DB26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winchester@austin.utexas.edu</w:t>
      </w:r>
    </w:p>
    <w:p w14:paraId="406111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wincomlib@yahoo.com</w:t>
      </w:r>
    </w:p>
    <w:p w14:paraId="66F5F2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windermere.library@durban.gov.za</w:t>
      </w:r>
    </w:p>
    <w:p w14:paraId="04687F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windon@uark.edu</w:t>
      </w:r>
    </w:p>
    <w:p w14:paraId="37EB244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Winfred.Gatimu@kemu.ac.ke</w:t>
      </w:r>
    </w:p>
    <w:p w14:paraId="52DC47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wingatee@co.mendocino.ca.us</w:t>
      </w:r>
    </w:p>
    <w:p w14:paraId="67B7CB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wingwoo@hkbu.edu.hk</w:t>
      </w:r>
    </w:p>
    <w:p w14:paraId="10FDA1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wingwoo@hkbu.edu.hk</w:t>
      </w:r>
    </w:p>
    <w:p w14:paraId="6D24F07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winniel@nchcpl.lib.in.us</w:t>
      </w:r>
    </w:p>
    <w:p w14:paraId="3D2AB4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winsome.hudson@nlj.gov.jm, nljwh@infochan.com</w:t>
      </w:r>
    </w:p>
    <w:p w14:paraId="2A5FD6B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winter.wislib@gmail.com</w:t>
      </w:r>
    </w:p>
    <w:p w14:paraId="39BCB8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winwardk@central.edu</w:t>
      </w:r>
    </w:p>
    <w:p w14:paraId="17F5F2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wisecl@cobleskill.edu</w:t>
      </w:r>
    </w:p>
    <w:p w14:paraId="516DA4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wisofskyt@uhv.edu</w:t>
      </w:r>
    </w:p>
    <w:p w14:paraId="7642636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witkowski@bccls.org</w:t>
      </w:r>
    </w:p>
    <w:p w14:paraId="6BEBEC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witlibrary@yebo.co.za</w:t>
      </w:r>
    </w:p>
    <w:p w14:paraId="54CDE6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witmanda@jmu.edu</w:t>
      </w:r>
    </w:p>
    <w:p w14:paraId="7A1F378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witseller@wofford.edu</w:t>
      </w:r>
    </w:p>
    <w:p w14:paraId="1AA3190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wittenauer@blb-karlsruhe.de</w:t>
      </w:r>
    </w:p>
    <w:p w14:paraId="7E04F93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wittevea@oregonstate.edu</w:t>
      </w:r>
    </w:p>
    <w:p w14:paraId="1FDA7A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wittigc@carnegielibrary.org</w:t>
      </w:r>
    </w:p>
    <w:p w14:paraId="1B8BAC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wittmanns@eisenhowerpld.org</w:t>
      </w:r>
    </w:p>
    <w:p w14:paraId="5866E3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wjohnso1@niu.edu</w:t>
      </w:r>
    </w:p>
    <w:p w14:paraId="7E2811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wjohnson@rpcc.edu</w:t>
      </w:r>
    </w:p>
    <w:p w14:paraId="6239BE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wjtpl@yahoo.com</w:t>
      </w:r>
    </w:p>
    <w:p w14:paraId="5C40EE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wkimbro@alamancelibraries.org</w:t>
      </w:r>
    </w:p>
    <w:p w14:paraId="421817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wkincade@hc.cc.tx.us</w:t>
      </w:r>
    </w:p>
    <w:p w14:paraId="315348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wkinnin@hputx.edu</w:t>
      </w:r>
    </w:p>
    <w:p w14:paraId="630DB81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wkochheiser@showlowaz.gov</w:t>
      </w:r>
    </w:p>
    <w:p w14:paraId="205B28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wlaureano@pace.edu</w:t>
      </w:r>
    </w:p>
    <w:p w14:paraId="642B16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wlbranch@oplin.org</w:t>
      </w:r>
    </w:p>
    <w:p w14:paraId="640611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wlensk@milwaukee.gov</w:t>
      </w:r>
    </w:p>
    <w:p w14:paraId="57DA574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wlind@bluefield.edu</w:t>
      </w:r>
    </w:p>
    <w:p w14:paraId="6E5341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wlo@gwc.cccd.edu</w:t>
      </w:r>
    </w:p>
    <w:p w14:paraId="0B0C09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wlstraub480@stkate.edu</w:t>
      </w:r>
    </w:p>
    <w:p w14:paraId="67DB2A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wma@csudh.edu</w:t>
      </w:r>
    </w:p>
    <w:p w14:paraId="5DF2B59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wmarino1@emich.edu</w:t>
      </w:r>
    </w:p>
    <w:p w14:paraId="432E72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wmbugua@bmcc.cuny.edu</w:t>
      </w:r>
    </w:p>
    <w:p w14:paraId="67FC94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wmcguire@slpl.org</w:t>
      </w:r>
    </w:p>
    <w:p w14:paraId="5FCB13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wmiya02@gmail.com</w:t>
      </w:r>
    </w:p>
    <w:p w14:paraId="0CB5E0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wmlpr@wmlnj.org</w:t>
      </w:r>
    </w:p>
    <w:p w14:paraId="386D5BD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wmuzain@dah.edu.sa</w:t>
      </w:r>
    </w:p>
    <w:p w14:paraId="56689A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wnguyu@kippra.or.ke</w:t>
      </w:r>
    </w:p>
    <w:p w14:paraId="05EE7E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WO’hearn@eugene-or.gov</w:t>
      </w:r>
    </w:p>
    <w:p w14:paraId="296DF39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wojcicka@biblos.pk.edu.pl</w:t>
      </w:r>
    </w:p>
    <w:p w14:paraId="7A26538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wolfeiii@westliberty.edu</w:t>
      </w:r>
    </w:p>
    <w:p w14:paraId="2B60197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wolfeje@appstate.edu</w:t>
      </w:r>
    </w:p>
    <w:p w14:paraId="20BD00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wolfelibdir@metrocast.net</w:t>
      </w:r>
    </w:p>
    <w:p w14:paraId="0DC38A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WolfordE@lindsey.edu</w:t>
      </w:r>
    </w:p>
    <w:p w14:paraId="21925E9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wolfram.schneider@ub.uni-marburg.de</w:t>
      </w:r>
    </w:p>
    <w:p w14:paraId="0743CE5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wolfrd@fdu.edu</w:t>
      </w:r>
    </w:p>
    <w:p w14:paraId="4F4F2F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wolter@ub.uni-koeln.de</w:t>
      </w:r>
    </w:p>
    <w:p w14:paraId="2BE10A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woltjerg@billingsmt.gov</w:t>
      </w:r>
    </w:p>
    <w:p w14:paraId="734B3A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wolveri1@northland.lib.mi.us</w:t>
      </w:r>
    </w:p>
    <w:p w14:paraId="281275B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wolverton@palsplus.org</w:t>
      </w:r>
    </w:p>
    <w:p w14:paraId="673B9B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womendxb@emirates.net.ae</w:t>
      </w:r>
    </w:p>
    <w:p w14:paraId="74D577B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womenunion@wu.gov.ae</w:t>
      </w:r>
    </w:p>
    <w:p w14:paraId="3C5DA8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wonewoc@wrlsweb.org</w:t>
      </w:r>
    </w:p>
    <w:p w14:paraId="7009AF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wonga@canton.edu</w:t>
      </w:r>
    </w:p>
    <w:p w14:paraId="3E97C8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wongj@mybrcc.edu</w:t>
      </w:r>
    </w:p>
    <w:p w14:paraId="6006507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wonkoba@kimc.ac.ke</w:t>
      </w:r>
    </w:p>
    <w:p w14:paraId="6D4A257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woodhurst.library@durban.gov.za</w:t>
      </w:r>
    </w:p>
    <w:p w14:paraId="508D566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woodling@juniata.edu</w:t>
      </w:r>
    </w:p>
    <w:p w14:paraId="59394C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woodpl@woodvillelibrary.org</w:t>
      </w:r>
    </w:p>
    <w:p w14:paraId="063D2C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woodwardn@etsu.edu</w:t>
      </w:r>
    </w:p>
    <w:p w14:paraId="73CDFD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woolery@oxy.edu</w:t>
      </w:r>
    </w:p>
    <w:p w14:paraId="408AA5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woro_salikin@pnri.go.id</w:t>
      </w:r>
    </w:p>
    <w:p w14:paraId="220E3BA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worsoed@oplin.org</w:t>
      </w:r>
    </w:p>
    <w:p w14:paraId="1713CC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wosburn@fhu.edu</w:t>
      </w:r>
    </w:p>
    <w:p w14:paraId="6D95C84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wouter.schallier@kb.nl</w:t>
      </w:r>
    </w:p>
    <w:p w14:paraId="26327BA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wpaddock@gcpld.org</w:t>
      </w:r>
    </w:p>
    <w:p w14:paraId="79BF9B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wpan@sjtu.edu.cn</w:t>
      </w:r>
    </w:p>
    <w:p w14:paraId="46AFF1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wpape@sailsinc.org</w:t>
      </w:r>
    </w:p>
    <w:p w14:paraId="66E1B58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wpayne@georgialibraries.org</w:t>
      </w:r>
    </w:p>
    <w:p w14:paraId="7BFE6D2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wpegues@rustcollege.edu</w:t>
      </w:r>
    </w:p>
    <w:p w14:paraId="6AAEABA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wporter@sussexcountylibrary.org</w:t>
      </w:r>
    </w:p>
    <w:p w14:paraId="49FC76A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wpricer@schoolcraft.edu</w:t>
      </w:r>
    </w:p>
    <w:p w14:paraId="756062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wprince@okaloosa.lib.fl.us</w:t>
      </w:r>
    </w:p>
    <w:p w14:paraId="0DA6D2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wraffert@american.edu</w:t>
      </w:r>
    </w:p>
    <w:p w14:paraId="53D6EB9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wransom@loyno.edu</w:t>
      </w:r>
    </w:p>
    <w:p w14:paraId="7719BA6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wransom@loyno.edu</w:t>
      </w:r>
    </w:p>
    <w:p w14:paraId="3110EF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wrenscir@mail.jefferson.public.lib.ga.us</w:t>
      </w:r>
    </w:p>
    <w:p w14:paraId="71C061C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wrighta@dekalblibrary.org</w:t>
      </w:r>
    </w:p>
    <w:p w14:paraId="7C74FC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wrightd@surry.edu</w:t>
      </w:r>
    </w:p>
    <w:p w14:paraId="2EF614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wrights@ohoopeelibrary.org</w:t>
      </w:r>
    </w:p>
    <w:p w14:paraId="317E537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wrkinyon@haywood.edu</w:t>
      </w:r>
    </w:p>
    <w:p w14:paraId="5655B1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wrondeau@vwu.edu</w:t>
      </w:r>
    </w:p>
    <w:p w14:paraId="307768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wrosenblum@greatnecklibrary.org</w:t>
      </w:r>
    </w:p>
    <w:p w14:paraId="6FE4F96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wrutger@avonlake.lib.oh.us</w:t>
      </w:r>
    </w:p>
    <w:p w14:paraId="3E413AA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wschell@pvcc.edu</w:t>
      </w:r>
    </w:p>
    <w:p w14:paraId="6773650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wshawver@cityofevanston.org</w:t>
      </w:r>
    </w:p>
    <w:p w14:paraId="50F82B1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wsketty@kpa.co.ke</w:t>
      </w:r>
    </w:p>
    <w:p w14:paraId="5B98FD5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wsnodgrass@southwest.tn.edu</w:t>
      </w:r>
    </w:p>
    <w:p w14:paraId="173D095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wspacek@pugetsound.edu</w:t>
      </w:r>
    </w:p>
    <w:p w14:paraId="1B9B402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wspubliclibrary@wstx.us</w:t>
      </w:r>
    </w:p>
    <w:p w14:paraId="2DF97F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wstapler@suscc.edu</w:t>
      </w:r>
    </w:p>
    <w:p w14:paraId="57B0335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wstargard@ccri.edu</w:t>
      </w:r>
    </w:p>
    <w:p w14:paraId="1DADE1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wstinson@wvstateu.edu</w:t>
      </w:r>
    </w:p>
    <w:p w14:paraId="32A735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wstreet@cityofpella.com</w:t>
      </w:r>
    </w:p>
    <w:p w14:paraId="53CAEC9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wtpoon@umac.mo</w:t>
      </w:r>
    </w:p>
    <w:p w14:paraId="2AE2BC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wtressler@columbuslibrary.org</w:t>
      </w:r>
    </w:p>
    <w:p w14:paraId="5768AF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wua@obu.edu</w:t>
      </w:r>
    </w:p>
    <w:p w14:paraId="6613AED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wua@obu.edu</w:t>
      </w:r>
    </w:p>
    <w:p w14:paraId="1C27B2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wurtzler@uwplatt.edu</w:t>
      </w:r>
    </w:p>
    <w:p w14:paraId="39FA488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wustlibrary@yahoo.com</w:t>
      </w:r>
    </w:p>
    <w:p w14:paraId="51BE4E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wvanduin@library.tamu.edu</w:t>
      </w:r>
    </w:p>
    <w:p w14:paraId="0CCE83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wvermeer@csudh.edu</w:t>
      </w:r>
    </w:p>
    <w:p w14:paraId="69A58F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wwaites@roosevelt.edu</w:t>
      </w:r>
    </w:p>
    <w:p w14:paraId="0F792FE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wwalton@linclib.org</w:t>
      </w:r>
    </w:p>
    <w:p w14:paraId="372FCAA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wwatson@payne.edu</w:t>
      </w:r>
    </w:p>
    <w:p w14:paraId="3F7EF7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wweston@sdsu.edu</w:t>
      </w:r>
    </w:p>
    <w:p w14:paraId="04F68DE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wwibbing@wustl.edu</w:t>
      </w:r>
    </w:p>
    <w:p w14:paraId="01AFBE5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wwood@vc.edu</w:t>
      </w:r>
    </w:p>
    <w:p w14:paraId="4E2642D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wwwasson@syr.edu</w:t>
      </w:r>
    </w:p>
    <w:p w14:paraId="2CDED1C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wwyng@hkmu.edu.hk</w:t>
      </w:r>
    </w:p>
    <w:p w14:paraId="7B238FF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wyasin@emirates.net.ae</w:t>
      </w:r>
    </w:p>
    <w:p w14:paraId="1E56150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wyatt.winnie@millsaps.edu</w:t>
      </w:r>
    </w:p>
    <w:p w14:paraId="677166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wyatts@smccd.edu</w:t>
      </w:r>
    </w:p>
    <w:p w14:paraId="0472C5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wyebank.library@durban.gov.za</w:t>
      </w:r>
    </w:p>
    <w:p w14:paraId="420332E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wyl@lib.pku.edu.cn</w:t>
      </w:r>
    </w:p>
    <w:p w14:paraId="0FC597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xana@um.edu.my</w:t>
      </w:r>
    </w:p>
    <w:p w14:paraId="2A4A19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xavier@digitalia.us</w:t>
      </w:r>
    </w:p>
    <w:p w14:paraId="77BB43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xia.feng@nhfpl.org</w:t>
      </w:r>
    </w:p>
    <w:p w14:paraId="66289C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xli@library.ecnu.edu.cn</w:t>
      </w:r>
    </w:p>
    <w:p w14:paraId="3F1650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xolani.manyathi@kokstad.gov.za</w:t>
      </w:r>
    </w:p>
    <w:p w14:paraId="561581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xolani.manyathi@kokstad.gov.za</w:t>
      </w:r>
    </w:p>
    <w:p w14:paraId="122498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xpren@libnet.sh.cn</w:t>
      </w:r>
    </w:p>
    <w:p w14:paraId="20F12D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xsong9@ncsu.edu</w:t>
      </w:r>
    </w:p>
    <w:p w14:paraId="5F6C9E4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xyang@american.edu</w:t>
      </w:r>
    </w:p>
    <w:p w14:paraId="6501353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xzhang@csusb.edu</w:t>
      </w:r>
    </w:p>
    <w:p w14:paraId="7A63E2A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y.s.yang@csuohio.edu</w:t>
      </w:r>
    </w:p>
    <w:p w14:paraId="64FC54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Y_Murphy@acs.org</w:t>
      </w:r>
    </w:p>
    <w:p w14:paraId="3F2F6A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yagmursilakeskin@aybu.edu.tr</w:t>
      </w:r>
    </w:p>
    <w:p w14:paraId="191E3C8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yahmedou@netcourrier.com</w:t>
      </w:r>
    </w:p>
    <w:p w14:paraId="38051A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yahrauje@oplin.org</w:t>
      </w:r>
    </w:p>
    <w:p w14:paraId="36E4EB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yakhisizwe@fslib.gov.za</w:t>
      </w:r>
    </w:p>
    <w:p w14:paraId="07321F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yakinkunle@bowiestate.edu</w:t>
      </w:r>
    </w:p>
    <w:p w14:paraId="28F6AC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yallen@wakegov.com</w:t>
      </w:r>
    </w:p>
    <w:p w14:paraId="1A55FC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Yamahal@umac.mo</w:t>
      </w:r>
    </w:p>
    <w:p w14:paraId="6FD067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yamile.hernandez@utadeo.edu.co</w:t>
      </w:r>
    </w:p>
    <w:p w14:paraId="292B95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yana.demireva@maryland.gov</w:t>
      </w:r>
    </w:p>
    <w:p w14:paraId="0821308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yanapa@tu.ac.th</w:t>
      </w:r>
    </w:p>
    <w:p w14:paraId="7C4E89F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yanghee.kim@westvalley.edu</w:t>
      </w:r>
    </w:p>
    <w:p w14:paraId="6C0EF4E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yangno2005@yahoo.com</w:t>
      </w:r>
    </w:p>
    <w:p w14:paraId="14D578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yaprosper@aguadilla.inter.edu</w:t>
      </w:r>
    </w:p>
    <w:p w14:paraId="5C7F0CE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yaredo1963@yahoo.com</w:t>
      </w:r>
    </w:p>
    <w:p w14:paraId="111E8C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yaroshenko@ukma.kiev.ua</w:t>
      </w:r>
    </w:p>
    <w:p w14:paraId="5BF566A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yashika.moodley@durban.gov.za</w:t>
      </w:r>
    </w:p>
    <w:p w14:paraId="707004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yasmin.harker@law.cuny.edu</w:t>
      </w:r>
    </w:p>
    <w:p w14:paraId="146DBC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yasmine.abou-el-kheir@ctschicago.edu</w:t>
      </w:r>
    </w:p>
    <w:p w14:paraId="50EED0C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yasmine.abou-el-kheir@ctschicago.edu</w:t>
      </w:r>
    </w:p>
    <w:p w14:paraId="74CBBFD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yaum@wpunj.edu</w:t>
      </w:r>
    </w:p>
    <w:p w14:paraId="478AEC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yavella@rcls.org</w:t>
      </w:r>
    </w:p>
    <w:p w14:paraId="37A2A50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yavella@rcls.org</w:t>
      </w:r>
    </w:p>
    <w:p w14:paraId="75A217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yavuzf@itu.edu.tr</w:t>
      </w:r>
    </w:p>
    <w:p w14:paraId="6675CD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yazawa-tohru@tmu.ac.jp</w:t>
      </w:r>
    </w:p>
    <w:p w14:paraId="504D52F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ybaltierra@placentialibrary.org</w:t>
      </w:r>
    </w:p>
    <w:p w14:paraId="4174FE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yberberoglu@ku.edu.tr</w:t>
      </w:r>
    </w:p>
    <w:p w14:paraId="4056A7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yblanchard@mytpl.org</w:t>
      </w:r>
    </w:p>
    <w:p w14:paraId="5767239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ybz@ybz.org.il</w:t>
      </w:r>
    </w:p>
    <w:p w14:paraId="2ACC4CD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ychavez1@unm.edu</w:t>
      </w:r>
    </w:p>
    <w:p w14:paraId="7AAD96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ychen@rtc.edu</w:t>
      </w:r>
    </w:p>
    <w:p w14:paraId="706BBD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ycoleman@ringling.edu</w:t>
      </w:r>
    </w:p>
    <w:p w14:paraId="705378E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ycpl@amyregionallibrary.org</w:t>
      </w:r>
    </w:p>
    <w:p w14:paraId="4D52160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ycshih@mail.stust.edu.tw</w:t>
      </w:r>
    </w:p>
    <w:p w14:paraId="6124CC5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ycwan@hkucc.hku.hk</w:t>
      </w:r>
    </w:p>
    <w:p w14:paraId="5BC0C4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ydherzog@netvision.net.il</w:t>
      </w:r>
    </w:p>
    <w:p w14:paraId="0D4DD55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ydominguez@tec.mx</w:t>
      </w:r>
    </w:p>
    <w:p w14:paraId="7DFD354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yee@cnc.bc.ca</w:t>
      </w:r>
    </w:p>
    <w:p w14:paraId="75F1CF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yelad@univ.haifa.ac.il</w:t>
      </w:r>
    </w:p>
    <w:p w14:paraId="58A3822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yen.nguyen@torontomu.ca</w:t>
      </w:r>
    </w:p>
    <w:p w14:paraId="13C4B3F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yenzi.ntshangase@gmail.com</w:t>
      </w:r>
    </w:p>
    <w:p w14:paraId="7C38BB2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yevans@alasu.edu</w:t>
      </w:r>
    </w:p>
    <w:p w14:paraId="276FEE3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YFurtak@caldwell.edu</w:t>
      </w:r>
    </w:p>
    <w:p w14:paraId="0C13100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yfurtak@pccc.edu</w:t>
      </w:r>
    </w:p>
    <w:p w14:paraId="525B623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ygocer@marmara.edu.tr</w:t>
      </w:r>
    </w:p>
    <w:p w14:paraId="16D2D6B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ygreen@iusb.edu</w:t>
      </w:r>
    </w:p>
    <w:p w14:paraId="3184911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yh360@cam.ac.uk</w:t>
      </w:r>
    </w:p>
    <w:p w14:paraId="45BFBC7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yh4@iuk.edu</w:t>
      </w:r>
    </w:p>
    <w:p w14:paraId="67ADB3D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yhchen@library.tnua.edu.tw</w:t>
      </w:r>
    </w:p>
    <w:p w14:paraId="0DD80E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yherrera@lodi.gov</w:t>
      </w:r>
    </w:p>
    <w:p w14:paraId="34A599F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yingliu@uvic.ca</w:t>
      </w:r>
    </w:p>
    <w:p w14:paraId="5011421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yingliu@uvic.ca</w:t>
      </w:r>
    </w:p>
    <w:p w14:paraId="4122767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yingz@uci.edu</w:t>
      </w:r>
    </w:p>
    <w:p w14:paraId="622810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yjdgreen@udel.edu</w:t>
      </w:r>
    </w:p>
    <w:p w14:paraId="36135A1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yknighte@kennesaw.edu</w:t>
      </w:r>
    </w:p>
    <w:p w14:paraId="1F74F20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yli@stchas.edu</w:t>
      </w:r>
    </w:p>
    <w:p w14:paraId="6475310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ylin7@mercy.edu</w:t>
      </w:r>
    </w:p>
    <w:p w14:paraId="7EE6045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ylovette@howardcc.edu</w:t>
      </w:r>
    </w:p>
    <w:p w14:paraId="5941B6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ylva.hammarstrom@htbibl.lu.se</w:t>
      </w:r>
    </w:p>
    <w:p w14:paraId="48FE7E6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ymaya@tec.mx</w:t>
      </w:r>
    </w:p>
    <w:p w14:paraId="6643329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ymays@nhcgov.com</w:t>
      </w:r>
    </w:p>
    <w:p w14:paraId="3AF8C5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ymlee@lcsd.gov.hk</w:t>
      </w:r>
    </w:p>
    <w:p w14:paraId="74BE19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ymurat@bilkent.edu.tr</w:t>
      </w:r>
    </w:p>
    <w:p w14:paraId="3BEC72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  <w:highlight w:val="cyan"/>
        </w:rPr>
      </w:pPr>
      <w:r w:rsidRPr="00845FE5">
        <w:rPr>
          <w:rFonts w:ascii="Cambria" w:eastAsia="MS Mincho" w:hAnsi="Cambria" w:cs="Times New Roman"/>
          <w:sz w:val="22"/>
        </w:rPr>
        <w:t>yokoun@mguad.meijigakuin.ac.</w:t>
      </w:r>
      <w:r w:rsidRPr="00845FE5">
        <w:rPr>
          <w:rFonts w:ascii="Cambria" w:eastAsia="MS Mincho" w:hAnsi="Cambria" w:cs="Times New Roman"/>
          <w:sz w:val="22"/>
          <w:highlight w:val="cyan"/>
        </w:rPr>
        <w:t>jp;</w:t>
      </w:r>
    </w:p>
    <w:p w14:paraId="78FABBF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  <w:highlight w:val="cyan"/>
        </w:rPr>
        <w:t>yo</w:t>
      </w:r>
      <w:r w:rsidRPr="00845FE5">
        <w:rPr>
          <w:rFonts w:ascii="Cambria" w:eastAsia="MS Mincho" w:hAnsi="Cambria" w:cs="Times New Roman"/>
          <w:sz w:val="22"/>
        </w:rPr>
        <w:t>landa.botello@mansfieldtexas.gov</w:t>
      </w:r>
    </w:p>
    <w:p w14:paraId="4609BD8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yolanda.bueno@cityofalice.org</w:t>
      </w:r>
    </w:p>
    <w:p w14:paraId="7EB808D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yolanda.crosby@sgsc.edu</w:t>
      </w:r>
    </w:p>
    <w:p w14:paraId="753891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yolande.bensayah-bargheon@ecoledulouvre.fr</w:t>
      </w:r>
    </w:p>
    <w:p w14:paraId="162825A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yoli@hkbu.edu.hk</w:t>
      </w:r>
    </w:p>
    <w:p w14:paraId="1D3856F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yollucmac@us.es</w:t>
      </w:r>
    </w:p>
    <w:p w14:paraId="156C6A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yoramt@savion.huji.ac.il</w:t>
      </w:r>
    </w:p>
    <w:p w14:paraId="7B3953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yosefg@jamd.ac.il</w:t>
      </w:r>
    </w:p>
    <w:p w14:paraId="6147BD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yostm@hope.edu</w:t>
      </w:r>
    </w:p>
    <w:p w14:paraId="182DE5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youmanst@cookman.edu</w:t>
      </w:r>
    </w:p>
    <w:p w14:paraId="33D9EB3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youngadult@havana.lib.il.us</w:t>
      </w:r>
    </w:p>
    <w:p w14:paraId="4A2199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youngc@mrrl.org</w:t>
      </w:r>
    </w:p>
    <w:p w14:paraId="06082C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youngc@usc.edu</w:t>
      </w:r>
    </w:p>
    <w:p w14:paraId="0294FB3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youngsr3@miamioh.edu</w:t>
      </w:r>
    </w:p>
    <w:p w14:paraId="28775B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youngt@mcm.edu</w:t>
      </w:r>
    </w:p>
    <w:p w14:paraId="05F97AA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youssifc@tas.edu.tw</w:t>
      </w:r>
    </w:p>
    <w:p w14:paraId="4EE2033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youthlibrarian@frlib.org</w:t>
      </w:r>
    </w:p>
    <w:p w14:paraId="4FA1826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youthlibrarian@uctx.gov</w:t>
      </w:r>
    </w:p>
    <w:p w14:paraId="0214C9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youthservices@espl.org</w:t>
      </w:r>
    </w:p>
    <w:p w14:paraId="7284935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youthservices@hccpl.org</w:t>
      </w:r>
    </w:p>
    <w:p w14:paraId="6315532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youthservices@stevenscountylibrary.com</w:t>
      </w:r>
    </w:p>
    <w:p w14:paraId="4423511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youthservices@wimberleylibrary.org</w:t>
      </w:r>
    </w:p>
    <w:p w14:paraId="19EA9E0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ypenny@ums.edu.my </w:t>
      </w:r>
    </w:p>
    <w:p w14:paraId="58BC13C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yrico@saginawlibrary.org</w:t>
      </w:r>
    </w:p>
    <w:p w14:paraId="424FB8D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ysindartono@ditdik.itb.ac.id</w:t>
      </w:r>
    </w:p>
    <w:p w14:paraId="07722FF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yslee@cycu.edu.tw</w:t>
      </w:r>
    </w:p>
    <w:p w14:paraId="42A73B9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ytave@imarabe.org</w:t>
      </w:r>
    </w:p>
    <w:p w14:paraId="24A541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ytliu@ntu.edu.tw</w:t>
      </w:r>
    </w:p>
    <w:p w14:paraId="72C546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yuchi@mail.tku.edu.tw</w:t>
      </w:r>
    </w:p>
    <w:p w14:paraId="151D996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yue@unr.edu</w:t>
      </w:r>
    </w:p>
    <w:p w14:paraId="2B93945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yujinhong@khu.ac.kr</w:t>
      </w:r>
    </w:p>
    <w:p w14:paraId="57AE61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yuko.shinozaki@unlv.edu</w:t>
      </w:r>
    </w:p>
    <w:p w14:paraId="57DAEB0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yul_cda@yorku.ca</w:t>
      </w:r>
    </w:p>
    <w:p w14:paraId="04766F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yulande.lindsay02@uwimona.edu.jm</w:t>
      </w:r>
    </w:p>
    <w:p w14:paraId="4EA4A33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yurgelonis@fortlee.bccls.org</w:t>
      </w:r>
    </w:p>
    <w:p w14:paraId="1D1746C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yuri.hurtado@lsslibraries.com</w:t>
      </w:r>
    </w:p>
    <w:p w14:paraId="2102540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yussof.musa@ubd.edu.bn</w:t>
      </w:r>
    </w:p>
    <w:p w14:paraId="715E31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yusuf@baskent.edu.tr</w:t>
      </w:r>
    </w:p>
    <w:p w14:paraId="45AF84A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 xml:space="preserve">yvette.herbst@westerncape.gov.za </w:t>
      </w:r>
    </w:p>
    <w:p w14:paraId="7980F63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yvonne.tran@nsc.edu</w:t>
      </w:r>
    </w:p>
    <w:p w14:paraId="6372D6B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yvonne@leblib.org</w:t>
      </w:r>
    </w:p>
    <w:p w14:paraId="47A383B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ywang@mcdaniel.edu</w:t>
      </w:r>
    </w:p>
    <w:p w14:paraId="6701ED6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ywilber@callutheran.edu</w:t>
      </w:r>
    </w:p>
    <w:p w14:paraId="4FFCAEE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ywilburn@torranceca.gov</w:t>
      </w:r>
    </w:p>
    <w:p w14:paraId="2BCDC5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ywilliams@trenholmstate.edu</w:t>
      </w:r>
    </w:p>
    <w:p w14:paraId="10152E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ywwong@hkbu.edu.hk</w:t>
      </w:r>
    </w:p>
    <w:p w14:paraId="17A3B17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ywzhang@csupomona.edu</w:t>
      </w:r>
    </w:p>
    <w:p w14:paraId="7DDC0B3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yxyu@library.ecnu.edu.cn</w:t>
      </w:r>
    </w:p>
    <w:p w14:paraId="7DA6B61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yzaid@unilag.edu.ng</w:t>
      </w:r>
    </w:p>
    <w:p w14:paraId="7FA44EE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z.toma@hotmail.com</w:t>
      </w:r>
    </w:p>
    <w:p w14:paraId="5D7480F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z.zuzak@saskatoonlibrary.ca</w:t>
      </w:r>
    </w:p>
    <w:p w14:paraId="598527E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Zachary.Allred@slcc.edu</w:t>
      </w:r>
    </w:p>
    <w:p w14:paraId="64579E8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zachary.housel@rccc.edu</w:t>
      </w:r>
    </w:p>
    <w:p w14:paraId="10699F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Zachary.Sherman@mvnu.edu</w:t>
      </w:r>
    </w:p>
    <w:p w14:paraId="3F1102E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zady.chouinard@austintexas.gov</w:t>
      </w:r>
    </w:p>
    <w:p w14:paraId="0AA9E92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zaharevicht@etown.edu</w:t>
      </w:r>
    </w:p>
    <w:p w14:paraId="3363748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Zahava.Arbel@biu.ac.il</w:t>
      </w:r>
    </w:p>
    <w:p w14:paraId="097B6C8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zahavas@wgalil.ac.il</w:t>
      </w:r>
    </w:p>
    <w:p w14:paraId="5EFFB4C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zahraq@delmon.bh</w:t>
      </w:r>
    </w:p>
    <w:p w14:paraId="12C673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zamas@mthonjaneni.org.za</w:t>
      </w:r>
    </w:p>
    <w:p w14:paraId="624548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zamdela@fslib.gov.za</w:t>
      </w:r>
    </w:p>
    <w:p w14:paraId="16FDFE4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zamlibs@zamnet.zm, rbwato@yahoo.com</w:t>
      </w:r>
    </w:p>
    <w:p w14:paraId="2911B41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Zana.Sueme@mobap.edu</w:t>
      </w:r>
    </w:p>
    <w:p w14:paraId="2736308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zandilemt@joburg.org.za</w:t>
      </w:r>
    </w:p>
    <w:p w14:paraId="64F01C3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zandilesh@joburg.org.za</w:t>
      </w:r>
    </w:p>
    <w:p w14:paraId="6A76F87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zanelem@ekurhuleni.com</w:t>
      </w:r>
    </w:p>
    <w:p w14:paraId="7125E30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zaputc@scf.edu</w:t>
      </w:r>
    </w:p>
    <w:p w14:paraId="5584B8C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zastron@fslib.gov.za</w:t>
      </w:r>
    </w:p>
    <w:p w14:paraId="5FB072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zavrlan@ext.uni-mb.si</w:t>
      </w:r>
    </w:p>
    <w:p w14:paraId="0F30B5C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zayzafoon.alsultani@auib.edu.iq</w:t>
      </w:r>
    </w:p>
    <w:p w14:paraId="5ABB746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zbayahy@capital.edu</w:t>
      </w:r>
    </w:p>
    <w:p w14:paraId="646E7C9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zbraz@northbrunswicklibrary.org</w:t>
      </w:r>
    </w:p>
    <w:p w14:paraId="7DADDA5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zbsoz.ulb@uni-muenster.de</w:t>
      </w:r>
    </w:p>
    <w:p w14:paraId="119ED5C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zbullard@robesoncountylibrary.org</w:t>
      </w:r>
    </w:p>
    <w:p w14:paraId="157C5C4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ZCDixon@lambeth.gov.uk</w:t>
      </w:r>
    </w:p>
    <w:p w14:paraId="5EEC1A7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zchemily@xmu.edu.cn</w:t>
      </w:r>
    </w:p>
    <w:p w14:paraId="22BFC3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zeiglersj@liveoakpl.org</w:t>
      </w:r>
    </w:p>
    <w:p w14:paraId="31ACE36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zelder@mrlib.org</w:t>
      </w:r>
    </w:p>
    <w:p w14:paraId="509C1B1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Zemlicka@wisluthsem.org</w:t>
      </w:r>
    </w:p>
    <w:p w14:paraId="0FC912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zeresha.edmund@touro.edu</w:t>
      </w:r>
    </w:p>
    <w:p w14:paraId="2FDE93A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zesolta@itu.edu.tr</w:t>
      </w:r>
    </w:p>
    <w:p w14:paraId="08D40DFF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zeynep.ispir@ozyegin.edu.tr</w:t>
      </w:r>
    </w:p>
    <w:p w14:paraId="4A29A1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zguopeng@westwood.edu</w:t>
      </w:r>
    </w:p>
    <w:p w14:paraId="3A1E645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zh367@bath.ac.uk&gt;</w:t>
      </w:r>
    </w:p>
    <w:p w14:paraId="3AFB1A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zhangj87@mail.sysu.edu.cn</w:t>
      </w:r>
    </w:p>
    <w:p w14:paraId="4E2B8E4D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zhangjiangshun@gzlib.gov.cn</w:t>
      </w:r>
    </w:p>
    <w:p w14:paraId="77FEF38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zhangt@stjohns.edu</w:t>
      </w:r>
    </w:p>
    <w:p w14:paraId="0AD0FD1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zhangw94@mcmaster.ca</w:t>
      </w:r>
    </w:p>
    <w:p w14:paraId="0E8A828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zhangyw@lib.pku.edu.cn</w:t>
      </w:r>
    </w:p>
    <w:p w14:paraId="72BE0B5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zhaoszf@uwindsor.ca</w:t>
      </w:r>
    </w:p>
    <w:p w14:paraId="7FC71A4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zhaoyang@lib.tsinghua.edu.cn</w:t>
      </w:r>
    </w:p>
    <w:p w14:paraId="1448A6E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zhayati@Hafez.Shirazu.ac.ir</w:t>
      </w:r>
    </w:p>
    <w:p w14:paraId="4237EF4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zhayati@rose.shirazu.ac.ir</w:t>
      </w:r>
    </w:p>
    <w:p w14:paraId="76E2ED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zhenyanli@smu.edu.sg</w:t>
      </w:r>
    </w:p>
    <w:p w14:paraId="7ABE339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zhou@csus.edu</w:t>
      </w:r>
    </w:p>
    <w:p w14:paraId="6DCF38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zhuyc@zjlib.net.cn</w:t>
      </w:r>
    </w:p>
    <w:p w14:paraId="41C2C273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zimmerma@northwood.edu</w:t>
      </w:r>
    </w:p>
    <w:p w14:paraId="67AA959C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zina.hardee@granvillecounty.org</w:t>
      </w:r>
    </w:p>
    <w:p w14:paraId="163A67B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zinhle.buthelezi@umlathuze.gov.za</w:t>
      </w:r>
    </w:p>
    <w:p w14:paraId="59AA0D2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zinhle.mtshali@ymail.com</w:t>
      </w:r>
    </w:p>
    <w:p w14:paraId="6BC889E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ziphon334@gmail.com</w:t>
      </w:r>
    </w:p>
    <w:p w14:paraId="075F6E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zipporav@tlowe.gov.za</w:t>
      </w:r>
    </w:p>
    <w:p w14:paraId="7313DAD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zirons@wtc.cc.tx.us</w:t>
      </w:r>
    </w:p>
    <w:p w14:paraId="5BC05AE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zitzmanr@midlandstech.edu</w:t>
      </w:r>
    </w:p>
    <w:p w14:paraId="7D6C2B4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zjdh@zjlib.cn</w:t>
      </w:r>
    </w:p>
    <w:p w14:paraId="39C4469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zjett@panola.edu</w:t>
      </w:r>
    </w:p>
    <w:p w14:paraId="39D3D62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zkan@loc.gov</w:t>
      </w:r>
    </w:p>
    <w:p w14:paraId="0ECBA03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zkean@browncountylibrary.info</w:t>
      </w:r>
    </w:p>
    <w:p w14:paraId="34CD1B3E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zmaya@ufh.ac.za</w:t>
      </w:r>
    </w:p>
    <w:p w14:paraId="3B9AF02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zmolikova@utb.cz</w:t>
      </w:r>
    </w:p>
    <w:p w14:paraId="41FB6E0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zmull@alexandercountync.gov</w:t>
      </w:r>
    </w:p>
    <w:p w14:paraId="65B8809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zmull@alexandercountync.gov</w:t>
      </w:r>
    </w:p>
    <w:p w14:paraId="722A2BB2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zodwa.sidlayi@mangaung.co.za</w:t>
      </w:r>
    </w:p>
    <w:p w14:paraId="56DB3BC1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zodwa.sidlayi@mangaung.co.za</w:t>
      </w:r>
    </w:p>
    <w:p w14:paraId="3390512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zodwa.wembezi@gmail.com</w:t>
      </w:r>
    </w:p>
    <w:p w14:paraId="428515B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lastRenderedPageBreak/>
        <w:t>zoe.luter@mesacc.edu</w:t>
      </w:r>
    </w:p>
    <w:p w14:paraId="069DCB5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zoia.falevai@byuh.edu</w:t>
      </w:r>
    </w:p>
    <w:p w14:paraId="6E8EB09A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zothini.ndimande@durban.gov.za</w:t>
      </w:r>
    </w:p>
    <w:p w14:paraId="731A08A4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ZQurashi@manor.edu</w:t>
      </w:r>
    </w:p>
    <w:p w14:paraId="48CA6FCB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ZRascoe@mscc.edu</w:t>
      </w:r>
    </w:p>
    <w:p w14:paraId="192F8E1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zrow-heyveld@decorahlibrary.org</w:t>
      </w:r>
    </w:p>
    <w:p w14:paraId="506B164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zsherman@village-npb.org</w:t>
      </w:r>
    </w:p>
    <w:p w14:paraId="37422FF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zterrill@mchenrylibrary.org</w:t>
      </w:r>
    </w:p>
    <w:p w14:paraId="01368A26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ztsheketse@merafong.gov.za</w:t>
      </w:r>
    </w:p>
    <w:p w14:paraId="245E7380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ztweinstein@brandeis.edu</w:t>
      </w:r>
    </w:p>
    <w:p w14:paraId="5681C8F8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zucconi@dis.uniroma1.it</w:t>
      </w:r>
    </w:p>
    <w:p w14:paraId="4C07C4C5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zv060ill@gmail.com</w:t>
      </w:r>
    </w:p>
    <w:p w14:paraId="6114A6A9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zwanes@webmail.co.za</w:t>
      </w:r>
    </w:p>
    <w:p w14:paraId="704A8D37" w14:textId="77777777" w:rsidR="00845FE5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zydlewsd@emmanuel.edu</w:t>
      </w:r>
    </w:p>
    <w:p w14:paraId="0B30B9E2" w14:textId="2E5D060B" w:rsidR="002E5FFB" w:rsidRPr="00845FE5" w:rsidRDefault="00845FE5" w:rsidP="00845FE5">
      <w:pPr>
        <w:spacing w:line="276" w:lineRule="auto"/>
        <w:rPr>
          <w:rFonts w:ascii="Cambria" w:eastAsia="MS Mincho" w:hAnsi="Cambria" w:cs="Times New Roman"/>
          <w:sz w:val="22"/>
        </w:rPr>
      </w:pPr>
      <w:r w:rsidRPr="00845FE5">
        <w:rPr>
          <w:rFonts w:ascii="Cambria" w:eastAsia="MS Mincho" w:hAnsi="Cambria" w:cs="Times New Roman"/>
          <w:sz w:val="22"/>
        </w:rPr>
        <w:t>zzhang@manchestercc.edu</w:t>
      </w:r>
    </w:p>
    <w:sectPr w:rsidR="002E5FFB" w:rsidRPr="00845F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51F5B" w14:textId="77777777" w:rsidR="007C224B" w:rsidRDefault="007C224B" w:rsidP="006D51B5">
      <w:r>
        <w:separator/>
      </w:r>
    </w:p>
  </w:endnote>
  <w:endnote w:type="continuationSeparator" w:id="0">
    <w:p w14:paraId="589886CF" w14:textId="77777777" w:rsidR="007C224B" w:rsidRDefault="007C224B" w:rsidP="006D5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D5BA8" w14:textId="77777777" w:rsidR="007C224B" w:rsidRDefault="007C224B" w:rsidP="006D51B5">
      <w:r>
        <w:separator/>
      </w:r>
    </w:p>
  </w:footnote>
  <w:footnote w:type="continuationSeparator" w:id="0">
    <w:p w14:paraId="2B29F481" w14:textId="77777777" w:rsidR="007C224B" w:rsidRDefault="007C224B" w:rsidP="006D5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1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1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14E0567"/>
    <w:multiLevelType w:val="hybridMultilevel"/>
    <w:tmpl w:val="1B1EACFA"/>
    <w:lvl w:ilvl="0" w:tplc="FFFFFFFF">
      <w:start w:val="1"/>
      <w:numFmt w:val="decimal"/>
      <w:lvlText w:val="%1."/>
      <w:lvlJc w:val="left"/>
      <w:pPr>
        <w:ind w:left="786" w:hanging="360"/>
      </w:pPr>
      <w:rPr>
        <w:rFonts w:ascii="Gisha" w:hAnsi="Gisha" w:cs="Gisha"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2E5158"/>
    <w:multiLevelType w:val="hybridMultilevel"/>
    <w:tmpl w:val="B8482B08"/>
    <w:lvl w:ilvl="0" w:tplc="1464AD0E">
      <w:start w:val="1"/>
      <w:numFmt w:val="decimal"/>
      <w:lvlText w:val="%1."/>
      <w:lvlJc w:val="left"/>
      <w:pPr>
        <w:ind w:left="360" w:hanging="360"/>
      </w:pPr>
      <w:rPr>
        <w:rFonts w:ascii="Gisha" w:hAnsi="Gisha" w:cs="Gish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164D53"/>
    <w:multiLevelType w:val="hybridMultilevel"/>
    <w:tmpl w:val="AA645680"/>
    <w:lvl w:ilvl="0" w:tplc="1464AD0E">
      <w:start w:val="1"/>
      <w:numFmt w:val="decimal"/>
      <w:lvlText w:val="%1."/>
      <w:lvlJc w:val="left"/>
      <w:pPr>
        <w:ind w:left="828" w:hanging="360"/>
      </w:pPr>
      <w:rPr>
        <w:rFonts w:ascii="Gisha" w:hAnsi="Gisha" w:cs="Gish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1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oNotDisplayPageBoundarie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D1"/>
    <w:rsid w:val="0000045A"/>
    <w:rsid w:val="000009BB"/>
    <w:rsid w:val="000009C1"/>
    <w:rsid w:val="00000CAA"/>
    <w:rsid w:val="00000DBE"/>
    <w:rsid w:val="0000134E"/>
    <w:rsid w:val="00001CA7"/>
    <w:rsid w:val="00001D58"/>
    <w:rsid w:val="0000217C"/>
    <w:rsid w:val="000022E5"/>
    <w:rsid w:val="00002355"/>
    <w:rsid w:val="000026A0"/>
    <w:rsid w:val="00002872"/>
    <w:rsid w:val="0000310D"/>
    <w:rsid w:val="00003191"/>
    <w:rsid w:val="00003572"/>
    <w:rsid w:val="00003835"/>
    <w:rsid w:val="0000395A"/>
    <w:rsid w:val="00003B70"/>
    <w:rsid w:val="00004111"/>
    <w:rsid w:val="00004730"/>
    <w:rsid w:val="000049B5"/>
    <w:rsid w:val="00004EBE"/>
    <w:rsid w:val="00005310"/>
    <w:rsid w:val="00005455"/>
    <w:rsid w:val="00005DFB"/>
    <w:rsid w:val="00005EBA"/>
    <w:rsid w:val="000061BC"/>
    <w:rsid w:val="00006BDF"/>
    <w:rsid w:val="00006E44"/>
    <w:rsid w:val="00006FBF"/>
    <w:rsid w:val="0000704A"/>
    <w:rsid w:val="000074F8"/>
    <w:rsid w:val="00007678"/>
    <w:rsid w:val="00007A9C"/>
    <w:rsid w:val="00007E19"/>
    <w:rsid w:val="00010051"/>
    <w:rsid w:val="00010A12"/>
    <w:rsid w:val="00010D5C"/>
    <w:rsid w:val="00010E0C"/>
    <w:rsid w:val="00011294"/>
    <w:rsid w:val="00011A92"/>
    <w:rsid w:val="000123C4"/>
    <w:rsid w:val="000125D2"/>
    <w:rsid w:val="000125D3"/>
    <w:rsid w:val="00012D5B"/>
    <w:rsid w:val="000132CA"/>
    <w:rsid w:val="0001344E"/>
    <w:rsid w:val="00013965"/>
    <w:rsid w:val="000139C1"/>
    <w:rsid w:val="00013C58"/>
    <w:rsid w:val="00013FC5"/>
    <w:rsid w:val="00014197"/>
    <w:rsid w:val="000148E9"/>
    <w:rsid w:val="00015648"/>
    <w:rsid w:val="000157BF"/>
    <w:rsid w:val="000159C8"/>
    <w:rsid w:val="00015BC3"/>
    <w:rsid w:val="00015E60"/>
    <w:rsid w:val="00016215"/>
    <w:rsid w:val="000162DD"/>
    <w:rsid w:val="0001637D"/>
    <w:rsid w:val="0001699E"/>
    <w:rsid w:val="00016A4F"/>
    <w:rsid w:val="000170EF"/>
    <w:rsid w:val="00017148"/>
    <w:rsid w:val="000172EA"/>
    <w:rsid w:val="000173AC"/>
    <w:rsid w:val="00017BF9"/>
    <w:rsid w:val="00017FCD"/>
    <w:rsid w:val="000204A7"/>
    <w:rsid w:val="00020B28"/>
    <w:rsid w:val="00020D9F"/>
    <w:rsid w:val="00021191"/>
    <w:rsid w:val="00021570"/>
    <w:rsid w:val="000229EC"/>
    <w:rsid w:val="00022C44"/>
    <w:rsid w:val="00022D5D"/>
    <w:rsid w:val="0002326E"/>
    <w:rsid w:val="00023395"/>
    <w:rsid w:val="000235FF"/>
    <w:rsid w:val="00023BB4"/>
    <w:rsid w:val="00023FA4"/>
    <w:rsid w:val="0002439B"/>
    <w:rsid w:val="000248CA"/>
    <w:rsid w:val="0002503D"/>
    <w:rsid w:val="00025CA3"/>
    <w:rsid w:val="00026A5D"/>
    <w:rsid w:val="00026F3B"/>
    <w:rsid w:val="0002737A"/>
    <w:rsid w:val="000275D3"/>
    <w:rsid w:val="0002768A"/>
    <w:rsid w:val="00027806"/>
    <w:rsid w:val="00027967"/>
    <w:rsid w:val="00027ACB"/>
    <w:rsid w:val="00027B6A"/>
    <w:rsid w:val="00027DD0"/>
    <w:rsid w:val="000300C5"/>
    <w:rsid w:val="000300D7"/>
    <w:rsid w:val="000302D0"/>
    <w:rsid w:val="000303FA"/>
    <w:rsid w:val="000308F0"/>
    <w:rsid w:val="00030C85"/>
    <w:rsid w:val="00031038"/>
    <w:rsid w:val="00031703"/>
    <w:rsid w:val="000317A6"/>
    <w:rsid w:val="00031860"/>
    <w:rsid w:val="00031E6B"/>
    <w:rsid w:val="00032142"/>
    <w:rsid w:val="00032277"/>
    <w:rsid w:val="0003286B"/>
    <w:rsid w:val="00032E92"/>
    <w:rsid w:val="00033083"/>
    <w:rsid w:val="00033281"/>
    <w:rsid w:val="000332A3"/>
    <w:rsid w:val="000334CD"/>
    <w:rsid w:val="00033863"/>
    <w:rsid w:val="00033874"/>
    <w:rsid w:val="00033B20"/>
    <w:rsid w:val="00033B38"/>
    <w:rsid w:val="000344ED"/>
    <w:rsid w:val="0003453E"/>
    <w:rsid w:val="000346C9"/>
    <w:rsid w:val="00034E3E"/>
    <w:rsid w:val="00034ECE"/>
    <w:rsid w:val="00034F92"/>
    <w:rsid w:val="0003531B"/>
    <w:rsid w:val="00035E60"/>
    <w:rsid w:val="000363B0"/>
    <w:rsid w:val="00036637"/>
    <w:rsid w:val="00036807"/>
    <w:rsid w:val="00036A45"/>
    <w:rsid w:val="00036B78"/>
    <w:rsid w:val="00036CEA"/>
    <w:rsid w:val="00037462"/>
    <w:rsid w:val="00037A5F"/>
    <w:rsid w:val="0004010C"/>
    <w:rsid w:val="0004049F"/>
    <w:rsid w:val="000409B6"/>
    <w:rsid w:val="00040D5D"/>
    <w:rsid w:val="00040E4B"/>
    <w:rsid w:val="00040F52"/>
    <w:rsid w:val="000412F9"/>
    <w:rsid w:val="00041455"/>
    <w:rsid w:val="000421EF"/>
    <w:rsid w:val="00042FC3"/>
    <w:rsid w:val="00043DCB"/>
    <w:rsid w:val="0004408B"/>
    <w:rsid w:val="000440B5"/>
    <w:rsid w:val="000443C3"/>
    <w:rsid w:val="000444A5"/>
    <w:rsid w:val="000444E3"/>
    <w:rsid w:val="00044531"/>
    <w:rsid w:val="0004454D"/>
    <w:rsid w:val="000446CE"/>
    <w:rsid w:val="00044815"/>
    <w:rsid w:val="00044860"/>
    <w:rsid w:val="00044BD1"/>
    <w:rsid w:val="00044C46"/>
    <w:rsid w:val="00044EA7"/>
    <w:rsid w:val="0004559F"/>
    <w:rsid w:val="00045919"/>
    <w:rsid w:val="00045BF1"/>
    <w:rsid w:val="00046814"/>
    <w:rsid w:val="000469CF"/>
    <w:rsid w:val="00046C83"/>
    <w:rsid w:val="00047363"/>
    <w:rsid w:val="000474D3"/>
    <w:rsid w:val="0004750A"/>
    <w:rsid w:val="0004764E"/>
    <w:rsid w:val="00047FBC"/>
    <w:rsid w:val="0005003A"/>
    <w:rsid w:val="00050176"/>
    <w:rsid w:val="00050262"/>
    <w:rsid w:val="00050300"/>
    <w:rsid w:val="00050705"/>
    <w:rsid w:val="00051409"/>
    <w:rsid w:val="00051C6D"/>
    <w:rsid w:val="0005295F"/>
    <w:rsid w:val="00052B59"/>
    <w:rsid w:val="00052CBB"/>
    <w:rsid w:val="00052E11"/>
    <w:rsid w:val="00053001"/>
    <w:rsid w:val="0005315F"/>
    <w:rsid w:val="00053671"/>
    <w:rsid w:val="00053E0C"/>
    <w:rsid w:val="00053E54"/>
    <w:rsid w:val="000545AC"/>
    <w:rsid w:val="0005468E"/>
    <w:rsid w:val="000550A6"/>
    <w:rsid w:val="00055E4A"/>
    <w:rsid w:val="00055F90"/>
    <w:rsid w:val="00056688"/>
    <w:rsid w:val="0005694B"/>
    <w:rsid w:val="00056996"/>
    <w:rsid w:val="00056CBD"/>
    <w:rsid w:val="00056D65"/>
    <w:rsid w:val="00056DD4"/>
    <w:rsid w:val="00057091"/>
    <w:rsid w:val="000571AD"/>
    <w:rsid w:val="000575DC"/>
    <w:rsid w:val="00057800"/>
    <w:rsid w:val="00057C6E"/>
    <w:rsid w:val="00057F6C"/>
    <w:rsid w:val="000604F1"/>
    <w:rsid w:val="00060BA9"/>
    <w:rsid w:val="00060CD8"/>
    <w:rsid w:val="000618A5"/>
    <w:rsid w:val="00061902"/>
    <w:rsid w:val="00061ACD"/>
    <w:rsid w:val="00061E35"/>
    <w:rsid w:val="00063144"/>
    <w:rsid w:val="00063156"/>
    <w:rsid w:val="00063175"/>
    <w:rsid w:val="0006347A"/>
    <w:rsid w:val="00063508"/>
    <w:rsid w:val="00063BF7"/>
    <w:rsid w:val="00064A7E"/>
    <w:rsid w:val="00064C1E"/>
    <w:rsid w:val="000652FF"/>
    <w:rsid w:val="00065370"/>
    <w:rsid w:val="000657ED"/>
    <w:rsid w:val="00065EDE"/>
    <w:rsid w:val="00065F9C"/>
    <w:rsid w:val="000662D8"/>
    <w:rsid w:val="0006642F"/>
    <w:rsid w:val="00066609"/>
    <w:rsid w:val="000668F1"/>
    <w:rsid w:val="00066DA2"/>
    <w:rsid w:val="00067521"/>
    <w:rsid w:val="000675A7"/>
    <w:rsid w:val="00067C5F"/>
    <w:rsid w:val="00067C94"/>
    <w:rsid w:val="00070393"/>
    <w:rsid w:val="0007068C"/>
    <w:rsid w:val="00070786"/>
    <w:rsid w:val="00070989"/>
    <w:rsid w:val="00070A0F"/>
    <w:rsid w:val="00070C65"/>
    <w:rsid w:val="00070CB9"/>
    <w:rsid w:val="00070DD3"/>
    <w:rsid w:val="00070E30"/>
    <w:rsid w:val="00071113"/>
    <w:rsid w:val="000711C9"/>
    <w:rsid w:val="00071899"/>
    <w:rsid w:val="00071B6E"/>
    <w:rsid w:val="00072129"/>
    <w:rsid w:val="00072251"/>
    <w:rsid w:val="00072B00"/>
    <w:rsid w:val="00072B7E"/>
    <w:rsid w:val="00072D77"/>
    <w:rsid w:val="00072FD6"/>
    <w:rsid w:val="000737EF"/>
    <w:rsid w:val="0007398E"/>
    <w:rsid w:val="000739D1"/>
    <w:rsid w:val="00073B10"/>
    <w:rsid w:val="00073D12"/>
    <w:rsid w:val="00073E44"/>
    <w:rsid w:val="00073EB3"/>
    <w:rsid w:val="00074B48"/>
    <w:rsid w:val="00074BD0"/>
    <w:rsid w:val="00074E6D"/>
    <w:rsid w:val="00075147"/>
    <w:rsid w:val="000755A8"/>
    <w:rsid w:val="00075B27"/>
    <w:rsid w:val="0007629F"/>
    <w:rsid w:val="00076778"/>
    <w:rsid w:val="0007680D"/>
    <w:rsid w:val="00076845"/>
    <w:rsid w:val="0007689C"/>
    <w:rsid w:val="000769A3"/>
    <w:rsid w:val="00076ACF"/>
    <w:rsid w:val="00076E44"/>
    <w:rsid w:val="00077403"/>
    <w:rsid w:val="0007798F"/>
    <w:rsid w:val="000779B3"/>
    <w:rsid w:val="00077A7D"/>
    <w:rsid w:val="00077B7B"/>
    <w:rsid w:val="00077D31"/>
    <w:rsid w:val="000804D1"/>
    <w:rsid w:val="00080659"/>
    <w:rsid w:val="000808CD"/>
    <w:rsid w:val="000809F0"/>
    <w:rsid w:val="00080D12"/>
    <w:rsid w:val="00080FFF"/>
    <w:rsid w:val="000815B3"/>
    <w:rsid w:val="00081731"/>
    <w:rsid w:val="00081F73"/>
    <w:rsid w:val="000821E6"/>
    <w:rsid w:val="000826E6"/>
    <w:rsid w:val="00082CE0"/>
    <w:rsid w:val="00082F43"/>
    <w:rsid w:val="00083053"/>
    <w:rsid w:val="000839E7"/>
    <w:rsid w:val="00083A10"/>
    <w:rsid w:val="0008447E"/>
    <w:rsid w:val="00084B60"/>
    <w:rsid w:val="00085254"/>
    <w:rsid w:val="00085311"/>
    <w:rsid w:val="0008576E"/>
    <w:rsid w:val="000859D6"/>
    <w:rsid w:val="000866DD"/>
    <w:rsid w:val="00086707"/>
    <w:rsid w:val="0008674F"/>
    <w:rsid w:val="00086A18"/>
    <w:rsid w:val="00086D6E"/>
    <w:rsid w:val="00086D81"/>
    <w:rsid w:val="00086E8D"/>
    <w:rsid w:val="000872AB"/>
    <w:rsid w:val="00087FE8"/>
    <w:rsid w:val="0009024D"/>
    <w:rsid w:val="000904F2"/>
    <w:rsid w:val="00090785"/>
    <w:rsid w:val="000918C0"/>
    <w:rsid w:val="000919E3"/>
    <w:rsid w:val="000921D9"/>
    <w:rsid w:val="000923AB"/>
    <w:rsid w:val="000925ED"/>
    <w:rsid w:val="000926BC"/>
    <w:rsid w:val="0009274F"/>
    <w:rsid w:val="0009349A"/>
    <w:rsid w:val="000937BC"/>
    <w:rsid w:val="00093D53"/>
    <w:rsid w:val="00094148"/>
    <w:rsid w:val="000945CC"/>
    <w:rsid w:val="000946B8"/>
    <w:rsid w:val="00094D7F"/>
    <w:rsid w:val="00095117"/>
    <w:rsid w:val="00095215"/>
    <w:rsid w:val="0009522B"/>
    <w:rsid w:val="00095945"/>
    <w:rsid w:val="00095BCB"/>
    <w:rsid w:val="00095D4E"/>
    <w:rsid w:val="0009678D"/>
    <w:rsid w:val="0009684B"/>
    <w:rsid w:val="000969BA"/>
    <w:rsid w:val="00097778"/>
    <w:rsid w:val="000977A8"/>
    <w:rsid w:val="000978A1"/>
    <w:rsid w:val="00097B60"/>
    <w:rsid w:val="00097C55"/>
    <w:rsid w:val="00097CD2"/>
    <w:rsid w:val="00097E71"/>
    <w:rsid w:val="000A0185"/>
    <w:rsid w:val="000A06AC"/>
    <w:rsid w:val="000A0726"/>
    <w:rsid w:val="000A0A52"/>
    <w:rsid w:val="000A0AAF"/>
    <w:rsid w:val="000A0B4F"/>
    <w:rsid w:val="000A0CAC"/>
    <w:rsid w:val="000A1542"/>
    <w:rsid w:val="000A24BF"/>
    <w:rsid w:val="000A24ED"/>
    <w:rsid w:val="000A25E1"/>
    <w:rsid w:val="000A3131"/>
    <w:rsid w:val="000A3D60"/>
    <w:rsid w:val="000A41C4"/>
    <w:rsid w:val="000A4285"/>
    <w:rsid w:val="000A42E9"/>
    <w:rsid w:val="000A459B"/>
    <w:rsid w:val="000A48B6"/>
    <w:rsid w:val="000A4EB3"/>
    <w:rsid w:val="000A5015"/>
    <w:rsid w:val="000A5959"/>
    <w:rsid w:val="000A5F2C"/>
    <w:rsid w:val="000A61ED"/>
    <w:rsid w:val="000A6A6A"/>
    <w:rsid w:val="000A6C53"/>
    <w:rsid w:val="000A6E04"/>
    <w:rsid w:val="000A7189"/>
    <w:rsid w:val="000A742D"/>
    <w:rsid w:val="000A7721"/>
    <w:rsid w:val="000A7E3F"/>
    <w:rsid w:val="000A7E98"/>
    <w:rsid w:val="000B058B"/>
    <w:rsid w:val="000B0747"/>
    <w:rsid w:val="000B0D36"/>
    <w:rsid w:val="000B1658"/>
    <w:rsid w:val="000B1C41"/>
    <w:rsid w:val="000B23CA"/>
    <w:rsid w:val="000B2D02"/>
    <w:rsid w:val="000B36BF"/>
    <w:rsid w:val="000B37B5"/>
    <w:rsid w:val="000B3893"/>
    <w:rsid w:val="000B3B9E"/>
    <w:rsid w:val="000B3C88"/>
    <w:rsid w:val="000B3CDA"/>
    <w:rsid w:val="000B3E4E"/>
    <w:rsid w:val="000B3EB2"/>
    <w:rsid w:val="000B3ED2"/>
    <w:rsid w:val="000B3EF4"/>
    <w:rsid w:val="000B4441"/>
    <w:rsid w:val="000B44B6"/>
    <w:rsid w:val="000B453F"/>
    <w:rsid w:val="000B47F1"/>
    <w:rsid w:val="000B4A19"/>
    <w:rsid w:val="000B53C1"/>
    <w:rsid w:val="000B543E"/>
    <w:rsid w:val="000B5731"/>
    <w:rsid w:val="000B5C2E"/>
    <w:rsid w:val="000B5E71"/>
    <w:rsid w:val="000B61B5"/>
    <w:rsid w:val="000B70BC"/>
    <w:rsid w:val="000B743A"/>
    <w:rsid w:val="000C0403"/>
    <w:rsid w:val="000C09C5"/>
    <w:rsid w:val="000C0CEC"/>
    <w:rsid w:val="000C10A6"/>
    <w:rsid w:val="000C1665"/>
    <w:rsid w:val="000C1772"/>
    <w:rsid w:val="000C213C"/>
    <w:rsid w:val="000C222D"/>
    <w:rsid w:val="000C22B5"/>
    <w:rsid w:val="000C2479"/>
    <w:rsid w:val="000C25AD"/>
    <w:rsid w:val="000C268A"/>
    <w:rsid w:val="000C2C2A"/>
    <w:rsid w:val="000C2F3B"/>
    <w:rsid w:val="000C35DB"/>
    <w:rsid w:val="000C36D0"/>
    <w:rsid w:val="000C39CD"/>
    <w:rsid w:val="000C3BC0"/>
    <w:rsid w:val="000C3C15"/>
    <w:rsid w:val="000C4174"/>
    <w:rsid w:val="000C461D"/>
    <w:rsid w:val="000C479C"/>
    <w:rsid w:val="000C49B5"/>
    <w:rsid w:val="000C4FD5"/>
    <w:rsid w:val="000C5E50"/>
    <w:rsid w:val="000C5F18"/>
    <w:rsid w:val="000C63A1"/>
    <w:rsid w:val="000C63DE"/>
    <w:rsid w:val="000C6CBA"/>
    <w:rsid w:val="000C6CE0"/>
    <w:rsid w:val="000C6E47"/>
    <w:rsid w:val="000C700D"/>
    <w:rsid w:val="000C7B26"/>
    <w:rsid w:val="000C7E93"/>
    <w:rsid w:val="000D00D8"/>
    <w:rsid w:val="000D0229"/>
    <w:rsid w:val="000D0230"/>
    <w:rsid w:val="000D04B4"/>
    <w:rsid w:val="000D0866"/>
    <w:rsid w:val="000D0B85"/>
    <w:rsid w:val="000D0C2A"/>
    <w:rsid w:val="000D14A5"/>
    <w:rsid w:val="000D15B6"/>
    <w:rsid w:val="000D20CF"/>
    <w:rsid w:val="000D20F3"/>
    <w:rsid w:val="000D2143"/>
    <w:rsid w:val="000D2275"/>
    <w:rsid w:val="000D25F2"/>
    <w:rsid w:val="000D2786"/>
    <w:rsid w:val="000D2B31"/>
    <w:rsid w:val="000D2B5B"/>
    <w:rsid w:val="000D3987"/>
    <w:rsid w:val="000D3B1F"/>
    <w:rsid w:val="000D4ABF"/>
    <w:rsid w:val="000D4E69"/>
    <w:rsid w:val="000D508F"/>
    <w:rsid w:val="000D511D"/>
    <w:rsid w:val="000D51DC"/>
    <w:rsid w:val="000D52C7"/>
    <w:rsid w:val="000D564C"/>
    <w:rsid w:val="000D5689"/>
    <w:rsid w:val="000D5BF8"/>
    <w:rsid w:val="000D5DC3"/>
    <w:rsid w:val="000D5DFB"/>
    <w:rsid w:val="000D5FEA"/>
    <w:rsid w:val="000D6379"/>
    <w:rsid w:val="000D663B"/>
    <w:rsid w:val="000D6C2D"/>
    <w:rsid w:val="000D6ED8"/>
    <w:rsid w:val="000D76E9"/>
    <w:rsid w:val="000D781C"/>
    <w:rsid w:val="000D794E"/>
    <w:rsid w:val="000E001B"/>
    <w:rsid w:val="000E04A2"/>
    <w:rsid w:val="000E076D"/>
    <w:rsid w:val="000E0ACE"/>
    <w:rsid w:val="000E0C9D"/>
    <w:rsid w:val="000E0D7E"/>
    <w:rsid w:val="000E0EE7"/>
    <w:rsid w:val="000E1179"/>
    <w:rsid w:val="000E17FC"/>
    <w:rsid w:val="000E1ACD"/>
    <w:rsid w:val="000E1CF6"/>
    <w:rsid w:val="000E1CFC"/>
    <w:rsid w:val="000E2014"/>
    <w:rsid w:val="000E20A3"/>
    <w:rsid w:val="000E23C6"/>
    <w:rsid w:val="000E2488"/>
    <w:rsid w:val="000E271C"/>
    <w:rsid w:val="000E2945"/>
    <w:rsid w:val="000E2B09"/>
    <w:rsid w:val="000E2C61"/>
    <w:rsid w:val="000E2DBC"/>
    <w:rsid w:val="000E2E99"/>
    <w:rsid w:val="000E34B3"/>
    <w:rsid w:val="000E3659"/>
    <w:rsid w:val="000E3C2B"/>
    <w:rsid w:val="000E3F52"/>
    <w:rsid w:val="000E4112"/>
    <w:rsid w:val="000E4142"/>
    <w:rsid w:val="000E4144"/>
    <w:rsid w:val="000E4580"/>
    <w:rsid w:val="000E47D1"/>
    <w:rsid w:val="000E492F"/>
    <w:rsid w:val="000E4994"/>
    <w:rsid w:val="000E5FAE"/>
    <w:rsid w:val="000E6719"/>
    <w:rsid w:val="000E707C"/>
    <w:rsid w:val="000F021A"/>
    <w:rsid w:val="000F028B"/>
    <w:rsid w:val="000F2146"/>
    <w:rsid w:val="000F2364"/>
    <w:rsid w:val="000F23DD"/>
    <w:rsid w:val="000F2622"/>
    <w:rsid w:val="000F2647"/>
    <w:rsid w:val="000F2701"/>
    <w:rsid w:val="000F28EB"/>
    <w:rsid w:val="000F29DA"/>
    <w:rsid w:val="000F2C4B"/>
    <w:rsid w:val="000F2DB8"/>
    <w:rsid w:val="000F33E0"/>
    <w:rsid w:val="000F3D20"/>
    <w:rsid w:val="000F3FEE"/>
    <w:rsid w:val="000F417F"/>
    <w:rsid w:val="000F421A"/>
    <w:rsid w:val="000F44C0"/>
    <w:rsid w:val="000F47E4"/>
    <w:rsid w:val="000F497F"/>
    <w:rsid w:val="000F4EB1"/>
    <w:rsid w:val="000F4EF5"/>
    <w:rsid w:val="000F4F2B"/>
    <w:rsid w:val="000F550F"/>
    <w:rsid w:val="000F59CB"/>
    <w:rsid w:val="000F5E7F"/>
    <w:rsid w:val="000F60DF"/>
    <w:rsid w:val="000F61DC"/>
    <w:rsid w:val="000F6B4B"/>
    <w:rsid w:val="000F72F7"/>
    <w:rsid w:val="000F7326"/>
    <w:rsid w:val="000F7456"/>
    <w:rsid w:val="000F7A3A"/>
    <w:rsid w:val="000F7A94"/>
    <w:rsid w:val="000F7CA2"/>
    <w:rsid w:val="000F7F95"/>
    <w:rsid w:val="001000AE"/>
    <w:rsid w:val="001005F5"/>
    <w:rsid w:val="001015A6"/>
    <w:rsid w:val="001017B5"/>
    <w:rsid w:val="001019EB"/>
    <w:rsid w:val="00101BB8"/>
    <w:rsid w:val="00101D9C"/>
    <w:rsid w:val="00102A79"/>
    <w:rsid w:val="001035E2"/>
    <w:rsid w:val="00103795"/>
    <w:rsid w:val="001038D9"/>
    <w:rsid w:val="00103C55"/>
    <w:rsid w:val="00103CCE"/>
    <w:rsid w:val="00103CE3"/>
    <w:rsid w:val="00103E9E"/>
    <w:rsid w:val="0010413F"/>
    <w:rsid w:val="00104196"/>
    <w:rsid w:val="001041BB"/>
    <w:rsid w:val="001043BA"/>
    <w:rsid w:val="00104910"/>
    <w:rsid w:val="00104A1A"/>
    <w:rsid w:val="00104A8C"/>
    <w:rsid w:val="0010586D"/>
    <w:rsid w:val="00105BD3"/>
    <w:rsid w:val="00106028"/>
    <w:rsid w:val="0010668C"/>
    <w:rsid w:val="001066D6"/>
    <w:rsid w:val="001066DF"/>
    <w:rsid w:val="001068F9"/>
    <w:rsid w:val="00106CB0"/>
    <w:rsid w:val="00106CE5"/>
    <w:rsid w:val="00107032"/>
    <w:rsid w:val="001074AB"/>
    <w:rsid w:val="001078E3"/>
    <w:rsid w:val="00107DA9"/>
    <w:rsid w:val="00107F00"/>
    <w:rsid w:val="00110325"/>
    <w:rsid w:val="00110595"/>
    <w:rsid w:val="00110636"/>
    <w:rsid w:val="00110790"/>
    <w:rsid w:val="00110833"/>
    <w:rsid w:val="001108FB"/>
    <w:rsid w:val="00110D70"/>
    <w:rsid w:val="00110E9D"/>
    <w:rsid w:val="00110F51"/>
    <w:rsid w:val="00110FD3"/>
    <w:rsid w:val="001117C0"/>
    <w:rsid w:val="001119CD"/>
    <w:rsid w:val="00111DC4"/>
    <w:rsid w:val="00111EF2"/>
    <w:rsid w:val="0011224D"/>
    <w:rsid w:val="001123E8"/>
    <w:rsid w:val="0011250B"/>
    <w:rsid w:val="0011278D"/>
    <w:rsid w:val="00112AF4"/>
    <w:rsid w:val="00112AFF"/>
    <w:rsid w:val="00112FC8"/>
    <w:rsid w:val="0011313B"/>
    <w:rsid w:val="001131FA"/>
    <w:rsid w:val="00113223"/>
    <w:rsid w:val="0011333C"/>
    <w:rsid w:val="00113533"/>
    <w:rsid w:val="00113892"/>
    <w:rsid w:val="001138E4"/>
    <w:rsid w:val="00113A31"/>
    <w:rsid w:val="00114604"/>
    <w:rsid w:val="00114D00"/>
    <w:rsid w:val="00114F0F"/>
    <w:rsid w:val="001152B9"/>
    <w:rsid w:val="001154F9"/>
    <w:rsid w:val="00115653"/>
    <w:rsid w:val="00115832"/>
    <w:rsid w:val="001159AC"/>
    <w:rsid w:val="00115F41"/>
    <w:rsid w:val="001163DD"/>
    <w:rsid w:val="001166EF"/>
    <w:rsid w:val="00116A84"/>
    <w:rsid w:val="00117013"/>
    <w:rsid w:val="00117701"/>
    <w:rsid w:val="00117C57"/>
    <w:rsid w:val="00120000"/>
    <w:rsid w:val="0012023B"/>
    <w:rsid w:val="001205D3"/>
    <w:rsid w:val="00120AE5"/>
    <w:rsid w:val="00120CAA"/>
    <w:rsid w:val="00120CB9"/>
    <w:rsid w:val="001211BC"/>
    <w:rsid w:val="0012190B"/>
    <w:rsid w:val="00121E2B"/>
    <w:rsid w:val="00121F7E"/>
    <w:rsid w:val="0012217D"/>
    <w:rsid w:val="00122199"/>
    <w:rsid w:val="0012257C"/>
    <w:rsid w:val="0012258C"/>
    <w:rsid w:val="001229D8"/>
    <w:rsid w:val="00122BA9"/>
    <w:rsid w:val="001237E9"/>
    <w:rsid w:val="00123930"/>
    <w:rsid w:val="001245F7"/>
    <w:rsid w:val="00124B92"/>
    <w:rsid w:val="00124D30"/>
    <w:rsid w:val="00124EF6"/>
    <w:rsid w:val="00124F37"/>
    <w:rsid w:val="0012567F"/>
    <w:rsid w:val="001259F8"/>
    <w:rsid w:val="00125D2D"/>
    <w:rsid w:val="00126383"/>
    <w:rsid w:val="0012639D"/>
    <w:rsid w:val="001263B7"/>
    <w:rsid w:val="00126BE2"/>
    <w:rsid w:val="00126CAC"/>
    <w:rsid w:val="00126F6B"/>
    <w:rsid w:val="001271F5"/>
    <w:rsid w:val="001275EC"/>
    <w:rsid w:val="00127818"/>
    <w:rsid w:val="00127D69"/>
    <w:rsid w:val="00127DEF"/>
    <w:rsid w:val="00127E65"/>
    <w:rsid w:val="0013092F"/>
    <w:rsid w:val="00130AD8"/>
    <w:rsid w:val="00130E37"/>
    <w:rsid w:val="00130E4D"/>
    <w:rsid w:val="00130EC1"/>
    <w:rsid w:val="001310DA"/>
    <w:rsid w:val="00131BEC"/>
    <w:rsid w:val="00131FB7"/>
    <w:rsid w:val="00132172"/>
    <w:rsid w:val="0013291F"/>
    <w:rsid w:val="001329AC"/>
    <w:rsid w:val="00132E64"/>
    <w:rsid w:val="00133390"/>
    <w:rsid w:val="0013365C"/>
    <w:rsid w:val="001337A9"/>
    <w:rsid w:val="00133968"/>
    <w:rsid w:val="00133C7E"/>
    <w:rsid w:val="0013473F"/>
    <w:rsid w:val="0013478B"/>
    <w:rsid w:val="0013487A"/>
    <w:rsid w:val="001348C0"/>
    <w:rsid w:val="001348E1"/>
    <w:rsid w:val="00134995"/>
    <w:rsid w:val="001350D2"/>
    <w:rsid w:val="00135384"/>
    <w:rsid w:val="00135510"/>
    <w:rsid w:val="001357B6"/>
    <w:rsid w:val="0013581E"/>
    <w:rsid w:val="00135ADE"/>
    <w:rsid w:val="0013623E"/>
    <w:rsid w:val="001367C5"/>
    <w:rsid w:val="001368DA"/>
    <w:rsid w:val="00136DD7"/>
    <w:rsid w:val="001371C5"/>
    <w:rsid w:val="0013726C"/>
    <w:rsid w:val="001374D1"/>
    <w:rsid w:val="00137A97"/>
    <w:rsid w:val="00137CC0"/>
    <w:rsid w:val="00137F72"/>
    <w:rsid w:val="00140021"/>
    <w:rsid w:val="001400B5"/>
    <w:rsid w:val="0014070F"/>
    <w:rsid w:val="00140751"/>
    <w:rsid w:val="00140EB5"/>
    <w:rsid w:val="00140EF6"/>
    <w:rsid w:val="00140F7A"/>
    <w:rsid w:val="00141A5C"/>
    <w:rsid w:val="001426E6"/>
    <w:rsid w:val="0014294C"/>
    <w:rsid w:val="00142CE0"/>
    <w:rsid w:val="00142EAF"/>
    <w:rsid w:val="00142F6F"/>
    <w:rsid w:val="00142FB2"/>
    <w:rsid w:val="001430C9"/>
    <w:rsid w:val="00143103"/>
    <w:rsid w:val="001434D1"/>
    <w:rsid w:val="00143557"/>
    <w:rsid w:val="00143881"/>
    <w:rsid w:val="00143B92"/>
    <w:rsid w:val="00143BCA"/>
    <w:rsid w:val="00143E1A"/>
    <w:rsid w:val="001445FB"/>
    <w:rsid w:val="0014467A"/>
    <w:rsid w:val="00144907"/>
    <w:rsid w:val="001450A5"/>
    <w:rsid w:val="0014580C"/>
    <w:rsid w:val="0014586B"/>
    <w:rsid w:val="0014633B"/>
    <w:rsid w:val="001464D4"/>
    <w:rsid w:val="00146E8B"/>
    <w:rsid w:val="00147203"/>
    <w:rsid w:val="00147378"/>
    <w:rsid w:val="00147437"/>
    <w:rsid w:val="00147560"/>
    <w:rsid w:val="001478B6"/>
    <w:rsid w:val="00147C60"/>
    <w:rsid w:val="001503F2"/>
    <w:rsid w:val="00150BEC"/>
    <w:rsid w:val="00150E1B"/>
    <w:rsid w:val="00150FE5"/>
    <w:rsid w:val="001512D2"/>
    <w:rsid w:val="001513CB"/>
    <w:rsid w:val="00151DDC"/>
    <w:rsid w:val="0015250E"/>
    <w:rsid w:val="001525D7"/>
    <w:rsid w:val="001526FE"/>
    <w:rsid w:val="00152E3F"/>
    <w:rsid w:val="00152F64"/>
    <w:rsid w:val="0015450B"/>
    <w:rsid w:val="00154546"/>
    <w:rsid w:val="00154595"/>
    <w:rsid w:val="00154630"/>
    <w:rsid w:val="001546D5"/>
    <w:rsid w:val="001546E2"/>
    <w:rsid w:val="00154709"/>
    <w:rsid w:val="001547D1"/>
    <w:rsid w:val="00154E35"/>
    <w:rsid w:val="00155010"/>
    <w:rsid w:val="001551C5"/>
    <w:rsid w:val="0015523F"/>
    <w:rsid w:val="00155B3C"/>
    <w:rsid w:val="00155E21"/>
    <w:rsid w:val="00155EAE"/>
    <w:rsid w:val="001566CA"/>
    <w:rsid w:val="0015676D"/>
    <w:rsid w:val="00156D7B"/>
    <w:rsid w:val="00156EA6"/>
    <w:rsid w:val="001572D7"/>
    <w:rsid w:val="0015791F"/>
    <w:rsid w:val="00157995"/>
    <w:rsid w:val="00157A47"/>
    <w:rsid w:val="00157D5D"/>
    <w:rsid w:val="0016006A"/>
    <w:rsid w:val="00160241"/>
    <w:rsid w:val="00160770"/>
    <w:rsid w:val="00160917"/>
    <w:rsid w:val="00160997"/>
    <w:rsid w:val="00160A39"/>
    <w:rsid w:val="00160B0B"/>
    <w:rsid w:val="00160DF1"/>
    <w:rsid w:val="00161178"/>
    <w:rsid w:val="001611B9"/>
    <w:rsid w:val="001614E0"/>
    <w:rsid w:val="001620C5"/>
    <w:rsid w:val="001626B5"/>
    <w:rsid w:val="00162871"/>
    <w:rsid w:val="00162A10"/>
    <w:rsid w:val="0016359E"/>
    <w:rsid w:val="001635FB"/>
    <w:rsid w:val="00163711"/>
    <w:rsid w:val="0016389D"/>
    <w:rsid w:val="00163A77"/>
    <w:rsid w:val="00163BE8"/>
    <w:rsid w:val="00163D23"/>
    <w:rsid w:val="00163FC9"/>
    <w:rsid w:val="0016455E"/>
    <w:rsid w:val="00164675"/>
    <w:rsid w:val="00164758"/>
    <w:rsid w:val="00165073"/>
    <w:rsid w:val="00165625"/>
    <w:rsid w:val="001656B9"/>
    <w:rsid w:val="00165874"/>
    <w:rsid w:val="00165EB9"/>
    <w:rsid w:val="001666A0"/>
    <w:rsid w:val="00166AEE"/>
    <w:rsid w:val="00166B4A"/>
    <w:rsid w:val="00166E7A"/>
    <w:rsid w:val="001677D7"/>
    <w:rsid w:val="0017014B"/>
    <w:rsid w:val="00170202"/>
    <w:rsid w:val="001702C6"/>
    <w:rsid w:val="001703E1"/>
    <w:rsid w:val="0017051B"/>
    <w:rsid w:val="00170D00"/>
    <w:rsid w:val="00171176"/>
    <w:rsid w:val="00171819"/>
    <w:rsid w:val="0017181C"/>
    <w:rsid w:val="00171A81"/>
    <w:rsid w:val="00171C3C"/>
    <w:rsid w:val="00171C78"/>
    <w:rsid w:val="00171FDF"/>
    <w:rsid w:val="00172216"/>
    <w:rsid w:val="00172481"/>
    <w:rsid w:val="0017274B"/>
    <w:rsid w:val="00172BD2"/>
    <w:rsid w:val="0017315B"/>
    <w:rsid w:val="001731DF"/>
    <w:rsid w:val="0017364E"/>
    <w:rsid w:val="0017399F"/>
    <w:rsid w:val="001739EE"/>
    <w:rsid w:val="00173F0B"/>
    <w:rsid w:val="001741AF"/>
    <w:rsid w:val="00174659"/>
    <w:rsid w:val="00174D67"/>
    <w:rsid w:val="00174EAF"/>
    <w:rsid w:val="00175559"/>
    <w:rsid w:val="0017577F"/>
    <w:rsid w:val="00175891"/>
    <w:rsid w:val="001759DD"/>
    <w:rsid w:val="00175AA1"/>
    <w:rsid w:val="00175D3B"/>
    <w:rsid w:val="00175F8F"/>
    <w:rsid w:val="0017614A"/>
    <w:rsid w:val="0017641D"/>
    <w:rsid w:val="00176461"/>
    <w:rsid w:val="00176CA8"/>
    <w:rsid w:val="00176D8E"/>
    <w:rsid w:val="00177010"/>
    <w:rsid w:val="001770D9"/>
    <w:rsid w:val="001774F9"/>
    <w:rsid w:val="00177770"/>
    <w:rsid w:val="00177D3D"/>
    <w:rsid w:val="00177ECD"/>
    <w:rsid w:val="00180363"/>
    <w:rsid w:val="00180C3A"/>
    <w:rsid w:val="001815B6"/>
    <w:rsid w:val="00181973"/>
    <w:rsid w:val="00181E90"/>
    <w:rsid w:val="0018209F"/>
    <w:rsid w:val="00182747"/>
    <w:rsid w:val="00182B2D"/>
    <w:rsid w:val="00182E0E"/>
    <w:rsid w:val="00182E39"/>
    <w:rsid w:val="001831D6"/>
    <w:rsid w:val="00183853"/>
    <w:rsid w:val="001840E0"/>
    <w:rsid w:val="00184424"/>
    <w:rsid w:val="001844AD"/>
    <w:rsid w:val="001844CA"/>
    <w:rsid w:val="0018478B"/>
    <w:rsid w:val="00184888"/>
    <w:rsid w:val="001849DA"/>
    <w:rsid w:val="00184A02"/>
    <w:rsid w:val="00184A62"/>
    <w:rsid w:val="00184AF4"/>
    <w:rsid w:val="0018505E"/>
    <w:rsid w:val="001853B0"/>
    <w:rsid w:val="0018546E"/>
    <w:rsid w:val="00185C44"/>
    <w:rsid w:val="00185DFE"/>
    <w:rsid w:val="00185EBE"/>
    <w:rsid w:val="001863DA"/>
    <w:rsid w:val="00186B3C"/>
    <w:rsid w:val="00186CB4"/>
    <w:rsid w:val="001870A5"/>
    <w:rsid w:val="0018780F"/>
    <w:rsid w:val="00187996"/>
    <w:rsid w:val="00187C7B"/>
    <w:rsid w:val="00190438"/>
    <w:rsid w:val="001904A4"/>
    <w:rsid w:val="00190849"/>
    <w:rsid w:val="00190B02"/>
    <w:rsid w:val="00190BB0"/>
    <w:rsid w:val="00190C08"/>
    <w:rsid w:val="00190FA7"/>
    <w:rsid w:val="00191229"/>
    <w:rsid w:val="00191469"/>
    <w:rsid w:val="00191558"/>
    <w:rsid w:val="001915D8"/>
    <w:rsid w:val="00191624"/>
    <w:rsid w:val="0019164A"/>
    <w:rsid w:val="00191A25"/>
    <w:rsid w:val="00191D1E"/>
    <w:rsid w:val="00191F1D"/>
    <w:rsid w:val="0019237E"/>
    <w:rsid w:val="00192589"/>
    <w:rsid w:val="00192676"/>
    <w:rsid w:val="00192706"/>
    <w:rsid w:val="0019293B"/>
    <w:rsid w:val="00192B15"/>
    <w:rsid w:val="00193046"/>
    <w:rsid w:val="0019313D"/>
    <w:rsid w:val="00193557"/>
    <w:rsid w:val="0019358B"/>
    <w:rsid w:val="0019392E"/>
    <w:rsid w:val="00193FDB"/>
    <w:rsid w:val="001943B9"/>
    <w:rsid w:val="00194449"/>
    <w:rsid w:val="00194BA7"/>
    <w:rsid w:val="00194F41"/>
    <w:rsid w:val="001953D4"/>
    <w:rsid w:val="0019614B"/>
    <w:rsid w:val="001967D2"/>
    <w:rsid w:val="00196BCA"/>
    <w:rsid w:val="00197097"/>
    <w:rsid w:val="001972E9"/>
    <w:rsid w:val="00197C23"/>
    <w:rsid w:val="00197FBF"/>
    <w:rsid w:val="001A02E8"/>
    <w:rsid w:val="001A034E"/>
    <w:rsid w:val="001A0451"/>
    <w:rsid w:val="001A05CF"/>
    <w:rsid w:val="001A0A91"/>
    <w:rsid w:val="001A0E8F"/>
    <w:rsid w:val="001A11EF"/>
    <w:rsid w:val="001A16BC"/>
    <w:rsid w:val="001A18A1"/>
    <w:rsid w:val="001A1A2D"/>
    <w:rsid w:val="001A2568"/>
    <w:rsid w:val="001A2791"/>
    <w:rsid w:val="001A2F2C"/>
    <w:rsid w:val="001A2FF9"/>
    <w:rsid w:val="001A3207"/>
    <w:rsid w:val="001A3A31"/>
    <w:rsid w:val="001A3C09"/>
    <w:rsid w:val="001A4E8D"/>
    <w:rsid w:val="001A5124"/>
    <w:rsid w:val="001A5223"/>
    <w:rsid w:val="001A53B8"/>
    <w:rsid w:val="001A58CD"/>
    <w:rsid w:val="001A5B98"/>
    <w:rsid w:val="001A5CC3"/>
    <w:rsid w:val="001A6408"/>
    <w:rsid w:val="001A6588"/>
    <w:rsid w:val="001A6CBE"/>
    <w:rsid w:val="001A6D6E"/>
    <w:rsid w:val="001A7128"/>
    <w:rsid w:val="001A741C"/>
    <w:rsid w:val="001A74F9"/>
    <w:rsid w:val="001A7846"/>
    <w:rsid w:val="001A7A2C"/>
    <w:rsid w:val="001B0159"/>
    <w:rsid w:val="001B0474"/>
    <w:rsid w:val="001B049B"/>
    <w:rsid w:val="001B0779"/>
    <w:rsid w:val="001B0D15"/>
    <w:rsid w:val="001B0EF5"/>
    <w:rsid w:val="001B18EE"/>
    <w:rsid w:val="001B1B75"/>
    <w:rsid w:val="001B1D67"/>
    <w:rsid w:val="001B2063"/>
    <w:rsid w:val="001B2637"/>
    <w:rsid w:val="001B2A54"/>
    <w:rsid w:val="001B2AE3"/>
    <w:rsid w:val="001B2B4B"/>
    <w:rsid w:val="001B2FF9"/>
    <w:rsid w:val="001B36BA"/>
    <w:rsid w:val="001B3B32"/>
    <w:rsid w:val="001B3C93"/>
    <w:rsid w:val="001B4673"/>
    <w:rsid w:val="001B46BD"/>
    <w:rsid w:val="001B49A6"/>
    <w:rsid w:val="001B49F6"/>
    <w:rsid w:val="001B4DA3"/>
    <w:rsid w:val="001B4F21"/>
    <w:rsid w:val="001B5160"/>
    <w:rsid w:val="001B5461"/>
    <w:rsid w:val="001B5553"/>
    <w:rsid w:val="001B57DD"/>
    <w:rsid w:val="001B6339"/>
    <w:rsid w:val="001B6683"/>
    <w:rsid w:val="001B67A3"/>
    <w:rsid w:val="001B67D3"/>
    <w:rsid w:val="001B6DCD"/>
    <w:rsid w:val="001B6F01"/>
    <w:rsid w:val="001B730F"/>
    <w:rsid w:val="001B79D0"/>
    <w:rsid w:val="001B7F78"/>
    <w:rsid w:val="001C005D"/>
    <w:rsid w:val="001C0316"/>
    <w:rsid w:val="001C0348"/>
    <w:rsid w:val="001C05B3"/>
    <w:rsid w:val="001C10BC"/>
    <w:rsid w:val="001C1292"/>
    <w:rsid w:val="001C12D1"/>
    <w:rsid w:val="001C1436"/>
    <w:rsid w:val="001C17D6"/>
    <w:rsid w:val="001C1849"/>
    <w:rsid w:val="001C1E01"/>
    <w:rsid w:val="001C1E24"/>
    <w:rsid w:val="001C2329"/>
    <w:rsid w:val="001C2495"/>
    <w:rsid w:val="001C2A8E"/>
    <w:rsid w:val="001C2C70"/>
    <w:rsid w:val="001C30E1"/>
    <w:rsid w:val="001C3402"/>
    <w:rsid w:val="001C3510"/>
    <w:rsid w:val="001C3674"/>
    <w:rsid w:val="001C40E0"/>
    <w:rsid w:val="001C42B7"/>
    <w:rsid w:val="001C46C0"/>
    <w:rsid w:val="001C47F7"/>
    <w:rsid w:val="001C4A69"/>
    <w:rsid w:val="001C4E84"/>
    <w:rsid w:val="001C57DE"/>
    <w:rsid w:val="001C5C3D"/>
    <w:rsid w:val="001C63A0"/>
    <w:rsid w:val="001C6598"/>
    <w:rsid w:val="001C6AD3"/>
    <w:rsid w:val="001C6ADA"/>
    <w:rsid w:val="001C6CC3"/>
    <w:rsid w:val="001C7373"/>
    <w:rsid w:val="001C7499"/>
    <w:rsid w:val="001C77B6"/>
    <w:rsid w:val="001C7BD9"/>
    <w:rsid w:val="001C7C21"/>
    <w:rsid w:val="001C7C7A"/>
    <w:rsid w:val="001C7D5E"/>
    <w:rsid w:val="001D085A"/>
    <w:rsid w:val="001D0A95"/>
    <w:rsid w:val="001D1773"/>
    <w:rsid w:val="001D1F95"/>
    <w:rsid w:val="001D2937"/>
    <w:rsid w:val="001D2A7C"/>
    <w:rsid w:val="001D34BF"/>
    <w:rsid w:val="001D3BF9"/>
    <w:rsid w:val="001D482E"/>
    <w:rsid w:val="001D48E0"/>
    <w:rsid w:val="001D4B44"/>
    <w:rsid w:val="001D4FDE"/>
    <w:rsid w:val="001D5174"/>
    <w:rsid w:val="001D5214"/>
    <w:rsid w:val="001D5305"/>
    <w:rsid w:val="001D56A7"/>
    <w:rsid w:val="001D58BD"/>
    <w:rsid w:val="001D5AA2"/>
    <w:rsid w:val="001D5DF0"/>
    <w:rsid w:val="001D5FF2"/>
    <w:rsid w:val="001D6437"/>
    <w:rsid w:val="001D6A5F"/>
    <w:rsid w:val="001D6AAE"/>
    <w:rsid w:val="001D6C45"/>
    <w:rsid w:val="001D72D3"/>
    <w:rsid w:val="001D7330"/>
    <w:rsid w:val="001D750F"/>
    <w:rsid w:val="001D7D2F"/>
    <w:rsid w:val="001D7F8C"/>
    <w:rsid w:val="001E03DC"/>
    <w:rsid w:val="001E070A"/>
    <w:rsid w:val="001E078E"/>
    <w:rsid w:val="001E0C88"/>
    <w:rsid w:val="001E0FC1"/>
    <w:rsid w:val="001E15F6"/>
    <w:rsid w:val="001E1979"/>
    <w:rsid w:val="001E1EA5"/>
    <w:rsid w:val="001E1EFD"/>
    <w:rsid w:val="001E1F39"/>
    <w:rsid w:val="001E20A0"/>
    <w:rsid w:val="001E27DB"/>
    <w:rsid w:val="001E2D9E"/>
    <w:rsid w:val="001E2EDF"/>
    <w:rsid w:val="001E33D1"/>
    <w:rsid w:val="001E3658"/>
    <w:rsid w:val="001E386D"/>
    <w:rsid w:val="001E3A19"/>
    <w:rsid w:val="001E3BCD"/>
    <w:rsid w:val="001E3E48"/>
    <w:rsid w:val="001E4503"/>
    <w:rsid w:val="001E502B"/>
    <w:rsid w:val="001E569B"/>
    <w:rsid w:val="001E5857"/>
    <w:rsid w:val="001E58A2"/>
    <w:rsid w:val="001E59BB"/>
    <w:rsid w:val="001E5BB7"/>
    <w:rsid w:val="001E6094"/>
    <w:rsid w:val="001E6466"/>
    <w:rsid w:val="001E68AE"/>
    <w:rsid w:val="001E6945"/>
    <w:rsid w:val="001E6A8E"/>
    <w:rsid w:val="001E6B07"/>
    <w:rsid w:val="001E71E0"/>
    <w:rsid w:val="001E7230"/>
    <w:rsid w:val="001E7276"/>
    <w:rsid w:val="001E744F"/>
    <w:rsid w:val="001E7640"/>
    <w:rsid w:val="001E7951"/>
    <w:rsid w:val="001E79D6"/>
    <w:rsid w:val="001F0368"/>
    <w:rsid w:val="001F0819"/>
    <w:rsid w:val="001F09F3"/>
    <w:rsid w:val="001F0D12"/>
    <w:rsid w:val="001F0DB8"/>
    <w:rsid w:val="001F0FB8"/>
    <w:rsid w:val="001F14F4"/>
    <w:rsid w:val="001F1557"/>
    <w:rsid w:val="001F15E6"/>
    <w:rsid w:val="001F2264"/>
    <w:rsid w:val="001F25EB"/>
    <w:rsid w:val="001F271A"/>
    <w:rsid w:val="001F2C7B"/>
    <w:rsid w:val="001F2F29"/>
    <w:rsid w:val="001F2FB5"/>
    <w:rsid w:val="001F303F"/>
    <w:rsid w:val="001F3120"/>
    <w:rsid w:val="001F312F"/>
    <w:rsid w:val="001F35D7"/>
    <w:rsid w:val="001F4063"/>
    <w:rsid w:val="001F4196"/>
    <w:rsid w:val="001F4237"/>
    <w:rsid w:val="001F437A"/>
    <w:rsid w:val="001F451D"/>
    <w:rsid w:val="001F48CE"/>
    <w:rsid w:val="001F4D51"/>
    <w:rsid w:val="001F5264"/>
    <w:rsid w:val="001F5683"/>
    <w:rsid w:val="001F5A75"/>
    <w:rsid w:val="001F5CBE"/>
    <w:rsid w:val="001F61B2"/>
    <w:rsid w:val="001F67B2"/>
    <w:rsid w:val="001F6839"/>
    <w:rsid w:val="001F6A3D"/>
    <w:rsid w:val="001F6DD1"/>
    <w:rsid w:val="001F702E"/>
    <w:rsid w:val="001F70FE"/>
    <w:rsid w:val="001F7590"/>
    <w:rsid w:val="001F7B94"/>
    <w:rsid w:val="001F7E8E"/>
    <w:rsid w:val="001F7EAF"/>
    <w:rsid w:val="001F7F29"/>
    <w:rsid w:val="001F7F3E"/>
    <w:rsid w:val="002000D8"/>
    <w:rsid w:val="0020038E"/>
    <w:rsid w:val="002003A7"/>
    <w:rsid w:val="0020057C"/>
    <w:rsid w:val="00200A5F"/>
    <w:rsid w:val="00200AC5"/>
    <w:rsid w:val="00200D78"/>
    <w:rsid w:val="00200FA0"/>
    <w:rsid w:val="00201263"/>
    <w:rsid w:val="002017D5"/>
    <w:rsid w:val="00201C68"/>
    <w:rsid w:val="00201DFA"/>
    <w:rsid w:val="00202056"/>
    <w:rsid w:val="00202190"/>
    <w:rsid w:val="00202519"/>
    <w:rsid w:val="00202E4F"/>
    <w:rsid w:val="00203321"/>
    <w:rsid w:val="002034F7"/>
    <w:rsid w:val="002039AD"/>
    <w:rsid w:val="00203D2A"/>
    <w:rsid w:val="00203F4D"/>
    <w:rsid w:val="00203FFC"/>
    <w:rsid w:val="002043A6"/>
    <w:rsid w:val="00204694"/>
    <w:rsid w:val="00204A5A"/>
    <w:rsid w:val="00204C73"/>
    <w:rsid w:val="00204E46"/>
    <w:rsid w:val="00204FB6"/>
    <w:rsid w:val="0020582E"/>
    <w:rsid w:val="00206833"/>
    <w:rsid w:val="002069FD"/>
    <w:rsid w:val="00206BDA"/>
    <w:rsid w:val="00206E9D"/>
    <w:rsid w:val="002070CB"/>
    <w:rsid w:val="002073D3"/>
    <w:rsid w:val="002074D2"/>
    <w:rsid w:val="002076B7"/>
    <w:rsid w:val="00207A1B"/>
    <w:rsid w:val="00207F1D"/>
    <w:rsid w:val="0021003D"/>
    <w:rsid w:val="002105BB"/>
    <w:rsid w:val="002105E1"/>
    <w:rsid w:val="002107A5"/>
    <w:rsid w:val="00210891"/>
    <w:rsid w:val="00210CE8"/>
    <w:rsid w:val="00211066"/>
    <w:rsid w:val="002122DB"/>
    <w:rsid w:val="00212750"/>
    <w:rsid w:val="00212885"/>
    <w:rsid w:val="00212CB9"/>
    <w:rsid w:val="00212F02"/>
    <w:rsid w:val="00213197"/>
    <w:rsid w:val="00213556"/>
    <w:rsid w:val="00213889"/>
    <w:rsid w:val="00213DB9"/>
    <w:rsid w:val="00213EC3"/>
    <w:rsid w:val="00213F30"/>
    <w:rsid w:val="002142C7"/>
    <w:rsid w:val="00214580"/>
    <w:rsid w:val="002148B4"/>
    <w:rsid w:val="00214BB6"/>
    <w:rsid w:val="00214DD4"/>
    <w:rsid w:val="002150D1"/>
    <w:rsid w:val="002151EC"/>
    <w:rsid w:val="00215526"/>
    <w:rsid w:val="002161A0"/>
    <w:rsid w:val="002162D9"/>
    <w:rsid w:val="002167B9"/>
    <w:rsid w:val="00216D91"/>
    <w:rsid w:val="00216DB3"/>
    <w:rsid w:val="00216E31"/>
    <w:rsid w:val="002175D3"/>
    <w:rsid w:val="00217684"/>
    <w:rsid w:val="00217DA9"/>
    <w:rsid w:val="00217DD8"/>
    <w:rsid w:val="0022002C"/>
    <w:rsid w:val="0022023B"/>
    <w:rsid w:val="002207AA"/>
    <w:rsid w:val="00220BD5"/>
    <w:rsid w:val="002214E7"/>
    <w:rsid w:val="0022166D"/>
    <w:rsid w:val="00221891"/>
    <w:rsid w:val="0022225E"/>
    <w:rsid w:val="00222BC3"/>
    <w:rsid w:val="00222E6A"/>
    <w:rsid w:val="00222E94"/>
    <w:rsid w:val="0022311D"/>
    <w:rsid w:val="0022340E"/>
    <w:rsid w:val="00223856"/>
    <w:rsid w:val="00224810"/>
    <w:rsid w:val="0022482D"/>
    <w:rsid w:val="00224901"/>
    <w:rsid w:val="00224938"/>
    <w:rsid w:val="00224C86"/>
    <w:rsid w:val="00224CE5"/>
    <w:rsid w:val="00225470"/>
    <w:rsid w:val="00225606"/>
    <w:rsid w:val="00225641"/>
    <w:rsid w:val="00226189"/>
    <w:rsid w:val="00226679"/>
    <w:rsid w:val="00226C57"/>
    <w:rsid w:val="00226D7D"/>
    <w:rsid w:val="00226E33"/>
    <w:rsid w:val="00227639"/>
    <w:rsid w:val="00227F0F"/>
    <w:rsid w:val="002302FB"/>
    <w:rsid w:val="00230705"/>
    <w:rsid w:val="00230A45"/>
    <w:rsid w:val="00230A52"/>
    <w:rsid w:val="00230CB1"/>
    <w:rsid w:val="0023149E"/>
    <w:rsid w:val="00231609"/>
    <w:rsid w:val="0023161A"/>
    <w:rsid w:val="002316C4"/>
    <w:rsid w:val="00232434"/>
    <w:rsid w:val="002328A1"/>
    <w:rsid w:val="00233469"/>
    <w:rsid w:val="00233B12"/>
    <w:rsid w:val="00233B31"/>
    <w:rsid w:val="00233CC9"/>
    <w:rsid w:val="002342CF"/>
    <w:rsid w:val="002348C1"/>
    <w:rsid w:val="002348F2"/>
    <w:rsid w:val="00234D64"/>
    <w:rsid w:val="00235167"/>
    <w:rsid w:val="002354FB"/>
    <w:rsid w:val="00235635"/>
    <w:rsid w:val="0023591D"/>
    <w:rsid w:val="00235DF0"/>
    <w:rsid w:val="00235E34"/>
    <w:rsid w:val="00235F2B"/>
    <w:rsid w:val="0023694E"/>
    <w:rsid w:val="00236D84"/>
    <w:rsid w:val="0023731E"/>
    <w:rsid w:val="00237798"/>
    <w:rsid w:val="00237912"/>
    <w:rsid w:val="00237A40"/>
    <w:rsid w:val="00237D07"/>
    <w:rsid w:val="00237D6D"/>
    <w:rsid w:val="00237DB4"/>
    <w:rsid w:val="002401FB"/>
    <w:rsid w:val="0024078C"/>
    <w:rsid w:val="0024087D"/>
    <w:rsid w:val="00240E6E"/>
    <w:rsid w:val="0024171F"/>
    <w:rsid w:val="00241841"/>
    <w:rsid w:val="0024192F"/>
    <w:rsid w:val="00241D43"/>
    <w:rsid w:val="00242B30"/>
    <w:rsid w:val="00242D99"/>
    <w:rsid w:val="00242E4F"/>
    <w:rsid w:val="00242FBE"/>
    <w:rsid w:val="0024331F"/>
    <w:rsid w:val="00243828"/>
    <w:rsid w:val="002438D5"/>
    <w:rsid w:val="00244433"/>
    <w:rsid w:val="002446DC"/>
    <w:rsid w:val="00244B41"/>
    <w:rsid w:val="00244CA2"/>
    <w:rsid w:val="00245104"/>
    <w:rsid w:val="00245262"/>
    <w:rsid w:val="002457A5"/>
    <w:rsid w:val="0024583C"/>
    <w:rsid w:val="002458C4"/>
    <w:rsid w:val="00245B8C"/>
    <w:rsid w:val="00245FAB"/>
    <w:rsid w:val="00247133"/>
    <w:rsid w:val="0024784E"/>
    <w:rsid w:val="00247989"/>
    <w:rsid w:val="002479CC"/>
    <w:rsid w:val="00247CB8"/>
    <w:rsid w:val="00247CD2"/>
    <w:rsid w:val="00247FC8"/>
    <w:rsid w:val="00250435"/>
    <w:rsid w:val="0025056E"/>
    <w:rsid w:val="00250F5C"/>
    <w:rsid w:val="002517EF"/>
    <w:rsid w:val="00251B9E"/>
    <w:rsid w:val="00252DE3"/>
    <w:rsid w:val="00252EEA"/>
    <w:rsid w:val="0025358A"/>
    <w:rsid w:val="00253B70"/>
    <w:rsid w:val="00253EA2"/>
    <w:rsid w:val="002542D1"/>
    <w:rsid w:val="002545B0"/>
    <w:rsid w:val="0025492B"/>
    <w:rsid w:val="00254948"/>
    <w:rsid w:val="00254DD0"/>
    <w:rsid w:val="0025529B"/>
    <w:rsid w:val="002555DC"/>
    <w:rsid w:val="0025623A"/>
    <w:rsid w:val="0025627C"/>
    <w:rsid w:val="0025641B"/>
    <w:rsid w:val="0025671E"/>
    <w:rsid w:val="0025712D"/>
    <w:rsid w:val="00257798"/>
    <w:rsid w:val="002577D0"/>
    <w:rsid w:val="00257AD3"/>
    <w:rsid w:val="00257F83"/>
    <w:rsid w:val="00260599"/>
    <w:rsid w:val="00260CB9"/>
    <w:rsid w:val="0026127E"/>
    <w:rsid w:val="002618DA"/>
    <w:rsid w:val="002619DD"/>
    <w:rsid w:val="00261DEC"/>
    <w:rsid w:val="00262186"/>
    <w:rsid w:val="002628B1"/>
    <w:rsid w:val="00262A32"/>
    <w:rsid w:val="00262F92"/>
    <w:rsid w:val="00263690"/>
    <w:rsid w:val="002636BF"/>
    <w:rsid w:val="00263B94"/>
    <w:rsid w:val="0026430C"/>
    <w:rsid w:val="002645C0"/>
    <w:rsid w:val="00264883"/>
    <w:rsid w:val="002654EA"/>
    <w:rsid w:val="00265A36"/>
    <w:rsid w:val="002660AF"/>
    <w:rsid w:val="002666A6"/>
    <w:rsid w:val="00266720"/>
    <w:rsid w:val="00266801"/>
    <w:rsid w:val="00266A9B"/>
    <w:rsid w:val="002671E7"/>
    <w:rsid w:val="00267330"/>
    <w:rsid w:val="002674CA"/>
    <w:rsid w:val="00267698"/>
    <w:rsid w:val="00267B61"/>
    <w:rsid w:val="00267BC0"/>
    <w:rsid w:val="00267C44"/>
    <w:rsid w:val="00267CF4"/>
    <w:rsid w:val="00267DFE"/>
    <w:rsid w:val="00267FB7"/>
    <w:rsid w:val="00270B99"/>
    <w:rsid w:val="00270E91"/>
    <w:rsid w:val="0027107A"/>
    <w:rsid w:val="00271513"/>
    <w:rsid w:val="00271552"/>
    <w:rsid w:val="00271594"/>
    <w:rsid w:val="00271753"/>
    <w:rsid w:val="002719A2"/>
    <w:rsid w:val="00271CB2"/>
    <w:rsid w:val="00272226"/>
    <w:rsid w:val="00272695"/>
    <w:rsid w:val="00272A94"/>
    <w:rsid w:val="00272D50"/>
    <w:rsid w:val="002731AF"/>
    <w:rsid w:val="0027327C"/>
    <w:rsid w:val="00273BDF"/>
    <w:rsid w:val="00273E6D"/>
    <w:rsid w:val="00273EB2"/>
    <w:rsid w:val="0027412A"/>
    <w:rsid w:val="002746E0"/>
    <w:rsid w:val="00274874"/>
    <w:rsid w:val="00274BB1"/>
    <w:rsid w:val="00274E94"/>
    <w:rsid w:val="002755A5"/>
    <w:rsid w:val="00275B4F"/>
    <w:rsid w:val="00276103"/>
    <w:rsid w:val="00276902"/>
    <w:rsid w:val="00276B5E"/>
    <w:rsid w:val="00276D41"/>
    <w:rsid w:val="00277978"/>
    <w:rsid w:val="002779B3"/>
    <w:rsid w:val="002779B9"/>
    <w:rsid w:val="00277A55"/>
    <w:rsid w:val="00277BF6"/>
    <w:rsid w:val="00277EDD"/>
    <w:rsid w:val="002803D7"/>
    <w:rsid w:val="00280541"/>
    <w:rsid w:val="00280603"/>
    <w:rsid w:val="00280D16"/>
    <w:rsid w:val="00280E25"/>
    <w:rsid w:val="002810BB"/>
    <w:rsid w:val="00281695"/>
    <w:rsid w:val="0028173A"/>
    <w:rsid w:val="00281852"/>
    <w:rsid w:val="00281C92"/>
    <w:rsid w:val="002820D2"/>
    <w:rsid w:val="0028212D"/>
    <w:rsid w:val="002821A2"/>
    <w:rsid w:val="002821A3"/>
    <w:rsid w:val="002823FB"/>
    <w:rsid w:val="00282A6A"/>
    <w:rsid w:val="002832E8"/>
    <w:rsid w:val="002834F1"/>
    <w:rsid w:val="00283527"/>
    <w:rsid w:val="00283565"/>
    <w:rsid w:val="0028373E"/>
    <w:rsid w:val="0028382B"/>
    <w:rsid w:val="00283E31"/>
    <w:rsid w:val="002843CF"/>
    <w:rsid w:val="0028495E"/>
    <w:rsid w:val="00284B98"/>
    <w:rsid w:val="00284ED3"/>
    <w:rsid w:val="00285202"/>
    <w:rsid w:val="0028540B"/>
    <w:rsid w:val="00285534"/>
    <w:rsid w:val="002856B0"/>
    <w:rsid w:val="002857AF"/>
    <w:rsid w:val="00285956"/>
    <w:rsid w:val="00285C4D"/>
    <w:rsid w:val="002860C6"/>
    <w:rsid w:val="00286753"/>
    <w:rsid w:val="00286DB5"/>
    <w:rsid w:val="00286EF1"/>
    <w:rsid w:val="002870F2"/>
    <w:rsid w:val="002870FE"/>
    <w:rsid w:val="0028768E"/>
    <w:rsid w:val="00287867"/>
    <w:rsid w:val="0028791C"/>
    <w:rsid w:val="00287E12"/>
    <w:rsid w:val="00287E84"/>
    <w:rsid w:val="00290010"/>
    <w:rsid w:val="002902E4"/>
    <w:rsid w:val="00291477"/>
    <w:rsid w:val="00291B48"/>
    <w:rsid w:val="00291E85"/>
    <w:rsid w:val="0029231E"/>
    <w:rsid w:val="0029244D"/>
    <w:rsid w:val="002924CD"/>
    <w:rsid w:val="002925D9"/>
    <w:rsid w:val="00292A8F"/>
    <w:rsid w:val="00292AA9"/>
    <w:rsid w:val="00292C40"/>
    <w:rsid w:val="002937E3"/>
    <w:rsid w:val="00293B02"/>
    <w:rsid w:val="00293E2E"/>
    <w:rsid w:val="00294736"/>
    <w:rsid w:val="002952E9"/>
    <w:rsid w:val="002955CE"/>
    <w:rsid w:val="002956A2"/>
    <w:rsid w:val="00296284"/>
    <w:rsid w:val="002968EC"/>
    <w:rsid w:val="002977FE"/>
    <w:rsid w:val="00297865"/>
    <w:rsid w:val="00297B23"/>
    <w:rsid w:val="00297DF2"/>
    <w:rsid w:val="002A0021"/>
    <w:rsid w:val="002A0278"/>
    <w:rsid w:val="002A0DD3"/>
    <w:rsid w:val="002A1143"/>
    <w:rsid w:val="002A276F"/>
    <w:rsid w:val="002A28B6"/>
    <w:rsid w:val="002A28FE"/>
    <w:rsid w:val="002A2F0C"/>
    <w:rsid w:val="002A36A7"/>
    <w:rsid w:val="002A3C4E"/>
    <w:rsid w:val="002A410D"/>
    <w:rsid w:val="002A41AC"/>
    <w:rsid w:val="002A4644"/>
    <w:rsid w:val="002A4664"/>
    <w:rsid w:val="002A51D3"/>
    <w:rsid w:val="002A523F"/>
    <w:rsid w:val="002A569B"/>
    <w:rsid w:val="002A5766"/>
    <w:rsid w:val="002A5909"/>
    <w:rsid w:val="002A5AAD"/>
    <w:rsid w:val="002A5C2E"/>
    <w:rsid w:val="002A5F50"/>
    <w:rsid w:val="002A6259"/>
    <w:rsid w:val="002A6356"/>
    <w:rsid w:val="002A6665"/>
    <w:rsid w:val="002A7151"/>
    <w:rsid w:val="002A73C6"/>
    <w:rsid w:val="002A7609"/>
    <w:rsid w:val="002B0869"/>
    <w:rsid w:val="002B09C7"/>
    <w:rsid w:val="002B09E7"/>
    <w:rsid w:val="002B0C2D"/>
    <w:rsid w:val="002B0DE6"/>
    <w:rsid w:val="002B126C"/>
    <w:rsid w:val="002B13A1"/>
    <w:rsid w:val="002B21DA"/>
    <w:rsid w:val="002B2272"/>
    <w:rsid w:val="002B25B7"/>
    <w:rsid w:val="002B29A1"/>
    <w:rsid w:val="002B2C14"/>
    <w:rsid w:val="002B2C7E"/>
    <w:rsid w:val="002B2E2A"/>
    <w:rsid w:val="002B2FCB"/>
    <w:rsid w:val="002B308E"/>
    <w:rsid w:val="002B3152"/>
    <w:rsid w:val="002B3187"/>
    <w:rsid w:val="002B3205"/>
    <w:rsid w:val="002B3571"/>
    <w:rsid w:val="002B365D"/>
    <w:rsid w:val="002B4382"/>
    <w:rsid w:val="002B4396"/>
    <w:rsid w:val="002B43EF"/>
    <w:rsid w:val="002B456D"/>
    <w:rsid w:val="002B4747"/>
    <w:rsid w:val="002B4862"/>
    <w:rsid w:val="002B48A7"/>
    <w:rsid w:val="002B4AE0"/>
    <w:rsid w:val="002B4D19"/>
    <w:rsid w:val="002B4F74"/>
    <w:rsid w:val="002B52CB"/>
    <w:rsid w:val="002B5311"/>
    <w:rsid w:val="002B5336"/>
    <w:rsid w:val="002B580F"/>
    <w:rsid w:val="002B58EA"/>
    <w:rsid w:val="002B5F7C"/>
    <w:rsid w:val="002B602B"/>
    <w:rsid w:val="002B629E"/>
    <w:rsid w:val="002B647C"/>
    <w:rsid w:val="002B6984"/>
    <w:rsid w:val="002B6A7D"/>
    <w:rsid w:val="002B6B86"/>
    <w:rsid w:val="002B6DFC"/>
    <w:rsid w:val="002B704E"/>
    <w:rsid w:val="002B7763"/>
    <w:rsid w:val="002C051A"/>
    <w:rsid w:val="002C0B14"/>
    <w:rsid w:val="002C122A"/>
    <w:rsid w:val="002C12E4"/>
    <w:rsid w:val="002C12E8"/>
    <w:rsid w:val="002C13E4"/>
    <w:rsid w:val="002C17A0"/>
    <w:rsid w:val="002C19B5"/>
    <w:rsid w:val="002C1A3A"/>
    <w:rsid w:val="002C1F6A"/>
    <w:rsid w:val="002C33C7"/>
    <w:rsid w:val="002C3435"/>
    <w:rsid w:val="002C3A13"/>
    <w:rsid w:val="002C3ECF"/>
    <w:rsid w:val="002C44D1"/>
    <w:rsid w:val="002C47DC"/>
    <w:rsid w:val="002C4AA0"/>
    <w:rsid w:val="002C4D7B"/>
    <w:rsid w:val="002C4F0C"/>
    <w:rsid w:val="002C545C"/>
    <w:rsid w:val="002C5730"/>
    <w:rsid w:val="002C584A"/>
    <w:rsid w:val="002C5BF5"/>
    <w:rsid w:val="002C5C0A"/>
    <w:rsid w:val="002C5ECD"/>
    <w:rsid w:val="002C6166"/>
    <w:rsid w:val="002C6259"/>
    <w:rsid w:val="002C767A"/>
    <w:rsid w:val="002C7984"/>
    <w:rsid w:val="002D02FB"/>
    <w:rsid w:val="002D081E"/>
    <w:rsid w:val="002D0F9D"/>
    <w:rsid w:val="002D149C"/>
    <w:rsid w:val="002D14D8"/>
    <w:rsid w:val="002D1F90"/>
    <w:rsid w:val="002D22DA"/>
    <w:rsid w:val="002D2433"/>
    <w:rsid w:val="002D257F"/>
    <w:rsid w:val="002D3117"/>
    <w:rsid w:val="002D48E6"/>
    <w:rsid w:val="002D4C11"/>
    <w:rsid w:val="002D4DB9"/>
    <w:rsid w:val="002D4DD0"/>
    <w:rsid w:val="002D4E31"/>
    <w:rsid w:val="002D4F7B"/>
    <w:rsid w:val="002D4FA1"/>
    <w:rsid w:val="002D5019"/>
    <w:rsid w:val="002D5081"/>
    <w:rsid w:val="002D52EF"/>
    <w:rsid w:val="002D5313"/>
    <w:rsid w:val="002D5A46"/>
    <w:rsid w:val="002D5C4B"/>
    <w:rsid w:val="002D5CD2"/>
    <w:rsid w:val="002D5E29"/>
    <w:rsid w:val="002D5FEE"/>
    <w:rsid w:val="002D618E"/>
    <w:rsid w:val="002D6890"/>
    <w:rsid w:val="002D6ADC"/>
    <w:rsid w:val="002D6BE6"/>
    <w:rsid w:val="002D6C9F"/>
    <w:rsid w:val="002D733E"/>
    <w:rsid w:val="002D7E96"/>
    <w:rsid w:val="002E01B4"/>
    <w:rsid w:val="002E048D"/>
    <w:rsid w:val="002E052C"/>
    <w:rsid w:val="002E0913"/>
    <w:rsid w:val="002E092E"/>
    <w:rsid w:val="002E09F8"/>
    <w:rsid w:val="002E0C51"/>
    <w:rsid w:val="002E0CC2"/>
    <w:rsid w:val="002E0DBF"/>
    <w:rsid w:val="002E0EA9"/>
    <w:rsid w:val="002E0F24"/>
    <w:rsid w:val="002E1308"/>
    <w:rsid w:val="002E14A9"/>
    <w:rsid w:val="002E1F46"/>
    <w:rsid w:val="002E243C"/>
    <w:rsid w:val="002E2484"/>
    <w:rsid w:val="002E2EB8"/>
    <w:rsid w:val="002E38D5"/>
    <w:rsid w:val="002E38D6"/>
    <w:rsid w:val="002E396E"/>
    <w:rsid w:val="002E3A9D"/>
    <w:rsid w:val="002E42EA"/>
    <w:rsid w:val="002E4440"/>
    <w:rsid w:val="002E4E57"/>
    <w:rsid w:val="002E5164"/>
    <w:rsid w:val="002E5A10"/>
    <w:rsid w:val="002E5AD8"/>
    <w:rsid w:val="002E5FFB"/>
    <w:rsid w:val="002E6618"/>
    <w:rsid w:val="002E6AEE"/>
    <w:rsid w:val="002E714F"/>
    <w:rsid w:val="002E719C"/>
    <w:rsid w:val="002E726D"/>
    <w:rsid w:val="002F03E1"/>
    <w:rsid w:val="002F06B7"/>
    <w:rsid w:val="002F0920"/>
    <w:rsid w:val="002F0A40"/>
    <w:rsid w:val="002F1164"/>
    <w:rsid w:val="002F11A5"/>
    <w:rsid w:val="002F1257"/>
    <w:rsid w:val="002F13BC"/>
    <w:rsid w:val="002F14F9"/>
    <w:rsid w:val="002F167A"/>
    <w:rsid w:val="002F1815"/>
    <w:rsid w:val="002F2608"/>
    <w:rsid w:val="002F2929"/>
    <w:rsid w:val="002F2BC7"/>
    <w:rsid w:val="002F2E6D"/>
    <w:rsid w:val="002F33D5"/>
    <w:rsid w:val="002F33FB"/>
    <w:rsid w:val="002F3442"/>
    <w:rsid w:val="002F3D3A"/>
    <w:rsid w:val="002F3F8E"/>
    <w:rsid w:val="002F40DE"/>
    <w:rsid w:val="002F41E2"/>
    <w:rsid w:val="002F42C1"/>
    <w:rsid w:val="002F4765"/>
    <w:rsid w:val="002F4A46"/>
    <w:rsid w:val="002F4E58"/>
    <w:rsid w:val="002F4FC2"/>
    <w:rsid w:val="002F5112"/>
    <w:rsid w:val="002F6259"/>
    <w:rsid w:val="002F6700"/>
    <w:rsid w:val="002F6AA8"/>
    <w:rsid w:val="002F6BD9"/>
    <w:rsid w:val="002F6CA9"/>
    <w:rsid w:val="002F6F8D"/>
    <w:rsid w:val="002F718D"/>
    <w:rsid w:val="002F72A5"/>
    <w:rsid w:val="00300767"/>
    <w:rsid w:val="00300B0D"/>
    <w:rsid w:val="00300BDC"/>
    <w:rsid w:val="003014BE"/>
    <w:rsid w:val="0030171C"/>
    <w:rsid w:val="00301E88"/>
    <w:rsid w:val="00301ED6"/>
    <w:rsid w:val="00302C3E"/>
    <w:rsid w:val="0030300C"/>
    <w:rsid w:val="00303096"/>
    <w:rsid w:val="00303572"/>
    <w:rsid w:val="003035D3"/>
    <w:rsid w:val="00303B71"/>
    <w:rsid w:val="00303E65"/>
    <w:rsid w:val="003042A7"/>
    <w:rsid w:val="0030435C"/>
    <w:rsid w:val="0030455B"/>
    <w:rsid w:val="00304984"/>
    <w:rsid w:val="00304ECB"/>
    <w:rsid w:val="003053E7"/>
    <w:rsid w:val="0030602F"/>
    <w:rsid w:val="003061A6"/>
    <w:rsid w:val="00306B16"/>
    <w:rsid w:val="003070D5"/>
    <w:rsid w:val="003078C5"/>
    <w:rsid w:val="00307ABB"/>
    <w:rsid w:val="00307C3A"/>
    <w:rsid w:val="00307CBF"/>
    <w:rsid w:val="00307D3A"/>
    <w:rsid w:val="00310D70"/>
    <w:rsid w:val="00311370"/>
    <w:rsid w:val="00311577"/>
    <w:rsid w:val="00311990"/>
    <w:rsid w:val="003126D9"/>
    <w:rsid w:val="003127DC"/>
    <w:rsid w:val="003132F7"/>
    <w:rsid w:val="003137AC"/>
    <w:rsid w:val="00313C3E"/>
    <w:rsid w:val="00313F34"/>
    <w:rsid w:val="0031459C"/>
    <w:rsid w:val="003148D1"/>
    <w:rsid w:val="00314F08"/>
    <w:rsid w:val="00315670"/>
    <w:rsid w:val="00315907"/>
    <w:rsid w:val="00315BEC"/>
    <w:rsid w:val="00315CCA"/>
    <w:rsid w:val="00315D1C"/>
    <w:rsid w:val="003162ED"/>
    <w:rsid w:val="0031645B"/>
    <w:rsid w:val="00316A3C"/>
    <w:rsid w:val="00316B43"/>
    <w:rsid w:val="0031712A"/>
    <w:rsid w:val="00317AC9"/>
    <w:rsid w:val="00317FC4"/>
    <w:rsid w:val="00320A68"/>
    <w:rsid w:val="00320D5A"/>
    <w:rsid w:val="003213E9"/>
    <w:rsid w:val="00321AD8"/>
    <w:rsid w:val="00321CF2"/>
    <w:rsid w:val="00321FD0"/>
    <w:rsid w:val="0032259C"/>
    <w:rsid w:val="003225C0"/>
    <w:rsid w:val="00322928"/>
    <w:rsid w:val="00322A53"/>
    <w:rsid w:val="00322AFD"/>
    <w:rsid w:val="00322B76"/>
    <w:rsid w:val="00322FD3"/>
    <w:rsid w:val="00323222"/>
    <w:rsid w:val="00323F47"/>
    <w:rsid w:val="00324028"/>
    <w:rsid w:val="00324607"/>
    <w:rsid w:val="0032514F"/>
    <w:rsid w:val="003251D9"/>
    <w:rsid w:val="00325F84"/>
    <w:rsid w:val="0032621E"/>
    <w:rsid w:val="003262D0"/>
    <w:rsid w:val="00326D08"/>
    <w:rsid w:val="00327069"/>
    <w:rsid w:val="003270C2"/>
    <w:rsid w:val="003273B4"/>
    <w:rsid w:val="00327447"/>
    <w:rsid w:val="00327470"/>
    <w:rsid w:val="003276EF"/>
    <w:rsid w:val="00327D7C"/>
    <w:rsid w:val="00327D8C"/>
    <w:rsid w:val="00327E50"/>
    <w:rsid w:val="003304C0"/>
    <w:rsid w:val="0033094D"/>
    <w:rsid w:val="00330B6B"/>
    <w:rsid w:val="00331461"/>
    <w:rsid w:val="003314E2"/>
    <w:rsid w:val="003316D7"/>
    <w:rsid w:val="0033185D"/>
    <w:rsid w:val="003319CE"/>
    <w:rsid w:val="00331AA1"/>
    <w:rsid w:val="003327C5"/>
    <w:rsid w:val="003329E6"/>
    <w:rsid w:val="003329F8"/>
    <w:rsid w:val="00332ECA"/>
    <w:rsid w:val="00332F32"/>
    <w:rsid w:val="00333023"/>
    <w:rsid w:val="0033313B"/>
    <w:rsid w:val="003331C6"/>
    <w:rsid w:val="00333458"/>
    <w:rsid w:val="00333814"/>
    <w:rsid w:val="00333E71"/>
    <w:rsid w:val="00334962"/>
    <w:rsid w:val="0033506B"/>
    <w:rsid w:val="00335550"/>
    <w:rsid w:val="003356C4"/>
    <w:rsid w:val="003357B1"/>
    <w:rsid w:val="003358FA"/>
    <w:rsid w:val="00335B2F"/>
    <w:rsid w:val="00335D7E"/>
    <w:rsid w:val="0033658E"/>
    <w:rsid w:val="00336825"/>
    <w:rsid w:val="00336AB9"/>
    <w:rsid w:val="00336BD3"/>
    <w:rsid w:val="00336BF3"/>
    <w:rsid w:val="00336D7E"/>
    <w:rsid w:val="00336FC7"/>
    <w:rsid w:val="003374AA"/>
    <w:rsid w:val="00337BA4"/>
    <w:rsid w:val="00337D4F"/>
    <w:rsid w:val="00337D7B"/>
    <w:rsid w:val="003403B1"/>
    <w:rsid w:val="0034088A"/>
    <w:rsid w:val="0034088F"/>
    <w:rsid w:val="00340DE4"/>
    <w:rsid w:val="003410D4"/>
    <w:rsid w:val="003410FF"/>
    <w:rsid w:val="00341857"/>
    <w:rsid w:val="00341E1C"/>
    <w:rsid w:val="00342216"/>
    <w:rsid w:val="00342374"/>
    <w:rsid w:val="003423E3"/>
    <w:rsid w:val="00342697"/>
    <w:rsid w:val="003429F9"/>
    <w:rsid w:val="00342C14"/>
    <w:rsid w:val="00342D6F"/>
    <w:rsid w:val="003431E8"/>
    <w:rsid w:val="00343519"/>
    <w:rsid w:val="0034447D"/>
    <w:rsid w:val="00344977"/>
    <w:rsid w:val="00344D6A"/>
    <w:rsid w:val="00345027"/>
    <w:rsid w:val="0034548D"/>
    <w:rsid w:val="00345E9F"/>
    <w:rsid w:val="003460F6"/>
    <w:rsid w:val="00346627"/>
    <w:rsid w:val="00346634"/>
    <w:rsid w:val="00346BC0"/>
    <w:rsid w:val="00346CD9"/>
    <w:rsid w:val="0034764F"/>
    <w:rsid w:val="00347800"/>
    <w:rsid w:val="00347A7E"/>
    <w:rsid w:val="00347B1B"/>
    <w:rsid w:val="003500BA"/>
    <w:rsid w:val="00350239"/>
    <w:rsid w:val="00350413"/>
    <w:rsid w:val="00350798"/>
    <w:rsid w:val="00350D9E"/>
    <w:rsid w:val="00350EB9"/>
    <w:rsid w:val="00350FFC"/>
    <w:rsid w:val="00351025"/>
    <w:rsid w:val="003519BC"/>
    <w:rsid w:val="00352312"/>
    <w:rsid w:val="003530B1"/>
    <w:rsid w:val="003530C4"/>
    <w:rsid w:val="003532B3"/>
    <w:rsid w:val="00353302"/>
    <w:rsid w:val="003533E9"/>
    <w:rsid w:val="00353503"/>
    <w:rsid w:val="00353BB2"/>
    <w:rsid w:val="00353E79"/>
    <w:rsid w:val="0035434A"/>
    <w:rsid w:val="00354377"/>
    <w:rsid w:val="003545AB"/>
    <w:rsid w:val="003549AF"/>
    <w:rsid w:val="00354BAD"/>
    <w:rsid w:val="00354EEF"/>
    <w:rsid w:val="00355859"/>
    <w:rsid w:val="003558CC"/>
    <w:rsid w:val="00355BCE"/>
    <w:rsid w:val="00355BED"/>
    <w:rsid w:val="00355CC6"/>
    <w:rsid w:val="00355D3C"/>
    <w:rsid w:val="003564BD"/>
    <w:rsid w:val="003564D4"/>
    <w:rsid w:val="003565E4"/>
    <w:rsid w:val="0035666F"/>
    <w:rsid w:val="00356790"/>
    <w:rsid w:val="00356AA0"/>
    <w:rsid w:val="00356B45"/>
    <w:rsid w:val="00356B50"/>
    <w:rsid w:val="00356E57"/>
    <w:rsid w:val="00356F26"/>
    <w:rsid w:val="003570A8"/>
    <w:rsid w:val="00357492"/>
    <w:rsid w:val="00357542"/>
    <w:rsid w:val="00357E11"/>
    <w:rsid w:val="0036010D"/>
    <w:rsid w:val="003606AF"/>
    <w:rsid w:val="00360775"/>
    <w:rsid w:val="00360BAC"/>
    <w:rsid w:val="00360F96"/>
    <w:rsid w:val="00361019"/>
    <w:rsid w:val="00361131"/>
    <w:rsid w:val="0036146C"/>
    <w:rsid w:val="003616FB"/>
    <w:rsid w:val="003618CE"/>
    <w:rsid w:val="00361BF9"/>
    <w:rsid w:val="00361FF0"/>
    <w:rsid w:val="003622B5"/>
    <w:rsid w:val="00362311"/>
    <w:rsid w:val="00362353"/>
    <w:rsid w:val="0036239B"/>
    <w:rsid w:val="003626D8"/>
    <w:rsid w:val="0036297F"/>
    <w:rsid w:val="00362AC0"/>
    <w:rsid w:val="00362D4B"/>
    <w:rsid w:val="00362E26"/>
    <w:rsid w:val="00363423"/>
    <w:rsid w:val="00363586"/>
    <w:rsid w:val="0036359B"/>
    <w:rsid w:val="00363C1B"/>
    <w:rsid w:val="0036409A"/>
    <w:rsid w:val="0036414E"/>
    <w:rsid w:val="00364C2D"/>
    <w:rsid w:val="00364F99"/>
    <w:rsid w:val="003655B9"/>
    <w:rsid w:val="003659BF"/>
    <w:rsid w:val="0036642C"/>
    <w:rsid w:val="0036673D"/>
    <w:rsid w:val="00366EBF"/>
    <w:rsid w:val="00366F94"/>
    <w:rsid w:val="00367498"/>
    <w:rsid w:val="003679E0"/>
    <w:rsid w:val="00367A9C"/>
    <w:rsid w:val="00367D6D"/>
    <w:rsid w:val="00367D78"/>
    <w:rsid w:val="00370649"/>
    <w:rsid w:val="00370761"/>
    <w:rsid w:val="00370934"/>
    <w:rsid w:val="003709C5"/>
    <w:rsid w:val="00370AA9"/>
    <w:rsid w:val="00370D61"/>
    <w:rsid w:val="00370E37"/>
    <w:rsid w:val="003712EB"/>
    <w:rsid w:val="003716B5"/>
    <w:rsid w:val="00371800"/>
    <w:rsid w:val="00371827"/>
    <w:rsid w:val="00371B70"/>
    <w:rsid w:val="00371C8A"/>
    <w:rsid w:val="00371EF4"/>
    <w:rsid w:val="00372030"/>
    <w:rsid w:val="00372059"/>
    <w:rsid w:val="003720EC"/>
    <w:rsid w:val="0037246B"/>
    <w:rsid w:val="00372810"/>
    <w:rsid w:val="00372AF1"/>
    <w:rsid w:val="00372CFF"/>
    <w:rsid w:val="00372E7D"/>
    <w:rsid w:val="00372EA9"/>
    <w:rsid w:val="003732D7"/>
    <w:rsid w:val="003734BF"/>
    <w:rsid w:val="00373A9C"/>
    <w:rsid w:val="00373B10"/>
    <w:rsid w:val="00373BE7"/>
    <w:rsid w:val="00373C12"/>
    <w:rsid w:val="003741AE"/>
    <w:rsid w:val="003749ED"/>
    <w:rsid w:val="00374B63"/>
    <w:rsid w:val="00375743"/>
    <w:rsid w:val="00375840"/>
    <w:rsid w:val="0037601A"/>
    <w:rsid w:val="00376220"/>
    <w:rsid w:val="0037632E"/>
    <w:rsid w:val="00376850"/>
    <w:rsid w:val="00376CBC"/>
    <w:rsid w:val="00376E06"/>
    <w:rsid w:val="00377271"/>
    <w:rsid w:val="00377569"/>
    <w:rsid w:val="0037779D"/>
    <w:rsid w:val="003801E2"/>
    <w:rsid w:val="0038061A"/>
    <w:rsid w:val="00380674"/>
    <w:rsid w:val="0038092C"/>
    <w:rsid w:val="00381266"/>
    <w:rsid w:val="0038157C"/>
    <w:rsid w:val="003815DB"/>
    <w:rsid w:val="00381E0E"/>
    <w:rsid w:val="00381FBD"/>
    <w:rsid w:val="003829AB"/>
    <w:rsid w:val="00382B53"/>
    <w:rsid w:val="00382F2A"/>
    <w:rsid w:val="00383170"/>
    <w:rsid w:val="00383482"/>
    <w:rsid w:val="00383BCF"/>
    <w:rsid w:val="00384183"/>
    <w:rsid w:val="0038452E"/>
    <w:rsid w:val="00384786"/>
    <w:rsid w:val="003847A5"/>
    <w:rsid w:val="003848CF"/>
    <w:rsid w:val="00384A84"/>
    <w:rsid w:val="00385128"/>
    <w:rsid w:val="00385653"/>
    <w:rsid w:val="0038573F"/>
    <w:rsid w:val="00385E7D"/>
    <w:rsid w:val="003863FB"/>
    <w:rsid w:val="0038668B"/>
    <w:rsid w:val="00386734"/>
    <w:rsid w:val="0038675A"/>
    <w:rsid w:val="00386F93"/>
    <w:rsid w:val="003873E0"/>
    <w:rsid w:val="00387558"/>
    <w:rsid w:val="0038768D"/>
    <w:rsid w:val="0038771E"/>
    <w:rsid w:val="0038794F"/>
    <w:rsid w:val="00387D63"/>
    <w:rsid w:val="00387D6F"/>
    <w:rsid w:val="00387DCC"/>
    <w:rsid w:val="003902BC"/>
    <w:rsid w:val="00390372"/>
    <w:rsid w:val="00390D38"/>
    <w:rsid w:val="00390ED0"/>
    <w:rsid w:val="00391D2B"/>
    <w:rsid w:val="00391E88"/>
    <w:rsid w:val="00391F50"/>
    <w:rsid w:val="00392167"/>
    <w:rsid w:val="00392194"/>
    <w:rsid w:val="0039299A"/>
    <w:rsid w:val="00392C6A"/>
    <w:rsid w:val="003930BA"/>
    <w:rsid w:val="003932A0"/>
    <w:rsid w:val="003933AA"/>
    <w:rsid w:val="003934B1"/>
    <w:rsid w:val="0039396D"/>
    <w:rsid w:val="00393B8C"/>
    <w:rsid w:val="00395AC2"/>
    <w:rsid w:val="00395F3B"/>
    <w:rsid w:val="00395F82"/>
    <w:rsid w:val="00396318"/>
    <w:rsid w:val="00396648"/>
    <w:rsid w:val="003969BE"/>
    <w:rsid w:val="00396BFC"/>
    <w:rsid w:val="00396D90"/>
    <w:rsid w:val="00396F32"/>
    <w:rsid w:val="003970CE"/>
    <w:rsid w:val="0039740F"/>
    <w:rsid w:val="00397BCD"/>
    <w:rsid w:val="00397FFD"/>
    <w:rsid w:val="003A02F1"/>
    <w:rsid w:val="003A056B"/>
    <w:rsid w:val="003A0717"/>
    <w:rsid w:val="003A19EA"/>
    <w:rsid w:val="003A1BC5"/>
    <w:rsid w:val="003A1E1A"/>
    <w:rsid w:val="003A2220"/>
    <w:rsid w:val="003A24BF"/>
    <w:rsid w:val="003A29E8"/>
    <w:rsid w:val="003A2F73"/>
    <w:rsid w:val="003A33B4"/>
    <w:rsid w:val="003A3BF4"/>
    <w:rsid w:val="003A3C81"/>
    <w:rsid w:val="003A3D0F"/>
    <w:rsid w:val="003A3D93"/>
    <w:rsid w:val="003A4164"/>
    <w:rsid w:val="003A44F2"/>
    <w:rsid w:val="003A4713"/>
    <w:rsid w:val="003A4A0D"/>
    <w:rsid w:val="003A4E29"/>
    <w:rsid w:val="003A4E95"/>
    <w:rsid w:val="003A5255"/>
    <w:rsid w:val="003A5420"/>
    <w:rsid w:val="003A58F0"/>
    <w:rsid w:val="003A59C9"/>
    <w:rsid w:val="003A5B01"/>
    <w:rsid w:val="003A5F7A"/>
    <w:rsid w:val="003A609B"/>
    <w:rsid w:val="003A6750"/>
    <w:rsid w:val="003A74D8"/>
    <w:rsid w:val="003A7B67"/>
    <w:rsid w:val="003A7C49"/>
    <w:rsid w:val="003B00C3"/>
    <w:rsid w:val="003B00D4"/>
    <w:rsid w:val="003B0127"/>
    <w:rsid w:val="003B085C"/>
    <w:rsid w:val="003B0917"/>
    <w:rsid w:val="003B09D7"/>
    <w:rsid w:val="003B0AD9"/>
    <w:rsid w:val="003B1343"/>
    <w:rsid w:val="003B1359"/>
    <w:rsid w:val="003B138B"/>
    <w:rsid w:val="003B1954"/>
    <w:rsid w:val="003B1A97"/>
    <w:rsid w:val="003B2B06"/>
    <w:rsid w:val="003B2C42"/>
    <w:rsid w:val="003B2D35"/>
    <w:rsid w:val="003B2E27"/>
    <w:rsid w:val="003B2E2A"/>
    <w:rsid w:val="003B2EB1"/>
    <w:rsid w:val="003B2F9E"/>
    <w:rsid w:val="003B3137"/>
    <w:rsid w:val="003B3833"/>
    <w:rsid w:val="003B413D"/>
    <w:rsid w:val="003B46ED"/>
    <w:rsid w:val="003B489C"/>
    <w:rsid w:val="003B4CB3"/>
    <w:rsid w:val="003B52AF"/>
    <w:rsid w:val="003B52B4"/>
    <w:rsid w:val="003B533E"/>
    <w:rsid w:val="003B5552"/>
    <w:rsid w:val="003B5BB2"/>
    <w:rsid w:val="003B5DB2"/>
    <w:rsid w:val="003B6009"/>
    <w:rsid w:val="003B612D"/>
    <w:rsid w:val="003B618A"/>
    <w:rsid w:val="003B6572"/>
    <w:rsid w:val="003B667E"/>
    <w:rsid w:val="003B6A8E"/>
    <w:rsid w:val="003B70C3"/>
    <w:rsid w:val="003B72E2"/>
    <w:rsid w:val="003B79E6"/>
    <w:rsid w:val="003B79F6"/>
    <w:rsid w:val="003B7E67"/>
    <w:rsid w:val="003B7E7F"/>
    <w:rsid w:val="003B7FA8"/>
    <w:rsid w:val="003C067F"/>
    <w:rsid w:val="003C0757"/>
    <w:rsid w:val="003C08F5"/>
    <w:rsid w:val="003C09C6"/>
    <w:rsid w:val="003C1015"/>
    <w:rsid w:val="003C10A0"/>
    <w:rsid w:val="003C11CE"/>
    <w:rsid w:val="003C1801"/>
    <w:rsid w:val="003C1EBD"/>
    <w:rsid w:val="003C1F98"/>
    <w:rsid w:val="003C284A"/>
    <w:rsid w:val="003C2B90"/>
    <w:rsid w:val="003C31CD"/>
    <w:rsid w:val="003C3490"/>
    <w:rsid w:val="003C36EE"/>
    <w:rsid w:val="003C3834"/>
    <w:rsid w:val="003C3876"/>
    <w:rsid w:val="003C461B"/>
    <w:rsid w:val="003C4767"/>
    <w:rsid w:val="003C485A"/>
    <w:rsid w:val="003C49A8"/>
    <w:rsid w:val="003C49CA"/>
    <w:rsid w:val="003C4EAE"/>
    <w:rsid w:val="003C52FC"/>
    <w:rsid w:val="003C5334"/>
    <w:rsid w:val="003C589D"/>
    <w:rsid w:val="003C5BD2"/>
    <w:rsid w:val="003C5DCF"/>
    <w:rsid w:val="003C623D"/>
    <w:rsid w:val="003C6CC6"/>
    <w:rsid w:val="003C6D2B"/>
    <w:rsid w:val="003C7BC4"/>
    <w:rsid w:val="003C7F09"/>
    <w:rsid w:val="003D03D7"/>
    <w:rsid w:val="003D074A"/>
    <w:rsid w:val="003D07CD"/>
    <w:rsid w:val="003D0D29"/>
    <w:rsid w:val="003D0F86"/>
    <w:rsid w:val="003D1076"/>
    <w:rsid w:val="003D1CEB"/>
    <w:rsid w:val="003D1D93"/>
    <w:rsid w:val="003D1E49"/>
    <w:rsid w:val="003D265B"/>
    <w:rsid w:val="003D2703"/>
    <w:rsid w:val="003D3040"/>
    <w:rsid w:val="003D32EB"/>
    <w:rsid w:val="003D3325"/>
    <w:rsid w:val="003D391C"/>
    <w:rsid w:val="003D399C"/>
    <w:rsid w:val="003D3DA9"/>
    <w:rsid w:val="003D4004"/>
    <w:rsid w:val="003D40F9"/>
    <w:rsid w:val="003D41FB"/>
    <w:rsid w:val="003D470D"/>
    <w:rsid w:val="003D49CD"/>
    <w:rsid w:val="003D4FDA"/>
    <w:rsid w:val="003D5340"/>
    <w:rsid w:val="003D5A43"/>
    <w:rsid w:val="003D5EE9"/>
    <w:rsid w:val="003D6001"/>
    <w:rsid w:val="003D6845"/>
    <w:rsid w:val="003D6A91"/>
    <w:rsid w:val="003D6FDB"/>
    <w:rsid w:val="003D7A33"/>
    <w:rsid w:val="003D7F27"/>
    <w:rsid w:val="003E01CB"/>
    <w:rsid w:val="003E0A2B"/>
    <w:rsid w:val="003E13F4"/>
    <w:rsid w:val="003E17F6"/>
    <w:rsid w:val="003E1B89"/>
    <w:rsid w:val="003E1D1D"/>
    <w:rsid w:val="003E1DB5"/>
    <w:rsid w:val="003E2359"/>
    <w:rsid w:val="003E2E0D"/>
    <w:rsid w:val="003E3280"/>
    <w:rsid w:val="003E3A2C"/>
    <w:rsid w:val="003E3BA3"/>
    <w:rsid w:val="003E3E8A"/>
    <w:rsid w:val="003E42DF"/>
    <w:rsid w:val="003E4451"/>
    <w:rsid w:val="003E49B3"/>
    <w:rsid w:val="003E4A2B"/>
    <w:rsid w:val="003E502F"/>
    <w:rsid w:val="003E5A0F"/>
    <w:rsid w:val="003E5BF1"/>
    <w:rsid w:val="003E5FE0"/>
    <w:rsid w:val="003E6012"/>
    <w:rsid w:val="003E6474"/>
    <w:rsid w:val="003E672E"/>
    <w:rsid w:val="003E6A12"/>
    <w:rsid w:val="003E6A42"/>
    <w:rsid w:val="003E6E9F"/>
    <w:rsid w:val="003E7769"/>
    <w:rsid w:val="003E7850"/>
    <w:rsid w:val="003E7945"/>
    <w:rsid w:val="003E79EE"/>
    <w:rsid w:val="003E7EC1"/>
    <w:rsid w:val="003E7EF9"/>
    <w:rsid w:val="003E7FE9"/>
    <w:rsid w:val="003F0044"/>
    <w:rsid w:val="003F040B"/>
    <w:rsid w:val="003F0792"/>
    <w:rsid w:val="003F0D4A"/>
    <w:rsid w:val="003F13B2"/>
    <w:rsid w:val="003F1493"/>
    <w:rsid w:val="003F1582"/>
    <w:rsid w:val="003F1951"/>
    <w:rsid w:val="003F1F36"/>
    <w:rsid w:val="003F202E"/>
    <w:rsid w:val="003F20D1"/>
    <w:rsid w:val="003F24BF"/>
    <w:rsid w:val="003F278F"/>
    <w:rsid w:val="003F27E3"/>
    <w:rsid w:val="003F2DB3"/>
    <w:rsid w:val="003F2FC2"/>
    <w:rsid w:val="003F321E"/>
    <w:rsid w:val="003F3644"/>
    <w:rsid w:val="003F378B"/>
    <w:rsid w:val="003F3C52"/>
    <w:rsid w:val="003F3D6B"/>
    <w:rsid w:val="003F3F67"/>
    <w:rsid w:val="003F4322"/>
    <w:rsid w:val="003F44AF"/>
    <w:rsid w:val="003F4E6E"/>
    <w:rsid w:val="003F504E"/>
    <w:rsid w:val="003F5BFF"/>
    <w:rsid w:val="003F6965"/>
    <w:rsid w:val="003F6CD4"/>
    <w:rsid w:val="003F7236"/>
    <w:rsid w:val="003F73E8"/>
    <w:rsid w:val="003F7767"/>
    <w:rsid w:val="003F7933"/>
    <w:rsid w:val="003F7D19"/>
    <w:rsid w:val="003F7F98"/>
    <w:rsid w:val="003F7FAC"/>
    <w:rsid w:val="00400C8E"/>
    <w:rsid w:val="00401059"/>
    <w:rsid w:val="0040110C"/>
    <w:rsid w:val="004011A6"/>
    <w:rsid w:val="004018DF"/>
    <w:rsid w:val="00401C93"/>
    <w:rsid w:val="00402074"/>
    <w:rsid w:val="004026D4"/>
    <w:rsid w:val="004027B8"/>
    <w:rsid w:val="004027E1"/>
    <w:rsid w:val="00402A02"/>
    <w:rsid w:val="00402AFD"/>
    <w:rsid w:val="00402E57"/>
    <w:rsid w:val="00403CB8"/>
    <w:rsid w:val="00403D7D"/>
    <w:rsid w:val="00403E48"/>
    <w:rsid w:val="00403FA3"/>
    <w:rsid w:val="00403FC5"/>
    <w:rsid w:val="00404269"/>
    <w:rsid w:val="004042E9"/>
    <w:rsid w:val="004048A2"/>
    <w:rsid w:val="004048EE"/>
    <w:rsid w:val="00404C99"/>
    <w:rsid w:val="00404E96"/>
    <w:rsid w:val="00404F7E"/>
    <w:rsid w:val="00405148"/>
    <w:rsid w:val="00405786"/>
    <w:rsid w:val="00405F4E"/>
    <w:rsid w:val="00405F6D"/>
    <w:rsid w:val="0040601F"/>
    <w:rsid w:val="004063A0"/>
    <w:rsid w:val="004066CE"/>
    <w:rsid w:val="0040675B"/>
    <w:rsid w:val="004068DD"/>
    <w:rsid w:val="0040693F"/>
    <w:rsid w:val="00406975"/>
    <w:rsid w:val="00406B6F"/>
    <w:rsid w:val="00406C0E"/>
    <w:rsid w:val="00406F18"/>
    <w:rsid w:val="004073CB"/>
    <w:rsid w:val="004076A8"/>
    <w:rsid w:val="00407AA0"/>
    <w:rsid w:val="00407B70"/>
    <w:rsid w:val="00407BDC"/>
    <w:rsid w:val="00407C54"/>
    <w:rsid w:val="004104C6"/>
    <w:rsid w:val="004105EF"/>
    <w:rsid w:val="004106B5"/>
    <w:rsid w:val="00411219"/>
    <w:rsid w:val="00411233"/>
    <w:rsid w:val="00411318"/>
    <w:rsid w:val="004116C7"/>
    <w:rsid w:val="00411B6A"/>
    <w:rsid w:val="00411DA4"/>
    <w:rsid w:val="00412B60"/>
    <w:rsid w:val="0041304A"/>
    <w:rsid w:val="004132CA"/>
    <w:rsid w:val="0041377B"/>
    <w:rsid w:val="00413910"/>
    <w:rsid w:val="00413A92"/>
    <w:rsid w:val="00414008"/>
    <w:rsid w:val="0041493A"/>
    <w:rsid w:val="00414D35"/>
    <w:rsid w:val="00414EBB"/>
    <w:rsid w:val="004153F5"/>
    <w:rsid w:val="004155D4"/>
    <w:rsid w:val="00415A29"/>
    <w:rsid w:val="0041633A"/>
    <w:rsid w:val="00416441"/>
    <w:rsid w:val="00416790"/>
    <w:rsid w:val="00416B41"/>
    <w:rsid w:val="00416C20"/>
    <w:rsid w:val="00416E8D"/>
    <w:rsid w:val="0041775A"/>
    <w:rsid w:val="0042024D"/>
    <w:rsid w:val="00420796"/>
    <w:rsid w:val="00420FBF"/>
    <w:rsid w:val="00421238"/>
    <w:rsid w:val="00421C91"/>
    <w:rsid w:val="00421D07"/>
    <w:rsid w:val="00421D4A"/>
    <w:rsid w:val="00423016"/>
    <w:rsid w:val="004232D3"/>
    <w:rsid w:val="004235A5"/>
    <w:rsid w:val="00423E1A"/>
    <w:rsid w:val="00423EBE"/>
    <w:rsid w:val="004241A8"/>
    <w:rsid w:val="00424628"/>
    <w:rsid w:val="00424895"/>
    <w:rsid w:val="00425701"/>
    <w:rsid w:val="004258F0"/>
    <w:rsid w:val="00425C9C"/>
    <w:rsid w:val="00425E06"/>
    <w:rsid w:val="0042635C"/>
    <w:rsid w:val="0042642B"/>
    <w:rsid w:val="004264B5"/>
    <w:rsid w:val="00426560"/>
    <w:rsid w:val="00426A8C"/>
    <w:rsid w:val="00427021"/>
    <w:rsid w:val="00427666"/>
    <w:rsid w:val="00427695"/>
    <w:rsid w:val="00427857"/>
    <w:rsid w:val="00427AFF"/>
    <w:rsid w:val="00427B8A"/>
    <w:rsid w:val="00430D34"/>
    <w:rsid w:val="00430F5D"/>
    <w:rsid w:val="00431599"/>
    <w:rsid w:val="004315C4"/>
    <w:rsid w:val="004315E6"/>
    <w:rsid w:val="00431BDF"/>
    <w:rsid w:val="004320AE"/>
    <w:rsid w:val="004321B6"/>
    <w:rsid w:val="004329AA"/>
    <w:rsid w:val="004330C0"/>
    <w:rsid w:val="004347B2"/>
    <w:rsid w:val="00434B9B"/>
    <w:rsid w:val="00435381"/>
    <w:rsid w:val="00435C54"/>
    <w:rsid w:val="00435CC2"/>
    <w:rsid w:val="00435E81"/>
    <w:rsid w:val="00436564"/>
    <w:rsid w:val="00436620"/>
    <w:rsid w:val="00436760"/>
    <w:rsid w:val="00436775"/>
    <w:rsid w:val="004368F3"/>
    <w:rsid w:val="00436A6F"/>
    <w:rsid w:val="00436A7C"/>
    <w:rsid w:val="00436EBA"/>
    <w:rsid w:val="00437322"/>
    <w:rsid w:val="00437407"/>
    <w:rsid w:val="00437461"/>
    <w:rsid w:val="00437520"/>
    <w:rsid w:val="004375D9"/>
    <w:rsid w:val="00437D89"/>
    <w:rsid w:val="00440384"/>
    <w:rsid w:val="004407FB"/>
    <w:rsid w:val="00440F03"/>
    <w:rsid w:val="00440F8E"/>
    <w:rsid w:val="004410A9"/>
    <w:rsid w:val="0044139D"/>
    <w:rsid w:val="00441B7E"/>
    <w:rsid w:val="00441D57"/>
    <w:rsid w:val="00442343"/>
    <w:rsid w:val="00442706"/>
    <w:rsid w:val="00443B23"/>
    <w:rsid w:val="0044412C"/>
    <w:rsid w:val="004442E6"/>
    <w:rsid w:val="00444A66"/>
    <w:rsid w:val="00444A7F"/>
    <w:rsid w:val="004454D7"/>
    <w:rsid w:val="004454EB"/>
    <w:rsid w:val="00445B04"/>
    <w:rsid w:val="00445FAA"/>
    <w:rsid w:val="00446824"/>
    <w:rsid w:val="0044684A"/>
    <w:rsid w:val="0044704B"/>
    <w:rsid w:val="004474B5"/>
    <w:rsid w:val="0044757B"/>
    <w:rsid w:val="00447AEF"/>
    <w:rsid w:val="00447D82"/>
    <w:rsid w:val="00447DD6"/>
    <w:rsid w:val="004500F9"/>
    <w:rsid w:val="00450186"/>
    <w:rsid w:val="00450370"/>
    <w:rsid w:val="00450380"/>
    <w:rsid w:val="00450851"/>
    <w:rsid w:val="00450BA6"/>
    <w:rsid w:val="00450BE1"/>
    <w:rsid w:val="00450C2A"/>
    <w:rsid w:val="00450F78"/>
    <w:rsid w:val="0045107A"/>
    <w:rsid w:val="00451144"/>
    <w:rsid w:val="004515D4"/>
    <w:rsid w:val="00451744"/>
    <w:rsid w:val="004517FF"/>
    <w:rsid w:val="004519A8"/>
    <w:rsid w:val="00451CE3"/>
    <w:rsid w:val="0045211F"/>
    <w:rsid w:val="00452449"/>
    <w:rsid w:val="004527DA"/>
    <w:rsid w:val="00453524"/>
    <w:rsid w:val="004537D0"/>
    <w:rsid w:val="0045382C"/>
    <w:rsid w:val="00453A1E"/>
    <w:rsid w:val="00453E35"/>
    <w:rsid w:val="004540A1"/>
    <w:rsid w:val="004540C6"/>
    <w:rsid w:val="00454619"/>
    <w:rsid w:val="004549CD"/>
    <w:rsid w:val="00454A17"/>
    <w:rsid w:val="00454E90"/>
    <w:rsid w:val="00454FDE"/>
    <w:rsid w:val="00455330"/>
    <w:rsid w:val="004553BC"/>
    <w:rsid w:val="00455EA6"/>
    <w:rsid w:val="00457157"/>
    <w:rsid w:val="004572FE"/>
    <w:rsid w:val="00460AFF"/>
    <w:rsid w:val="00460C9A"/>
    <w:rsid w:val="0046115A"/>
    <w:rsid w:val="00461386"/>
    <w:rsid w:val="004614D3"/>
    <w:rsid w:val="004614DF"/>
    <w:rsid w:val="004619CA"/>
    <w:rsid w:val="00461A03"/>
    <w:rsid w:val="00461BFF"/>
    <w:rsid w:val="00461E76"/>
    <w:rsid w:val="0046206C"/>
    <w:rsid w:val="004620E9"/>
    <w:rsid w:val="00462410"/>
    <w:rsid w:val="00462874"/>
    <w:rsid w:val="004630B9"/>
    <w:rsid w:val="004634F0"/>
    <w:rsid w:val="004635D4"/>
    <w:rsid w:val="00463CC1"/>
    <w:rsid w:val="00464106"/>
    <w:rsid w:val="00464227"/>
    <w:rsid w:val="00464374"/>
    <w:rsid w:val="00464BB3"/>
    <w:rsid w:val="004651BE"/>
    <w:rsid w:val="004653C7"/>
    <w:rsid w:val="004654ED"/>
    <w:rsid w:val="004658CF"/>
    <w:rsid w:val="00465BEF"/>
    <w:rsid w:val="00466240"/>
    <w:rsid w:val="004665B2"/>
    <w:rsid w:val="004665F8"/>
    <w:rsid w:val="004667E6"/>
    <w:rsid w:val="00467894"/>
    <w:rsid w:val="004704B2"/>
    <w:rsid w:val="00470610"/>
    <w:rsid w:val="00470908"/>
    <w:rsid w:val="00470B87"/>
    <w:rsid w:val="00471278"/>
    <w:rsid w:val="004714DC"/>
    <w:rsid w:val="0047157D"/>
    <w:rsid w:val="004719A7"/>
    <w:rsid w:val="00471EBB"/>
    <w:rsid w:val="004724B5"/>
    <w:rsid w:val="00472674"/>
    <w:rsid w:val="00472A8F"/>
    <w:rsid w:val="00473124"/>
    <w:rsid w:val="004738A1"/>
    <w:rsid w:val="00473A43"/>
    <w:rsid w:val="00473A4A"/>
    <w:rsid w:val="00473B3C"/>
    <w:rsid w:val="00473BB7"/>
    <w:rsid w:val="00473DF7"/>
    <w:rsid w:val="00473F7D"/>
    <w:rsid w:val="00474067"/>
    <w:rsid w:val="00474D4C"/>
    <w:rsid w:val="00474EB7"/>
    <w:rsid w:val="00475067"/>
    <w:rsid w:val="0047568E"/>
    <w:rsid w:val="004757DA"/>
    <w:rsid w:val="00475812"/>
    <w:rsid w:val="00475EDB"/>
    <w:rsid w:val="004765C8"/>
    <w:rsid w:val="004769D9"/>
    <w:rsid w:val="00476B22"/>
    <w:rsid w:val="00476B4C"/>
    <w:rsid w:val="00477017"/>
    <w:rsid w:val="00477AF3"/>
    <w:rsid w:val="00477B3D"/>
    <w:rsid w:val="00480A26"/>
    <w:rsid w:val="00480BD7"/>
    <w:rsid w:val="004810D9"/>
    <w:rsid w:val="004813B7"/>
    <w:rsid w:val="00481745"/>
    <w:rsid w:val="00481966"/>
    <w:rsid w:val="00481CFE"/>
    <w:rsid w:val="0048203A"/>
    <w:rsid w:val="00482B9E"/>
    <w:rsid w:val="00482F02"/>
    <w:rsid w:val="00483065"/>
    <w:rsid w:val="00483576"/>
    <w:rsid w:val="00483721"/>
    <w:rsid w:val="004839FE"/>
    <w:rsid w:val="0048401F"/>
    <w:rsid w:val="004845CB"/>
    <w:rsid w:val="00484CBB"/>
    <w:rsid w:val="00485503"/>
    <w:rsid w:val="004858BE"/>
    <w:rsid w:val="004859EB"/>
    <w:rsid w:val="00485E49"/>
    <w:rsid w:val="00485FFA"/>
    <w:rsid w:val="00486CA6"/>
    <w:rsid w:val="00486D21"/>
    <w:rsid w:val="00487202"/>
    <w:rsid w:val="0048756A"/>
    <w:rsid w:val="00487757"/>
    <w:rsid w:val="00487848"/>
    <w:rsid w:val="00487D67"/>
    <w:rsid w:val="004906C0"/>
    <w:rsid w:val="00490B8B"/>
    <w:rsid w:val="00490D01"/>
    <w:rsid w:val="004913DE"/>
    <w:rsid w:val="00491519"/>
    <w:rsid w:val="0049155D"/>
    <w:rsid w:val="00491830"/>
    <w:rsid w:val="00491F1B"/>
    <w:rsid w:val="0049231C"/>
    <w:rsid w:val="00492624"/>
    <w:rsid w:val="00492A74"/>
    <w:rsid w:val="00493099"/>
    <w:rsid w:val="004934D6"/>
    <w:rsid w:val="0049380D"/>
    <w:rsid w:val="00493964"/>
    <w:rsid w:val="00493A96"/>
    <w:rsid w:val="00493C85"/>
    <w:rsid w:val="00494A11"/>
    <w:rsid w:val="004951E5"/>
    <w:rsid w:val="004952AE"/>
    <w:rsid w:val="0049542C"/>
    <w:rsid w:val="004957B2"/>
    <w:rsid w:val="00495EB7"/>
    <w:rsid w:val="00495F1A"/>
    <w:rsid w:val="00496100"/>
    <w:rsid w:val="00496414"/>
    <w:rsid w:val="00496625"/>
    <w:rsid w:val="00496678"/>
    <w:rsid w:val="00496974"/>
    <w:rsid w:val="00497307"/>
    <w:rsid w:val="004973A1"/>
    <w:rsid w:val="00497559"/>
    <w:rsid w:val="00497757"/>
    <w:rsid w:val="004979A5"/>
    <w:rsid w:val="00497E4E"/>
    <w:rsid w:val="004A023B"/>
    <w:rsid w:val="004A04C2"/>
    <w:rsid w:val="004A14E7"/>
    <w:rsid w:val="004A1560"/>
    <w:rsid w:val="004A1671"/>
    <w:rsid w:val="004A1872"/>
    <w:rsid w:val="004A1D3E"/>
    <w:rsid w:val="004A1DBF"/>
    <w:rsid w:val="004A2530"/>
    <w:rsid w:val="004A28F2"/>
    <w:rsid w:val="004A2D91"/>
    <w:rsid w:val="004A2EB3"/>
    <w:rsid w:val="004A3777"/>
    <w:rsid w:val="004A3865"/>
    <w:rsid w:val="004A38F7"/>
    <w:rsid w:val="004A3E26"/>
    <w:rsid w:val="004A404B"/>
    <w:rsid w:val="004A40E1"/>
    <w:rsid w:val="004A42BD"/>
    <w:rsid w:val="004A463B"/>
    <w:rsid w:val="004A5A0C"/>
    <w:rsid w:val="004A5B60"/>
    <w:rsid w:val="004A6719"/>
    <w:rsid w:val="004A7058"/>
    <w:rsid w:val="004A73F2"/>
    <w:rsid w:val="004A744B"/>
    <w:rsid w:val="004A774F"/>
    <w:rsid w:val="004B0397"/>
    <w:rsid w:val="004B1653"/>
    <w:rsid w:val="004B1782"/>
    <w:rsid w:val="004B1A1E"/>
    <w:rsid w:val="004B22FA"/>
    <w:rsid w:val="004B2C6C"/>
    <w:rsid w:val="004B2E69"/>
    <w:rsid w:val="004B313F"/>
    <w:rsid w:val="004B3141"/>
    <w:rsid w:val="004B36C5"/>
    <w:rsid w:val="004B373D"/>
    <w:rsid w:val="004B374D"/>
    <w:rsid w:val="004B3852"/>
    <w:rsid w:val="004B414C"/>
    <w:rsid w:val="004B416D"/>
    <w:rsid w:val="004B498C"/>
    <w:rsid w:val="004B4E70"/>
    <w:rsid w:val="004B4FF0"/>
    <w:rsid w:val="004B51FB"/>
    <w:rsid w:val="004B5D77"/>
    <w:rsid w:val="004B5F15"/>
    <w:rsid w:val="004B639F"/>
    <w:rsid w:val="004B6486"/>
    <w:rsid w:val="004B6501"/>
    <w:rsid w:val="004B6B0A"/>
    <w:rsid w:val="004B6F9B"/>
    <w:rsid w:val="004B7AB3"/>
    <w:rsid w:val="004B7BB7"/>
    <w:rsid w:val="004B7E09"/>
    <w:rsid w:val="004B7E6F"/>
    <w:rsid w:val="004B7FF1"/>
    <w:rsid w:val="004C0A01"/>
    <w:rsid w:val="004C0AD7"/>
    <w:rsid w:val="004C0B57"/>
    <w:rsid w:val="004C0C34"/>
    <w:rsid w:val="004C11D4"/>
    <w:rsid w:val="004C12B5"/>
    <w:rsid w:val="004C1BE4"/>
    <w:rsid w:val="004C1C5C"/>
    <w:rsid w:val="004C21B0"/>
    <w:rsid w:val="004C2221"/>
    <w:rsid w:val="004C262D"/>
    <w:rsid w:val="004C26AE"/>
    <w:rsid w:val="004C291F"/>
    <w:rsid w:val="004C2B12"/>
    <w:rsid w:val="004C2BBE"/>
    <w:rsid w:val="004C2C03"/>
    <w:rsid w:val="004C2C6A"/>
    <w:rsid w:val="004C30B5"/>
    <w:rsid w:val="004C3300"/>
    <w:rsid w:val="004C3642"/>
    <w:rsid w:val="004C3926"/>
    <w:rsid w:val="004C3EEC"/>
    <w:rsid w:val="004C42C3"/>
    <w:rsid w:val="004C447B"/>
    <w:rsid w:val="004C4664"/>
    <w:rsid w:val="004C46A6"/>
    <w:rsid w:val="004C46F8"/>
    <w:rsid w:val="004C512F"/>
    <w:rsid w:val="004C515A"/>
    <w:rsid w:val="004C528A"/>
    <w:rsid w:val="004C551B"/>
    <w:rsid w:val="004C5522"/>
    <w:rsid w:val="004C5815"/>
    <w:rsid w:val="004C5BC1"/>
    <w:rsid w:val="004C5C0F"/>
    <w:rsid w:val="004C5E1D"/>
    <w:rsid w:val="004C6139"/>
    <w:rsid w:val="004C679B"/>
    <w:rsid w:val="004C67C3"/>
    <w:rsid w:val="004C6986"/>
    <w:rsid w:val="004C74C0"/>
    <w:rsid w:val="004C7931"/>
    <w:rsid w:val="004D0511"/>
    <w:rsid w:val="004D1CF9"/>
    <w:rsid w:val="004D1DFF"/>
    <w:rsid w:val="004D1FB2"/>
    <w:rsid w:val="004D2212"/>
    <w:rsid w:val="004D2221"/>
    <w:rsid w:val="004D27FA"/>
    <w:rsid w:val="004D2978"/>
    <w:rsid w:val="004D29D7"/>
    <w:rsid w:val="004D2CCC"/>
    <w:rsid w:val="004D2F15"/>
    <w:rsid w:val="004D305A"/>
    <w:rsid w:val="004D374E"/>
    <w:rsid w:val="004D3985"/>
    <w:rsid w:val="004D3A86"/>
    <w:rsid w:val="004D3C78"/>
    <w:rsid w:val="004D3DEA"/>
    <w:rsid w:val="004D410D"/>
    <w:rsid w:val="004D43C7"/>
    <w:rsid w:val="004D4781"/>
    <w:rsid w:val="004D47AF"/>
    <w:rsid w:val="004D47E5"/>
    <w:rsid w:val="004D4901"/>
    <w:rsid w:val="004D4AF0"/>
    <w:rsid w:val="004D4C23"/>
    <w:rsid w:val="004D5944"/>
    <w:rsid w:val="004D5CB6"/>
    <w:rsid w:val="004D611E"/>
    <w:rsid w:val="004D63BC"/>
    <w:rsid w:val="004D729D"/>
    <w:rsid w:val="004D738D"/>
    <w:rsid w:val="004D753A"/>
    <w:rsid w:val="004D763A"/>
    <w:rsid w:val="004E01B2"/>
    <w:rsid w:val="004E0443"/>
    <w:rsid w:val="004E04B5"/>
    <w:rsid w:val="004E052F"/>
    <w:rsid w:val="004E06DD"/>
    <w:rsid w:val="004E0AA4"/>
    <w:rsid w:val="004E0BEB"/>
    <w:rsid w:val="004E1C71"/>
    <w:rsid w:val="004E1DF9"/>
    <w:rsid w:val="004E1FF3"/>
    <w:rsid w:val="004E203F"/>
    <w:rsid w:val="004E22C8"/>
    <w:rsid w:val="004E243C"/>
    <w:rsid w:val="004E24D4"/>
    <w:rsid w:val="004E265F"/>
    <w:rsid w:val="004E2946"/>
    <w:rsid w:val="004E2CD6"/>
    <w:rsid w:val="004E2DDD"/>
    <w:rsid w:val="004E2FCF"/>
    <w:rsid w:val="004E3443"/>
    <w:rsid w:val="004E3630"/>
    <w:rsid w:val="004E3D68"/>
    <w:rsid w:val="004E3DF5"/>
    <w:rsid w:val="004E43EF"/>
    <w:rsid w:val="004E442E"/>
    <w:rsid w:val="004E4490"/>
    <w:rsid w:val="004E4838"/>
    <w:rsid w:val="004E4F47"/>
    <w:rsid w:val="004E518F"/>
    <w:rsid w:val="004E534E"/>
    <w:rsid w:val="004E55F2"/>
    <w:rsid w:val="004E5C0F"/>
    <w:rsid w:val="004E5C57"/>
    <w:rsid w:val="004E5EA3"/>
    <w:rsid w:val="004E5F44"/>
    <w:rsid w:val="004E6182"/>
    <w:rsid w:val="004E61FD"/>
    <w:rsid w:val="004E6284"/>
    <w:rsid w:val="004E66C6"/>
    <w:rsid w:val="004E689E"/>
    <w:rsid w:val="004E6A02"/>
    <w:rsid w:val="004E6DAE"/>
    <w:rsid w:val="004E6E48"/>
    <w:rsid w:val="004E6E84"/>
    <w:rsid w:val="004E715B"/>
    <w:rsid w:val="004E77B7"/>
    <w:rsid w:val="004F0A24"/>
    <w:rsid w:val="004F0A95"/>
    <w:rsid w:val="004F0BF3"/>
    <w:rsid w:val="004F1181"/>
    <w:rsid w:val="004F1198"/>
    <w:rsid w:val="004F1915"/>
    <w:rsid w:val="004F1EF9"/>
    <w:rsid w:val="004F21FC"/>
    <w:rsid w:val="004F23B3"/>
    <w:rsid w:val="004F253C"/>
    <w:rsid w:val="004F2606"/>
    <w:rsid w:val="004F2790"/>
    <w:rsid w:val="004F2954"/>
    <w:rsid w:val="004F2B9F"/>
    <w:rsid w:val="004F2EED"/>
    <w:rsid w:val="004F2F2C"/>
    <w:rsid w:val="004F2FCD"/>
    <w:rsid w:val="004F30F4"/>
    <w:rsid w:val="004F3129"/>
    <w:rsid w:val="004F39A6"/>
    <w:rsid w:val="004F3BA4"/>
    <w:rsid w:val="004F3E30"/>
    <w:rsid w:val="004F42CF"/>
    <w:rsid w:val="004F47C5"/>
    <w:rsid w:val="004F486B"/>
    <w:rsid w:val="004F494B"/>
    <w:rsid w:val="004F4A07"/>
    <w:rsid w:val="004F500F"/>
    <w:rsid w:val="004F541B"/>
    <w:rsid w:val="004F58B1"/>
    <w:rsid w:val="004F58BF"/>
    <w:rsid w:val="004F59FB"/>
    <w:rsid w:val="004F5A87"/>
    <w:rsid w:val="004F63CB"/>
    <w:rsid w:val="004F7079"/>
    <w:rsid w:val="004F745F"/>
    <w:rsid w:val="004F787C"/>
    <w:rsid w:val="005002A8"/>
    <w:rsid w:val="005003DF"/>
    <w:rsid w:val="005006CF"/>
    <w:rsid w:val="0050128D"/>
    <w:rsid w:val="00501337"/>
    <w:rsid w:val="005017AB"/>
    <w:rsid w:val="00501980"/>
    <w:rsid w:val="0050270D"/>
    <w:rsid w:val="005029F5"/>
    <w:rsid w:val="0050313C"/>
    <w:rsid w:val="0050390B"/>
    <w:rsid w:val="005039D3"/>
    <w:rsid w:val="00503D79"/>
    <w:rsid w:val="0050405D"/>
    <w:rsid w:val="0050510B"/>
    <w:rsid w:val="00505114"/>
    <w:rsid w:val="005052AC"/>
    <w:rsid w:val="00505478"/>
    <w:rsid w:val="00505657"/>
    <w:rsid w:val="005057B1"/>
    <w:rsid w:val="00505CE1"/>
    <w:rsid w:val="00505D4E"/>
    <w:rsid w:val="00505F2C"/>
    <w:rsid w:val="00506204"/>
    <w:rsid w:val="00506461"/>
    <w:rsid w:val="00506C54"/>
    <w:rsid w:val="00507373"/>
    <w:rsid w:val="005073C3"/>
    <w:rsid w:val="00507670"/>
    <w:rsid w:val="005077A0"/>
    <w:rsid w:val="00507BB0"/>
    <w:rsid w:val="00507F54"/>
    <w:rsid w:val="0051020C"/>
    <w:rsid w:val="00510973"/>
    <w:rsid w:val="00510A63"/>
    <w:rsid w:val="00510AD1"/>
    <w:rsid w:val="0051121C"/>
    <w:rsid w:val="0051128F"/>
    <w:rsid w:val="005115C0"/>
    <w:rsid w:val="00511638"/>
    <w:rsid w:val="00511666"/>
    <w:rsid w:val="00511C51"/>
    <w:rsid w:val="00511DA0"/>
    <w:rsid w:val="00511E75"/>
    <w:rsid w:val="00511F8B"/>
    <w:rsid w:val="0051228A"/>
    <w:rsid w:val="0051231F"/>
    <w:rsid w:val="005124B6"/>
    <w:rsid w:val="00512903"/>
    <w:rsid w:val="00512DC8"/>
    <w:rsid w:val="00513272"/>
    <w:rsid w:val="00513338"/>
    <w:rsid w:val="005136BC"/>
    <w:rsid w:val="00513785"/>
    <w:rsid w:val="00513F13"/>
    <w:rsid w:val="005144C2"/>
    <w:rsid w:val="0051478F"/>
    <w:rsid w:val="00514AF6"/>
    <w:rsid w:val="00514C24"/>
    <w:rsid w:val="00514C96"/>
    <w:rsid w:val="00515023"/>
    <w:rsid w:val="00515080"/>
    <w:rsid w:val="005153A9"/>
    <w:rsid w:val="00515803"/>
    <w:rsid w:val="00515820"/>
    <w:rsid w:val="00515EA9"/>
    <w:rsid w:val="00515EB2"/>
    <w:rsid w:val="00515F2C"/>
    <w:rsid w:val="005165EC"/>
    <w:rsid w:val="00516792"/>
    <w:rsid w:val="00516CB4"/>
    <w:rsid w:val="005172FA"/>
    <w:rsid w:val="005173F9"/>
    <w:rsid w:val="005177BC"/>
    <w:rsid w:val="00517E8E"/>
    <w:rsid w:val="00517EA8"/>
    <w:rsid w:val="00517FA2"/>
    <w:rsid w:val="005208DA"/>
    <w:rsid w:val="00520D90"/>
    <w:rsid w:val="00521247"/>
    <w:rsid w:val="005212E2"/>
    <w:rsid w:val="0052130B"/>
    <w:rsid w:val="0052168D"/>
    <w:rsid w:val="00521ACE"/>
    <w:rsid w:val="00521AF6"/>
    <w:rsid w:val="00521C11"/>
    <w:rsid w:val="0052216C"/>
    <w:rsid w:val="0052262E"/>
    <w:rsid w:val="00522AC7"/>
    <w:rsid w:val="00522F2A"/>
    <w:rsid w:val="00522FD0"/>
    <w:rsid w:val="005231F4"/>
    <w:rsid w:val="0052321A"/>
    <w:rsid w:val="00523334"/>
    <w:rsid w:val="00523AA1"/>
    <w:rsid w:val="00523D23"/>
    <w:rsid w:val="005241F6"/>
    <w:rsid w:val="00524221"/>
    <w:rsid w:val="00524772"/>
    <w:rsid w:val="005248AB"/>
    <w:rsid w:val="00524A5A"/>
    <w:rsid w:val="0052583B"/>
    <w:rsid w:val="00525A88"/>
    <w:rsid w:val="00525A9B"/>
    <w:rsid w:val="00525C7D"/>
    <w:rsid w:val="00526257"/>
    <w:rsid w:val="005265F2"/>
    <w:rsid w:val="00526621"/>
    <w:rsid w:val="005268F9"/>
    <w:rsid w:val="00526BD1"/>
    <w:rsid w:val="00527038"/>
    <w:rsid w:val="00527042"/>
    <w:rsid w:val="00527814"/>
    <w:rsid w:val="00527D1E"/>
    <w:rsid w:val="00530180"/>
    <w:rsid w:val="00530825"/>
    <w:rsid w:val="005309E9"/>
    <w:rsid w:val="00531212"/>
    <w:rsid w:val="0053130A"/>
    <w:rsid w:val="00531535"/>
    <w:rsid w:val="00531BC8"/>
    <w:rsid w:val="00531C9A"/>
    <w:rsid w:val="00531EC3"/>
    <w:rsid w:val="0053201B"/>
    <w:rsid w:val="00532167"/>
    <w:rsid w:val="00532780"/>
    <w:rsid w:val="005328C0"/>
    <w:rsid w:val="005328C5"/>
    <w:rsid w:val="00532CA0"/>
    <w:rsid w:val="005331D9"/>
    <w:rsid w:val="00533438"/>
    <w:rsid w:val="005334ED"/>
    <w:rsid w:val="00533760"/>
    <w:rsid w:val="005338E3"/>
    <w:rsid w:val="00533922"/>
    <w:rsid w:val="00533ABF"/>
    <w:rsid w:val="00533CEB"/>
    <w:rsid w:val="005345C4"/>
    <w:rsid w:val="00534862"/>
    <w:rsid w:val="00534F01"/>
    <w:rsid w:val="005351D4"/>
    <w:rsid w:val="005352EE"/>
    <w:rsid w:val="0053546C"/>
    <w:rsid w:val="005356D5"/>
    <w:rsid w:val="005357A7"/>
    <w:rsid w:val="00535C11"/>
    <w:rsid w:val="00536387"/>
    <w:rsid w:val="00536AE2"/>
    <w:rsid w:val="005400AE"/>
    <w:rsid w:val="0054048E"/>
    <w:rsid w:val="0054059F"/>
    <w:rsid w:val="00540742"/>
    <w:rsid w:val="00540BDB"/>
    <w:rsid w:val="00540CCA"/>
    <w:rsid w:val="00541918"/>
    <w:rsid w:val="005419DD"/>
    <w:rsid w:val="00541A0A"/>
    <w:rsid w:val="00541B06"/>
    <w:rsid w:val="00541C23"/>
    <w:rsid w:val="00542007"/>
    <w:rsid w:val="005424BF"/>
    <w:rsid w:val="00542BDD"/>
    <w:rsid w:val="00543096"/>
    <w:rsid w:val="005430AB"/>
    <w:rsid w:val="005433CB"/>
    <w:rsid w:val="00543455"/>
    <w:rsid w:val="00543704"/>
    <w:rsid w:val="00543C60"/>
    <w:rsid w:val="00543F3E"/>
    <w:rsid w:val="00544193"/>
    <w:rsid w:val="005442CE"/>
    <w:rsid w:val="00544703"/>
    <w:rsid w:val="00544ACC"/>
    <w:rsid w:val="005453ED"/>
    <w:rsid w:val="00545527"/>
    <w:rsid w:val="00545FDE"/>
    <w:rsid w:val="005465BC"/>
    <w:rsid w:val="005465E8"/>
    <w:rsid w:val="0054681E"/>
    <w:rsid w:val="00546A32"/>
    <w:rsid w:val="00546BB4"/>
    <w:rsid w:val="00546E24"/>
    <w:rsid w:val="00547105"/>
    <w:rsid w:val="00547207"/>
    <w:rsid w:val="00547C8D"/>
    <w:rsid w:val="005504EC"/>
    <w:rsid w:val="005505CE"/>
    <w:rsid w:val="00550D79"/>
    <w:rsid w:val="00551046"/>
    <w:rsid w:val="0055143E"/>
    <w:rsid w:val="00551627"/>
    <w:rsid w:val="005517FA"/>
    <w:rsid w:val="00551F5D"/>
    <w:rsid w:val="00552422"/>
    <w:rsid w:val="00552762"/>
    <w:rsid w:val="0055319A"/>
    <w:rsid w:val="0055325E"/>
    <w:rsid w:val="00553435"/>
    <w:rsid w:val="005535DA"/>
    <w:rsid w:val="00553AD1"/>
    <w:rsid w:val="00553AD6"/>
    <w:rsid w:val="00553CBB"/>
    <w:rsid w:val="00554C2E"/>
    <w:rsid w:val="00554CA5"/>
    <w:rsid w:val="00554D4A"/>
    <w:rsid w:val="00554EB2"/>
    <w:rsid w:val="00555208"/>
    <w:rsid w:val="005555BA"/>
    <w:rsid w:val="00555B90"/>
    <w:rsid w:val="00555F71"/>
    <w:rsid w:val="005563A8"/>
    <w:rsid w:val="00556E89"/>
    <w:rsid w:val="00556FC9"/>
    <w:rsid w:val="0055701B"/>
    <w:rsid w:val="00557582"/>
    <w:rsid w:val="00557796"/>
    <w:rsid w:val="00560283"/>
    <w:rsid w:val="00560414"/>
    <w:rsid w:val="0056045F"/>
    <w:rsid w:val="0056088D"/>
    <w:rsid w:val="005609E5"/>
    <w:rsid w:val="00561056"/>
    <w:rsid w:val="005613D4"/>
    <w:rsid w:val="00561B2E"/>
    <w:rsid w:val="00561C8A"/>
    <w:rsid w:val="00561CFD"/>
    <w:rsid w:val="00561EA5"/>
    <w:rsid w:val="00561F1D"/>
    <w:rsid w:val="005620D2"/>
    <w:rsid w:val="0056275F"/>
    <w:rsid w:val="005631DD"/>
    <w:rsid w:val="00563A1B"/>
    <w:rsid w:val="00563AC6"/>
    <w:rsid w:val="00563D31"/>
    <w:rsid w:val="00563DE3"/>
    <w:rsid w:val="00563EFD"/>
    <w:rsid w:val="0056406C"/>
    <w:rsid w:val="0056433D"/>
    <w:rsid w:val="0056463A"/>
    <w:rsid w:val="005647F0"/>
    <w:rsid w:val="005649BF"/>
    <w:rsid w:val="00564FE6"/>
    <w:rsid w:val="00565013"/>
    <w:rsid w:val="005650BE"/>
    <w:rsid w:val="00565134"/>
    <w:rsid w:val="00565442"/>
    <w:rsid w:val="00565B0C"/>
    <w:rsid w:val="00565B12"/>
    <w:rsid w:val="00565E68"/>
    <w:rsid w:val="00566008"/>
    <w:rsid w:val="005662A3"/>
    <w:rsid w:val="005662DE"/>
    <w:rsid w:val="00566562"/>
    <w:rsid w:val="0056656B"/>
    <w:rsid w:val="00566811"/>
    <w:rsid w:val="00566D0A"/>
    <w:rsid w:val="00566E87"/>
    <w:rsid w:val="00566FC3"/>
    <w:rsid w:val="005670B8"/>
    <w:rsid w:val="005671AE"/>
    <w:rsid w:val="00567469"/>
    <w:rsid w:val="005674DD"/>
    <w:rsid w:val="00567642"/>
    <w:rsid w:val="005676C4"/>
    <w:rsid w:val="00567749"/>
    <w:rsid w:val="00567AED"/>
    <w:rsid w:val="00567C8C"/>
    <w:rsid w:val="0057001D"/>
    <w:rsid w:val="00570279"/>
    <w:rsid w:val="005702EA"/>
    <w:rsid w:val="005705C5"/>
    <w:rsid w:val="005705F6"/>
    <w:rsid w:val="005707C2"/>
    <w:rsid w:val="005709FD"/>
    <w:rsid w:val="00570D27"/>
    <w:rsid w:val="00570D29"/>
    <w:rsid w:val="00571092"/>
    <w:rsid w:val="005713CB"/>
    <w:rsid w:val="005716E2"/>
    <w:rsid w:val="00571766"/>
    <w:rsid w:val="00571796"/>
    <w:rsid w:val="00571A8C"/>
    <w:rsid w:val="00571BD4"/>
    <w:rsid w:val="00571D5A"/>
    <w:rsid w:val="005729E1"/>
    <w:rsid w:val="00572B27"/>
    <w:rsid w:val="00572CB8"/>
    <w:rsid w:val="00572D43"/>
    <w:rsid w:val="00572E1D"/>
    <w:rsid w:val="005739CA"/>
    <w:rsid w:val="00574981"/>
    <w:rsid w:val="00574E65"/>
    <w:rsid w:val="00574F49"/>
    <w:rsid w:val="0057517F"/>
    <w:rsid w:val="0057533D"/>
    <w:rsid w:val="00575361"/>
    <w:rsid w:val="00575364"/>
    <w:rsid w:val="00575EF5"/>
    <w:rsid w:val="00576334"/>
    <w:rsid w:val="005764A3"/>
    <w:rsid w:val="00576B39"/>
    <w:rsid w:val="00576D16"/>
    <w:rsid w:val="00577285"/>
    <w:rsid w:val="00577557"/>
    <w:rsid w:val="0057761D"/>
    <w:rsid w:val="005778A5"/>
    <w:rsid w:val="00577988"/>
    <w:rsid w:val="00577CA5"/>
    <w:rsid w:val="00577D33"/>
    <w:rsid w:val="00577EF6"/>
    <w:rsid w:val="005807E1"/>
    <w:rsid w:val="00580829"/>
    <w:rsid w:val="00580B7A"/>
    <w:rsid w:val="0058101D"/>
    <w:rsid w:val="00581069"/>
    <w:rsid w:val="005811C3"/>
    <w:rsid w:val="0058167C"/>
    <w:rsid w:val="00581C94"/>
    <w:rsid w:val="00581D30"/>
    <w:rsid w:val="0058252B"/>
    <w:rsid w:val="00582798"/>
    <w:rsid w:val="0058296D"/>
    <w:rsid w:val="00582A6F"/>
    <w:rsid w:val="0058303A"/>
    <w:rsid w:val="00583532"/>
    <w:rsid w:val="005837AB"/>
    <w:rsid w:val="00584667"/>
    <w:rsid w:val="00584702"/>
    <w:rsid w:val="00584D6B"/>
    <w:rsid w:val="00584E23"/>
    <w:rsid w:val="00584FC9"/>
    <w:rsid w:val="00585010"/>
    <w:rsid w:val="00585685"/>
    <w:rsid w:val="00585BBF"/>
    <w:rsid w:val="00585FC9"/>
    <w:rsid w:val="005861B7"/>
    <w:rsid w:val="005863D2"/>
    <w:rsid w:val="00586766"/>
    <w:rsid w:val="005867C6"/>
    <w:rsid w:val="00586902"/>
    <w:rsid w:val="00586AF8"/>
    <w:rsid w:val="00586DAE"/>
    <w:rsid w:val="00586EBC"/>
    <w:rsid w:val="0058726D"/>
    <w:rsid w:val="005906EF"/>
    <w:rsid w:val="00590CCB"/>
    <w:rsid w:val="00591163"/>
    <w:rsid w:val="005911E7"/>
    <w:rsid w:val="0059176F"/>
    <w:rsid w:val="00591987"/>
    <w:rsid w:val="00591ACF"/>
    <w:rsid w:val="00591D86"/>
    <w:rsid w:val="0059234D"/>
    <w:rsid w:val="00592633"/>
    <w:rsid w:val="0059287E"/>
    <w:rsid w:val="00592F38"/>
    <w:rsid w:val="0059390D"/>
    <w:rsid w:val="00593D4D"/>
    <w:rsid w:val="00593D6C"/>
    <w:rsid w:val="005943BF"/>
    <w:rsid w:val="00594781"/>
    <w:rsid w:val="005947A8"/>
    <w:rsid w:val="00594CFE"/>
    <w:rsid w:val="00594D55"/>
    <w:rsid w:val="00594DB3"/>
    <w:rsid w:val="005956B8"/>
    <w:rsid w:val="005957C5"/>
    <w:rsid w:val="00596A4F"/>
    <w:rsid w:val="00596FF9"/>
    <w:rsid w:val="0059739B"/>
    <w:rsid w:val="005974E3"/>
    <w:rsid w:val="005977B1"/>
    <w:rsid w:val="00597BFB"/>
    <w:rsid w:val="005A079E"/>
    <w:rsid w:val="005A0C9E"/>
    <w:rsid w:val="005A12D4"/>
    <w:rsid w:val="005A137F"/>
    <w:rsid w:val="005A1CA1"/>
    <w:rsid w:val="005A1E25"/>
    <w:rsid w:val="005A207A"/>
    <w:rsid w:val="005A25EE"/>
    <w:rsid w:val="005A2669"/>
    <w:rsid w:val="005A29D0"/>
    <w:rsid w:val="005A2A13"/>
    <w:rsid w:val="005A2ED3"/>
    <w:rsid w:val="005A2F25"/>
    <w:rsid w:val="005A350B"/>
    <w:rsid w:val="005A35E6"/>
    <w:rsid w:val="005A3701"/>
    <w:rsid w:val="005A3A85"/>
    <w:rsid w:val="005A3A9E"/>
    <w:rsid w:val="005A40FC"/>
    <w:rsid w:val="005A5BDE"/>
    <w:rsid w:val="005A6548"/>
    <w:rsid w:val="005A6BB8"/>
    <w:rsid w:val="005A7023"/>
    <w:rsid w:val="005A70CA"/>
    <w:rsid w:val="005A752B"/>
    <w:rsid w:val="005A7943"/>
    <w:rsid w:val="005A7D56"/>
    <w:rsid w:val="005A7DD2"/>
    <w:rsid w:val="005B0089"/>
    <w:rsid w:val="005B0180"/>
    <w:rsid w:val="005B0259"/>
    <w:rsid w:val="005B0A4C"/>
    <w:rsid w:val="005B0ECD"/>
    <w:rsid w:val="005B0EFB"/>
    <w:rsid w:val="005B1C2E"/>
    <w:rsid w:val="005B1CFB"/>
    <w:rsid w:val="005B1EE1"/>
    <w:rsid w:val="005B2030"/>
    <w:rsid w:val="005B20E0"/>
    <w:rsid w:val="005B2447"/>
    <w:rsid w:val="005B306B"/>
    <w:rsid w:val="005B325C"/>
    <w:rsid w:val="005B334F"/>
    <w:rsid w:val="005B38E7"/>
    <w:rsid w:val="005B3ABB"/>
    <w:rsid w:val="005B40F5"/>
    <w:rsid w:val="005B48A1"/>
    <w:rsid w:val="005B48DF"/>
    <w:rsid w:val="005B4A92"/>
    <w:rsid w:val="005B4B60"/>
    <w:rsid w:val="005B4B6D"/>
    <w:rsid w:val="005B4F14"/>
    <w:rsid w:val="005B549F"/>
    <w:rsid w:val="005B54EF"/>
    <w:rsid w:val="005B5583"/>
    <w:rsid w:val="005B5937"/>
    <w:rsid w:val="005B5A61"/>
    <w:rsid w:val="005B5A9C"/>
    <w:rsid w:val="005B5FF3"/>
    <w:rsid w:val="005B603A"/>
    <w:rsid w:val="005B652B"/>
    <w:rsid w:val="005B6DEF"/>
    <w:rsid w:val="005B6E85"/>
    <w:rsid w:val="005B707A"/>
    <w:rsid w:val="005B7542"/>
    <w:rsid w:val="005B7863"/>
    <w:rsid w:val="005B7934"/>
    <w:rsid w:val="005B7BD0"/>
    <w:rsid w:val="005B7E3F"/>
    <w:rsid w:val="005C0118"/>
    <w:rsid w:val="005C0585"/>
    <w:rsid w:val="005C0636"/>
    <w:rsid w:val="005C0A3F"/>
    <w:rsid w:val="005C1A6A"/>
    <w:rsid w:val="005C1EAF"/>
    <w:rsid w:val="005C26FD"/>
    <w:rsid w:val="005C28D8"/>
    <w:rsid w:val="005C299E"/>
    <w:rsid w:val="005C2E03"/>
    <w:rsid w:val="005C2EBE"/>
    <w:rsid w:val="005C2F48"/>
    <w:rsid w:val="005C3092"/>
    <w:rsid w:val="005C3315"/>
    <w:rsid w:val="005C3564"/>
    <w:rsid w:val="005C3A91"/>
    <w:rsid w:val="005C41CB"/>
    <w:rsid w:val="005C440A"/>
    <w:rsid w:val="005C46AA"/>
    <w:rsid w:val="005C478B"/>
    <w:rsid w:val="005C4A9C"/>
    <w:rsid w:val="005C5166"/>
    <w:rsid w:val="005C57F0"/>
    <w:rsid w:val="005C5D8E"/>
    <w:rsid w:val="005C6066"/>
    <w:rsid w:val="005C6156"/>
    <w:rsid w:val="005C66B4"/>
    <w:rsid w:val="005C6718"/>
    <w:rsid w:val="005C6754"/>
    <w:rsid w:val="005C679D"/>
    <w:rsid w:val="005C6A15"/>
    <w:rsid w:val="005C6CB1"/>
    <w:rsid w:val="005C6D51"/>
    <w:rsid w:val="005C6F1A"/>
    <w:rsid w:val="005C75A2"/>
    <w:rsid w:val="005C7CAD"/>
    <w:rsid w:val="005C7D0F"/>
    <w:rsid w:val="005C7FBF"/>
    <w:rsid w:val="005D05D2"/>
    <w:rsid w:val="005D084E"/>
    <w:rsid w:val="005D0915"/>
    <w:rsid w:val="005D0AD1"/>
    <w:rsid w:val="005D1143"/>
    <w:rsid w:val="005D1A4C"/>
    <w:rsid w:val="005D1AFA"/>
    <w:rsid w:val="005D2041"/>
    <w:rsid w:val="005D2261"/>
    <w:rsid w:val="005D23F2"/>
    <w:rsid w:val="005D2668"/>
    <w:rsid w:val="005D296D"/>
    <w:rsid w:val="005D30AC"/>
    <w:rsid w:val="005D3120"/>
    <w:rsid w:val="005D33DE"/>
    <w:rsid w:val="005D37F0"/>
    <w:rsid w:val="005D3D78"/>
    <w:rsid w:val="005D3EB9"/>
    <w:rsid w:val="005D3F0B"/>
    <w:rsid w:val="005D3FC7"/>
    <w:rsid w:val="005D4179"/>
    <w:rsid w:val="005D477A"/>
    <w:rsid w:val="005D4867"/>
    <w:rsid w:val="005D5170"/>
    <w:rsid w:val="005D52D8"/>
    <w:rsid w:val="005D5AFD"/>
    <w:rsid w:val="005D5B38"/>
    <w:rsid w:val="005D624A"/>
    <w:rsid w:val="005D636E"/>
    <w:rsid w:val="005D63FE"/>
    <w:rsid w:val="005D68CE"/>
    <w:rsid w:val="005D72D8"/>
    <w:rsid w:val="005D7392"/>
    <w:rsid w:val="005E0602"/>
    <w:rsid w:val="005E10EF"/>
    <w:rsid w:val="005E119D"/>
    <w:rsid w:val="005E1389"/>
    <w:rsid w:val="005E1F61"/>
    <w:rsid w:val="005E384C"/>
    <w:rsid w:val="005E38FE"/>
    <w:rsid w:val="005E3AE8"/>
    <w:rsid w:val="005E3B08"/>
    <w:rsid w:val="005E3B56"/>
    <w:rsid w:val="005E3B6A"/>
    <w:rsid w:val="005E3F90"/>
    <w:rsid w:val="005E4AA8"/>
    <w:rsid w:val="005E53BA"/>
    <w:rsid w:val="005E53D9"/>
    <w:rsid w:val="005E5561"/>
    <w:rsid w:val="005E5C7F"/>
    <w:rsid w:val="005E62DD"/>
    <w:rsid w:val="005E6361"/>
    <w:rsid w:val="005E6E98"/>
    <w:rsid w:val="005E706D"/>
    <w:rsid w:val="005E738B"/>
    <w:rsid w:val="005E7512"/>
    <w:rsid w:val="005E77C2"/>
    <w:rsid w:val="005E7C55"/>
    <w:rsid w:val="005F00B5"/>
    <w:rsid w:val="005F0391"/>
    <w:rsid w:val="005F0FCC"/>
    <w:rsid w:val="005F1097"/>
    <w:rsid w:val="005F1274"/>
    <w:rsid w:val="005F154B"/>
    <w:rsid w:val="005F16EA"/>
    <w:rsid w:val="005F172C"/>
    <w:rsid w:val="005F181F"/>
    <w:rsid w:val="005F1FD4"/>
    <w:rsid w:val="005F2081"/>
    <w:rsid w:val="005F20B1"/>
    <w:rsid w:val="005F20FE"/>
    <w:rsid w:val="005F26D6"/>
    <w:rsid w:val="005F2714"/>
    <w:rsid w:val="005F30B7"/>
    <w:rsid w:val="005F3382"/>
    <w:rsid w:val="005F33BE"/>
    <w:rsid w:val="005F35EB"/>
    <w:rsid w:val="005F3916"/>
    <w:rsid w:val="005F3CB9"/>
    <w:rsid w:val="005F426F"/>
    <w:rsid w:val="005F4765"/>
    <w:rsid w:val="005F48E0"/>
    <w:rsid w:val="005F4A22"/>
    <w:rsid w:val="005F4A68"/>
    <w:rsid w:val="005F54A8"/>
    <w:rsid w:val="005F5733"/>
    <w:rsid w:val="005F578A"/>
    <w:rsid w:val="005F5842"/>
    <w:rsid w:val="005F5BFB"/>
    <w:rsid w:val="005F5D05"/>
    <w:rsid w:val="005F5EF0"/>
    <w:rsid w:val="005F5F5E"/>
    <w:rsid w:val="005F6083"/>
    <w:rsid w:val="005F679D"/>
    <w:rsid w:val="005F6820"/>
    <w:rsid w:val="005F73F1"/>
    <w:rsid w:val="005F7650"/>
    <w:rsid w:val="005F7883"/>
    <w:rsid w:val="005F7A8D"/>
    <w:rsid w:val="005F7AFC"/>
    <w:rsid w:val="005F7B80"/>
    <w:rsid w:val="005F7D0B"/>
    <w:rsid w:val="005F7F0D"/>
    <w:rsid w:val="005F7F88"/>
    <w:rsid w:val="006005BA"/>
    <w:rsid w:val="006008DA"/>
    <w:rsid w:val="006011CA"/>
    <w:rsid w:val="006012AF"/>
    <w:rsid w:val="0060132D"/>
    <w:rsid w:val="00601474"/>
    <w:rsid w:val="006018C0"/>
    <w:rsid w:val="006019C0"/>
    <w:rsid w:val="006023F9"/>
    <w:rsid w:val="0060281A"/>
    <w:rsid w:val="00602AC9"/>
    <w:rsid w:val="00602D1B"/>
    <w:rsid w:val="00602EE5"/>
    <w:rsid w:val="00602F72"/>
    <w:rsid w:val="00603096"/>
    <w:rsid w:val="00603206"/>
    <w:rsid w:val="006035F0"/>
    <w:rsid w:val="0060371D"/>
    <w:rsid w:val="00603D91"/>
    <w:rsid w:val="00604870"/>
    <w:rsid w:val="00604A66"/>
    <w:rsid w:val="00604CE8"/>
    <w:rsid w:val="00605341"/>
    <w:rsid w:val="006055E7"/>
    <w:rsid w:val="00605CCB"/>
    <w:rsid w:val="00605E6F"/>
    <w:rsid w:val="00605F22"/>
    <w:rsid w:val="00606A58"/>
    <w:rsid w:val="00606C24"/>
    <w:rsid w:val="00606E31"/>
    <w:rsid w:val="00606F0E"/>
    <w:rsid w:val="00607174"/>
    <w:rsid w:val="006071B6"/>
    <w:rsid w:val="0060767E"/>
    <w:rsid w:val="0060793A"/>
    <w:rsid w:val="006079D6"/>
    <w:rsid w:val="00607CCA"/>
    <w:rsid w:val="006100C5"/>
    <w:rsid w:val="006105F7"/>
    <w:rsid w:val="00610678"/>
    <w:rsid w:val="00610C8A"/>
    <w:rsid w:val="006111C9"/>
    <w:rsid w:val="0061154D"/>
    <w:rsid w:val="006118C2"/>
    <w:rsid w:val="006121CC"/>
    <w:rsid w:val="006122F1"/>
    <w:rsid w:val="006127C2"/>
    <w:rsid w:val="006135A7"/>
    <w:rsid w:val="006135EE"/>
    <w:rsid w:val="006139A3"/>
    <w:rsid w:val="00613A95"/>
    <w:rsid w:val="00613CF9"/>
    <w:rsid w:val="006140D2"/>
    <w:rsid w:val="00614237"/>
    <w:rsid w:val="0061489A"/>
    <w:rsid w:val="00614DA2"/>
    <w:rsid w:val="00614F29"/>
    <w:rsid w:val="006150FF"/>
    <w:rsid w:val="0061510D"/>
    <w:rsid w:val="00615675"/>
    <w:rsid w:val="006157CD"/>
    <w:rsid w:val="00615833"/>
    <w:rsid w:val="006159C1"/>
    <w:rsid w:val="00615C2B"/>
    <w:rsid w:val="00615EDF"/>
    <w:rsid w:val="00616102"/>
    <w:rsid w:val="00616434"/>
    <w:rsid w:val="006166CC"/>
    <w:rsid w:val="00616B1E"/>
    <w:rsid w:val="00616CB6"/>
    <w:rsid w:val="00616F8F"/>
    <w:rsid w:val="00617055"/>
    <w:rsid w:val="0061738A"/>
    <w:rsid w:val="0061759E"/>
    <w:rsid w:val="00617764"/>
    <w:rsid w:val="00620218"/>
    <w:rsid w:val="0062030D"/>
    <w:rsid w:val="006208AA"/>
    <w:rsid w:val="00620C4A"/>
    <w:rsid w:val="00620D4A"/>
    <w:rsid w:val="00620FAD"/>
    <w:rsid w:val="006213AF"/>
    <w:rsid w:val="00621795"/>
    <w:rsid w:val="00621960"/>
    <w:rsid w:val="006219AA"/>
    <w:rsid w:val="006219C8"/>
    <w:rsid w:val="00621C42"/>
    <w:rsid w:val="00621E4A"/>
    <w:rsid w:val="00621F9E"/>
    <w:rsid w:val="006220DD"/>
    <w:rsid w:val="006225BB"/>
    <w:rsid w:val="006228E6"/>
    <w:rsid w:val="00622AC1"/>
    <w:rsid w:val="00622C4E"/>
    <w:rsid w:val="00622CA7"/>
    <w:rsid w:val="00622CAB"/>
    <w:rsid w:val="00622E3B"/>
    <w:rsid w:val="00622F81"/>
    <w:rsid w:val="006233A6"/>
    <w:rsid w:val="006233C7"/>
    <w:rsid w:val="00623749"/>
    <w:rsid w:val="006239AA"/>
    <w:rsid w:val="00623A06"/>
    <w:rsid w:val="00623E59"/>
    <w:rsid w:val="00623F5E"/>
    <w:rsid w:val="00624336"/>
    <w:rsid w:val="00624399"/>
    <w:rsid w:val="0062452A"/>
    <w:rsid w:val="006247FF"/>
    <w:rsid w:val="00624A00"/>
    <w:rsid w:val="00624A30"/>
    <w:rsid w:val="00624D47"/>
    <w:rsid w:val="006251EF"/>
    <w:rsid w:val="0062535A"/>
    <w:rsid w:val="0062540C"/>
    <w:rsid w:val="0062672C"/>
    <w:rsid w:val="00626767"/>
    <w:rsid w:val="00626AE6"/>
    <w:rsid w:val="00626C66"/>
    <w:rsid w:val="00626F30"/>
    <w:rsid w:val="0062733B"/>
    <w:rsid w:val="006277BF"/>
    <w:rsid w:val="00627823"/>
    <w:rsid w:val="00630016"/>
    <w:rsid w:val="00630132"/>
    <w:rsid w:val="006302D9"/>
    <w:rsid w:val="006303AC"/>
    <w:rsid w:val="006304B3"/>
    <w:rsid w:val="006308A7"/>
    <w:rsid w:val="006308D0"/>
    <w:rsid w:val="00630ACD"/>
    <w:rsid w:val="00632141"/>
    <w:rsid w:val="0063247F"/>
    <w:rsid w:val="00632484"/>
    <w:rsid w:val="00632B9F"/>
    <w:rsid w:val="006335CB"/>
    <w:rsid w:val="00633BBF"/>
    <w:rsid w:val="00633F46"/>
    <w:rsid w:val="006345B9"/>
    <w:rsid w:val="00634A12"/>
    <w:rsid w:val="00634E67"/>
    <w:rsid w:val="00634ED2"/>
    <w:rsid w:val="00634FA6"/>
    <w:rsid w:val="00635165"/>
    <w:rsid w:val="006358EE"/>
    <w:rsid w:val="00635C02"/>
    <w:rsid w:val="00635D40"/>
    <w:rsid w:val="00635E47"/>
    <w:rsid w:val="00636807"/>
    <w:rsid w:val="006369BF"/>
    <w:rsid w:val="00637261"/>
    <w:rsid w:val="006372D2"/>
    <w:rsid w:val="006378FB"/>
    <w:rsid w:val="00637E16"/>
    <w:rsid w:val="00637E73"/>
    <w:rsid w:val="006401C9"/>
    <w:rsid w:val="006402E8"/>
    <w:rsid w:val="006404B8"/>
    <w:rsid w:val="00640AAD"/>
    <w:rsid w:val="00640C73"/>
    <w:rsid w:val="00640D0A"/>
    <w:rsid w:val="00640E19"/>
    <w:rsid w:val="00640F6C"/>
    <w:rsid w:val="006410DF"/>
    <w:rsid w:val="00641222"/>
    <w:rsid w:val="00641926"/>
    <w:rsid w:val="00642048"/>
    <w:rsid w:val="006424FE"/>
    <w:rsid w:val="00642605"/>
    <w:rsid w:val="0064296F"/>
    <w:rsid w:val="0064298B"/>
    <w:rsid w:val="00642FD8"/>
    <w:rsid w:val="0064344B"/>
    <w:rsid w:val="00643997"/>
    <w:rsid w:val="00643B8B"/>
    <w:rsid w:val="00644159"/>
    <w:rsid w:val="006442AB"/>
    <w:rsid w:val="00644870"/>
    <w:rsid w:val="00644CF5"/>
    <w:rsid w:val="006452AB"/>
    <w:rsid w:val="0064544A"/>
    <w:rsid w:val="00645582"/>
    <w:rsid w:val="006456F5"/>
    <w:rsid w:val="00645A93"/>
    <w:rsid w:val="00645EAD"/>
    <w:rsid w:val="00646585"/>
    <w:rsid w:val="00646731"/>
    <w:rsid w:val="00647075"/>
    <w:rsid w:val="006472C9"/>
    <w:rsid w:val="00647822"/>
    <w:rsid w:val="00650067"/>
    <w:rsid w:val="00650534"/>
    <w:rsid w:val="0065055D"/>
    <w:rsid w:val="00650DDE"/>
    <w:rsid w:val="00650EA2"/>
    <w:rsid w:val="006510C5"/>
    <w:rsid w:val="0065151D"/>
    <w:rsid w:val="006516E6"/>
    <w:rsid w:val="00651840"/>
    <w:rsid w:val="006519D2"/>
    <w:rsid w:val="006524EC"/>
    <w:rsid w:val="00652C34"/>
    <w:rsid w:val="006530DA"/>
    <w:rsid w:val="00653466"/>
    <w:rsid w:val="0065361E"/>
    <w:rsid w:val="006536A0"/>
    <w:rsid w:val="0065373A"/>
    <w:rsid w:val="00653885"/>
    <w:rsid w:val="00653C0B"/>
    <w:rsid w:val="00654660"/>
    <w:rsid w:val="0065475C"/>
    <w:rsid w:val="00654869"/>
    <w:rsid w:val="00654946"/>
    <w:rsid w:val="00654A24"/>
    <w:rsid w:val="00654AAE"/>
    <w:rsid w:val="00654B76"/>
    <w:rsid w:val="00654E0F"/>
    <w:rsid w:val="006554FF"/>
    <w:rsid w:val="00655576"/>
    <w:rsid w:val="006557E4"/>
    <w:rsid w:val="006558AA"/>
    <w:rsid w:val="00655F07"/>
    <w:rsid w:val="006560C3"/>
    <w:rsid w:val="006561FF"/>
    <w:rsid w:val="006563AB"/>
    <w:rsid w:val="0065683D"/>
    <w:rsid w:val="00656C38"/>
    <w:rsid w:val="00656D55"/>
    <w:rsid w:val="00656D6D"/>
    <w:rsid w:val="00656F36"/>
    <w:rsid w:val="00657211"/>
    <w:rsid w:val="00657449"/>
    <w:rsid w:val="0065765B"/>
    <w:rsid w:val="00657893"/>
    <w:rsid w:val="00657A33"/>
    <w:rsid w:val="006601F6"/>
    <w:rsid w:val="00661118"/>
    <w:rsid w:val="00661808"/>
    <w:rsid w:val="0066184F"/>
    <w:rsid w:val="006619FF"/>
    <w:rsid w:val="00661B82"/>
    <w:rsid w:val="00661BBA"/>
    <w:rsid w:val="00661D5D"/>
    <w:rsid w:val="00662113"/>
    <w:rsid w:val="0066241E"/>
    <w:rsid w:val="00662518"/>
    <w:rsid w:val="006629F8"/>
    <w:rsid w:val="00662CD7"/>
    <w:rsid w:val="00662EA7"/>
    <w:rsid w:val="00663F14"/>
    <w:rsid w:val="00663F2C"/>
    <w:rsid w:val="0066433C"/>
    <w:rsid w:val="0066445D"/>
    <w:rsid w:val="006647F0"/>
    <w:rsid w:val="00664E98"/>
    <w:rsid w:val="0066522E"/>
    <w:rsid w:val="006654D5"/>
    <w:rsid w:val="00665B33"/>
    <w:rsid w:val="00665DCC"/>
    <w:rsid w:val="00666029"/>
    <w:rsid w:val="006669BE"/>
    <w:rsid w:val="00666C4B"/>
    <w:rsid w:val="00666E75"/>
    <w:rsid w:val="00667243"/>
    <w:rsid w:val="00667597"/>
    <w:rsid w:val="00667BDA"/>
    <w:rsid w:val="00667EF2"/>
    <w:rsid w:val="00670519"/>
    <w:rsid w:val="0067059F"/>
    <w:rsid w:val="00670A5F"/>
    <w:rsid w:val="00670CDE"/>
    <w:rsid w:val="00671072"/>
    <w:rsid w:val="006715C2"/>
    <w:rsid w:val="006718E5"/>
    <w:rsid w:val="00671A8F"/>
    <w:rsid w:val="00672491"/>
    <w:rsid w:val="006725F2"/>
    <w:rsid w:val="00672707"/>
    <w:rsid w:val="00672D15"/>
    <w:rsid w:val="00672DC0"/>
    <w:rsid w:val="00672F25"/>
    <w:rsid w:val="00672F8D"/>
    <w:rsid w:val="006730A5"/>
    <w:rsid w:val="006730AD"/>
    <w:rsid w:val="00673319"/>
    <w:rsid w:val="00673325"/>
    <w:rsid w:val="00673DD6"/>
    <w:rsid w:val="006748CF"/>
    <w:rsid w:val="00674A02"/>
    <w:rsid w:val="00674A7D"/>
    <w:rsid w:val="00674ADF"/>
    <w:rsid w:val="00674F90"/>
    <w:rsid w:val="00675337"/>
    <w:rsid w:val="00675886"/>
    <w:rsid w:val="00676262"/>
    <w:rsid w:val="00676A7A"/>
    <w:rsid w:val="00676BCA"/>
    <w:rsid w:val="00676FE4"/>
    <w:rsid w:val="00677229"/>
    <w:rsid w:val="00677238"/>
    <w:rsid w:val="006774CE"/>
    <w:rsid w:val="00677BB5"/>
    <w:rsid w:val="0068025B"/>
    <w:rsid w:val="006802E6"/>
    <w:rsid w:val="00680446"/>
    <w:rsid w:val="00680C1C"/>
    <w:rsid w:val="0068108D"/>
    <w:rsid w:val="00682187"/>
    <w:rsid w:val="0068291D"/>
    <w:rsid w:val="00682D99"/>
    <w:rsid w:val="00682E52"/>
    <w:rsid w:val="00682FFC"/>
    <w:rsid w:val="006837D8"/>
    <w:rsid w:val="00683A5B"/>
    <w:rsid w:val="0068419A"/>
    <w:rsid w:val="00684795"/>
    <w:rsid w:val="006847D3"/>
    <w:rsid w:val="00684839"/>
    <w:rsid w:val="006860F5"/>
    <w:rsid w:val="006862F5"/>
    <w:rsid w:val="006865F2"/>
    <w:rsid w:val="006869E1"/>
    <w:rsid w:val="00686F10"/>
    <w:rsid w:val="00687533"/>
    <w:rsid w:val="00687CD0"/>
    <w:rsid w:val="006902B8"/>
    <w:rsid w:val="00690356"/>
    <w:rsid w:val="0069064C"/>
    <w:rsid w:val="00690831"/>
    <w:rsid w:val="006908AE"/>
    <w:rsid w:val="00690BBD"/>
    <w:rsid w:val="00690D36"/>
    <w:rsid w:val="0069110D"/>
    <w:rsid w:val="00691349"/>
    <w:rsid w:val="0069192D"/>
    <w:rsid w:val="006920EE"/>
    <w:rsid w:val="0069211B"/>
    <w:rsid w:val="00692233"/>
    <w:rsid w:val="006922CA"/>
    <w:rsid w:val="006925A7"/>
    <w:rsid w:val="006927FB"/>
    <w:rsid w:val="00692BC7"/>
    <w:rsid w:val="00692EC0"/>
    <w:rsid w:val="00692ECA"/>
    <w:rsid w:val="00692EED"/>
    <w:rsid w:val="00693261"/>
    <w:rsid w:val="00693591"/>
    <w:rsid w:val="00693DE2"/>
    <w:rsid w:val="006943BC"/>
    <w:rsid w:val="00694623"/>
    <w:rsid w:val="0069475F"/>
    <w:rsid w:val="0069490D"/>
    <w:rsid w:val="00694DC4"/>
    <w:rsid w:val="00694ECA"/>
    <w:rsid w:val="0069521A"/>
    <w:rsid w:val="00695A4C"/>
    <w:rsid w:val="00695FCB"/>
    <w:rsid w:val="006960A2"/>
    <w:rsid w:val="0069621F"/>
    <w:rsid w:val="0069691B"/>
    <w:rsid w:val="00696C19"/>
    <w:rsid w:val="00696CA2"/>
    <w:rsid w:val="00696CE6"/>
    <w:rsid w:val="00697419"/>
    <w:rsid w:val="0069770F"/>
    <w:rsid w:val="00697B25"/>
    <w:rsid w:val="00697C78"/>
    <w:rsid w:val="006A004E"/>
    <w:rsid w:val="006A0204"/>
    <w:rsid w:val="006A02C4"/>
    <w:rsid w:val="006A02DD"/>
    <w:rsid w:val="006A04E8"/>
    <w:rsid w:val="006A056F"/>
    <w:rsid w:val="006A09FB"/>
    <w:rsid w:val="006A1865"/>
    <w:rsid w:val="006A1D24"/>
    <w:rsid w:val="006A2506"/>
    <w:rsid w:val="006A26FC"/>
    <w:rsid w:val="006A2B08"/>
    <w:rsid w:val="006A2C74"/>
    <w:rsid w:val="006A3115"/>
    <w:rsid w:val="006A31B2"/>
    <w:rsid w:val="006A367F"/>
    <w:rsid w:val="006A3B71"/>
    <w:rsid w:val="006A3EDE"/>
    <w:rsid w:val="006A4471"/>
    <w:rsid w:val="006A46CC"/>
    <w:rsid w:val="006A478E"/>
    <w:rsid w:val="006A48E1"/>
    <w:rsid w:val="006A511C"/>
    <w:rsid w:val="006A532D"/>
    <w:rsid w:val="006A53C2"/>
    <w:rsid w:val="006A568D"/>
    <w:rsid w:val="006A585C"/>
    <w:rsid w:val="006A5B91"/>
    <w:rsid w:val="006A5D17"/>
    <w:rsid w:val="006A637D"/>
    <w:rsid w:val="006A6436"/>
    <w:rsid w:val="006A662F"/>
    <w:rsid w:val="006A69A0"/>
    <w:rsid w:val="006A6BEF"/>
    <w:rsid w:val="006A6BFF"/>
    <w:rsid w:val="006A6DA2"/>
    <w:rsid w:val="006A7867"/>
    <w:rsid w:val="006A7C0C"/>
    <w:rsid w:val="006A7D00"/>
    <w:rsid w:val="006A7D85"/>
    <w:rsid w:val="006A7E13"/>
    <w:rsid w:val="006A7E1F"/>
    <w:rsid w:val="006B00B0"/>
    <w:rsid w:val="006B01A9"/>
    <w:rsid w:val="006B0750"/>
    <w:rsid w:val="006B078D"/>
    <w:rsid w:val="006B08B2"/>
    <w:rsid w:val="006B09E2"/>
    <w:rsid w:val="006B125B"/>
    <w:rsid w:val="006B1290"/>
    <w:rsid w:val="006B12BD"/>
    <w:rsid w:val="006B1789"/>
    <w:rsid w:val="006B21CE"/>
    <w:rsid w:val="006B248C"/>
    <w:rsid w:val="006B2918"/>
    <w:rsid w:val="006B2923"/>
    <w:rsid w:val="006B3984"/>
    <w:rsid w:val="006B3C8A"/>
    <w:rsid w:val="006B3D2E"/>
    <w:rsid w:val="006B3D68"/>
    <w:rsid w:val="006B3DAD"/>
    <w:rsid w:val="006B3E3A"/>
    <w:rsid w:val="006B3ECC"/>
    <w:rsid w:val="006B3EEC"/>
    <w:rsid w:val="006B44DF"/>
    <w:rsid w:val="006B4583"/>
    <w:rsid w:val="006B460E"/>
    <w:rsid w:val="006B4844"/>
    <w:rsid w:val="006B4899"/>
    <w:rsid w:val="006B4D62"/>
    <w:rsid w:val="006B4D7D"/>
    <w:rsid w:val="006B52DC"/>
    <w:rsid w:val="006B5778"/>
    <w:rsid w:val="006B5929"/>
    <w:rsid w:val="006B5D74"/>
    <w:rsid w:val="006B60E2"/>
    <w:rsid w:val="006B654D"/>
    <w:rsid w:val="006B6825"/>
    <w:rsid w:val="006B6AF0"/>
    <w:rsid w:val="006B6DD3"/>
    <w:rsid w:val="006B70FC"/>
    <w:rsid w:val="006B751B"/>
    <w:rsid w:val="006B7632"/>
    <w:rsid w:val="006B7765"/>
    <w:rsid w:val="006B778E"/>
    <w:rsid w:val="006B77B7"/>
    <w:rsid w:val="006B7ACA"/>
    <w:rsid w:val="006B7F00"/>
    <w:rsid w:val="006B7F3B"/>
    <w:rsid w:val="006C003F"/>
    <w:rsid w:val="006C005E"/>
    <w:rsid w:val="006C0175"/>
    <w:rsid w:val="006C0621"/>
    <w:rsid w:val="006C0DFB"/>
    <w:rsid w:val="006C1113"/>
    <w:rsid w:val="006C12A0"/>
    <w:rsid w:val="006C15B5"/>
    <w:rsid w:val="006C182B"/>
    <w:rsid w:val="006C1B4A"/>
    <w:rsid w:val="006C1F55"/>
    <w:rsid w:val="006C204E"/>
    <w:rsid w:val="006C252F"/>
    <w:rsid w:val="006C28DF"/>
    <w:rsid w:val="006C2B80"/>
    <w:rsid w:val="006C2FEC"/>
    <w:rsid w:val="006C32B7"/>
    <w:rsid w:val="006C338C"/>
    <w:rsid w:val="006C381D"/>
    <w:rsid w:val="006C3D6C"/>
    <w:rsid w:val="006C3DAA"/>
    <w:rsid w:val="006C4263"/>
    <w:rsid w:val="006C438C"/>
    <w:rsid w:val="006C484F"/>
    <w:rsid w:val="006C4922"/>
    <w:rsid w:val="006C61CF"/>
    <w:rsid w:val="006C6B37"/>
    <w:rsid w:val="006C6CB8"/>
    <w:rsid w:val="006C7080"/>
    <w:rsid w:val="006C765B"/>
    <w:rsid w:val="006C78A3"/>
    <w:rsid w:val="006C79CF"/>
    <w:rsid w:val="006C7CC0"/>
    <w:rsid w:val="006C7D6E"/>
    <w:rsid w:val="006C7FB2"/>
    <w:rsid w:val="006C7FF1"/>
    <w:rsid w:val="006D1155"/>
    <w:rsid w:val="006D18AE"/>
    <w:rsid w:val="006D19CA"/>
    <w:rsid w:val="006D1E01"/>
    <w:rsid w:val="006D2242"/>
    <w:rsid w:val="006D22B6"/>
    <w:rsid w:val="006D27E4"/>
    <w:rsid w:val="006D28B9"/>
    <w:rsid w:val="006D31AC"/>
    <w:rsid w:val="006D3810"/>
    <w:rsid w:val="006D3845"/>
    <w:rsid w:val="006D4024"/>
    <w:rsid w:val="006D4482"/>
    <w:rsid w:val="006D47D9"/>
    <w:rsid w:val="006D4EF8"/>
    <w:rsid w:val="006D5011"/>
    <w:rsid w:val="006D5055"/>
    <w:rsid w:val="006D50AF"/>
    <w:rsid w:val="006D51B5"/>
    <w:rsid w:val="006D52DA"/>
    <w:rsid w:val="006D55A3"/>
    <w:rsid w:val="006D563D"/>
    <w:rsid w:val="006D57CD"/>
    <w:rsid w:val="006D5883"/>
    <w:rsid w:val="006D596C"/>
    <w:rsid w:val="006D59ED"/>
    <w:rsid w:val="006D5B26"/>
    <w:rsid w:val="006D5DF7"/>
    <w:rsid w:val="006D5EF2"/>
    <w:rsid w:val="006D66E1"/>
    <w:rsid w:val="006D6820"/>
    <w:rsid w:val="006D6BDC"/>
    <w:rsid w:val="006D6C1A"/>
    <w:rsid w:val="006D6C71"/>
    <w:rsid w:val="006D70F6"/>
    <w:rsid w:val="006D75FF"/>
    <w:rsid w:val="006E0065"/>
    <w:rsid w:val="006E00DE"/>
    <w:rsid w:val="006E02A7"/>
    <w:rsid w:val="006E0445"/>
    <w:rsid w:val="006E0B24"/>
    <w:rsid w:val="006E0EFE"/>
    <w:rsid w:val="006E173B"/>
    <w:rsid w:val="006E1A25"/>
    <w:rsid w:val="006E1B2C"/>
    <w:rsid w:val="006E31CF"/>
    <w:rsid w:val="006E34D2"/>
    <w:rsid w:val="006E37EE"/>
    <w:rsid w:val="006E384A"/>
    <w:rsid w:val="006E41C9"/>
    <w:rsid w:val="006E4556"/>
    <w:rsid w:val="006E45A6"/>
    <w:rsid w:val="006E4E21"/>
    <w:rsid w:val="006E4F66"/>
    <w:rsid w:val="006E5166"/>
    <w:rsid w:val="006E516B"/>
    <w:rsid w:val="006E51FC"/>
    <w:rsid w:val="006E5890"/>
    <w:rsid w:val="006E5B1E"/>
    <w:rsid w:val="006E5D2F"/>
    <w:rsid w:val="006E5E4C"/>
    <w:rsid w:val="006E6367"/>
    <w:rsid w:val="006E7B81"/>
    <w:rsid w:val="006E7CCA"/>
    <w:rsid w:val="006E7E83"/>
    <w:rsid w:val="006F0349"/>
    <w:rsid w:val="006F09A1"/>
    <w:rsid w:val="006F18AF"/>
    <w:rsid w:val="006F1AF4"/>
    <w:rsid w:val="006F1DFD"/>
    <w:rsid w:val="006F2175"/>
    <w:rsid w:val="006F266F"/>
    <w:rsid w:val="006F2908"/>
    <w:rsid w:val="006F2FA4"/>
    <w:rsid w:val="006F3A45"/>
    <w:rsid w:val="006F3D56"/>
    <w:rsid w:val="006F4100"/>
    <w:rsid w:val="006F44A8"/>
    <w:rsid w:val="006F44D7"/>
    <w:rsid w:val="006F4568"/>
    <w:rsid w:val="006F4663"/>
    <w:rsid w:val="006F474D"/>
    <w:rsid w:val="006F4BDC"/>
    <w:rsid w:val="006F4CE4"/>
    <w:rsid w:val="006F5432"/>
    <w:rsid w:val="006F594B"/>
    <w:rsid w:val="006F5C38"/>
    <w:rsid w:val="006F6503"/>
    <w:rsid w:val="006F6B0B"/>
    <w:rsid w:val="006F6B7C"/>
    <w:rsid w:val="006F6F01"/>
    <w:rsid w:val="006F70BF"/>
    <w:rsid w:val="006F744B"/>
    <w:rsid w:val="006F74F2"/>
    <w:rsid w:val="006F7695"/>
    <w:rsid w:val="006F7A48"/>
    <w:rsid w:val="006F7E8F"/>
    <w:rsid w:val="006F7F30"/>
    <w:rsid w:val="0070007A"/>
    <w:rsid w:val="0070016C"/>
    <w:rsid w:val="00700218"/>
    <w:rsid w:val="00700332"/>
    <w:rsid w:val="00700756"/>
    <w:rsid w:val="00700974"/>
    <w:rsid w:val="0070137B"/>
    <w:rsid w:val="00701730"/>
    <w:rsid w:val="00701C28"/>
    <w:rsid w:val="00701CD3"/>
    <w:rsid w:val="00702578"/>
    <w:rsid w:val="0070267F"/>
    <w:rsid w:val="00702687"/>
    <w:rsid w:val="00702708"/>
    <w:rsid w:val="0070274A"/>
    <w:rsid w:val="007029AB"/>
    <w:rsid w:val="00703627"/>
    <w:rsid w:val="00703B8B"/>
    <w:rsid w:val="00703D46"/>
    <w:rsid w:val="00703DDE"/>
    <w:rsid w:val="007041B7"/>
    <w:rsid w:val="00704714"/>
    <w:rsid w:val="00704715"/>
    <w:rsid w:val="00704B0D"/>
    <w:rsid w:val="00704EA4"/>
    <w:rsid w:val="00704F20"/>
    <w:rsid w:val="00705619"/>
    <w:rsid w:val="00705651"/>
    <w:rsid w:val="00705942"/>
    <w:rsid w:val="00705C6F"/>
    <w:rsid w:val="00705DBA"/>
    <w:rsid w:val="00706599"/>
    <w:rsid w:val="00706AA5"/>
    <w:rsid w:val="0070709A"/>
    <w:rsid w:val="007073BC"/>
    <w:rsid w:val="00707421"/>
    <w:rsid w:val="00707F27"/>
    <w:rsid w:val="00710119"/>
    <w:rsid w:val="0071059E"/>
    <w:rsid w:val="00710718"/>
    <w:rsid w:val="00710897"/>
    <w:rsid w:val="00711098"/>
    <w:rsid w:val="00711AF4"/>
    <w:rsid w:val="00712084"/>
    <w:rsid w:val="007120E0"/>
    <w:rsid w:val="00712BC1"/>
    <w:rsid w:val="007132CA"/>
    <w:rsid w:val="00713CC7"/>
    <w:rsid w:val="00713D06"/>
    <w:rsid w:val="00714692"/>
    <w:rsid w:val="00714DFC"/>
    <w:rsid w:val="0071555C"/>
    <w:rsid w:val="007159BB"/>
    <w:rsid w:val="00715F78"/>
    <w:rsid w:val="0071636B"/>
    <w:rsid w:val="007168B4"/>
    <w:rsid w:val="00716A43"/>
    <w:rsid w:val="00716F80"/>
    <w:rsid w:val="00717BF6"/>
    <w:rsid w:val="00717CC9"/>
    <w:rsid w:val="00717D4C"/>
    <w:rsid w:val="00717E95"/>
    <w:rsid w:val="0072078B"/>
    <w:rsid w:val="007208CB"/>
    <w:rsid w:val="007209BA"/>
    <w:rsid w:val="00720D1D"/>
    <w:rsid w:val="00720FFF"/>
    <w:rsid w:val="00721D69"/>
    <w:rsid w:val="00721D86"/>
    <w:rsid w:val="00722036"/>
    <w:rsid w:val="00722071"/>
    <w:rsid w:val="007223FA"/>
    <w:rsid w:val="00722920"/>
    <w:rsid w:val="00722AF9"/>
    <w:rsid w:val="00722B45"/>
    <w:rsid w:val="00722DA2"/>
    <w:rsid w:val="00723052"/>
    <w:rsid w:val="00723781"/>
    <w:rsid w:val="00723A9F"/>
    <w:rsid w:val="00723BC1"/>
    <w:rsid w:val="00723CB0"/>
    <w:rsid w:val="00723E3C"/>
    <w:rsid w:val="00723E87"/>
    <w:rsid w:val="00723FF5"/>
    <w:rsid w:val="0072407F"/>
    <w:rsid w:val="007242BF"/>
    <w:rsid w:val="00724965"/>
    <w:rsid w:val="00725037"/>
    <w:rsid w:val="0072568F"/>
    <w:rsid w:val="00725DA1"/>
    <w:rsid w:val="0072684B"/>
    <w:rsid w:val="0072688E"/>
    <w:rsid w:val="007269A5"/>
    <w:rsid w:val="00726EA4"/>
    <w:rsid w:val="00727377"/>
    <w:rsid w:val="00727778"/>
    <w:rsid w:val="00727848"/>
    <w:rsid w:val="00727885"/>
    <w:rsid w:val="007279C0"/>
    <w:rsid w:val="00727AA7"/>
    <w:rsid w:val="007301BC"/>
    <w:rsid w:val="0073077A"/>
    <w:rsid w:val="0073137C"/>
    <w:rsid w:val="0073196C"/>
    <w:rsid w:val="00732252"/>
    <w:rsid w:val="007323FC"/>
    <w:rsid w:val="0073240D"/>
    <w:rsid w:val="007324A8"/>
    <w:rsid w:val="0073250E"/>
    <w:rsid w:val="00732C12"/>
    <w:rsid w:val="00732DA4"/>
    <w:rsid w:val="00733208"/>
    <w:rsid w:val="00733389"/>
    <w:rsid w:val="007334A1"/>
    <w:rsid w:val="007335B3"/>
    <w:rsid w:val="00733E5C"/>
    <w:rsid w:val="00733EB1"/>
    <w:rsid w:val="007343E3"/>
    <w:rsid w:val="00734938"/>
    <w:rsid w:val="00734998"/>
    <w:rsid w:val="00734E65"/>
    <w:rsid w:val="00734EF2"/>
    <w:rsid w:val="007351C5"/>
    <w:rsid w:val="007355D8"/>
    <w:rsid w:val="00735605"/>
    <w:rsid w:val="00735931"/>
    <w:rsid w:val="00735AC3"/>
    <w:rsid w:val="00735B62"/>
    <w:rsid w:val="00735E50"/>
    <w:rsid w:val="00736413"/>
    <w:rsid w:val="00736BB8"/>
    <w:rsid w:val="0073713C"/>
    <w:rsid w:val="007371CF"/>
    <w:rsid w:val="00737811"/>
    <w:rsid w:val="007378F2"/>
    <w:rsid w:val="00737BD3"/>
    <w:rsid w:val="00737C3C"/>
    <w:rsid w:val="00737C69"/>
    <w:rsid w:val="00740976"/>
    <w:rsid w:val="00740B6C"/>
    <w:rsid w:val="00740BFD"/>
    <w:rsid w:val="007410D6"/>
    <w:rsid w:val="00741611"/>
    <w:rsid w:val="00741906"/>
    <w:rsid w:val="00741E7F"/>
    <w:rsid w:val="00741EB1"/>
    <w:rsid w:val="0074220F"/>
    <w:rsid w:val="007422C8"/>
    <w:rsid w:val="00742D62"/>
    <w:rsid w:val="00742E5C"/>
    <w:rsid w:val="007430BD"/>
    <w:rsid w:val="00743576"/>
    <w:rsid w:val="007439F7"/>
    <w:rsid w:val="00743A0F"/>
    <w:rsid w:val="00743A45"/>
    <w:rsid w:val="00743B79"/>
    <w:rsid w:val="007440A5"/>
    <w:rsid w:val="00744282"/>
    <w:rsid w:val="00744358"/>
    <w:rsid w:val="007444AE"/>
    <w:rsid w:val="0074490F"/>
    <w:rsid w:val="0074500B"/>
    <w:rsid w:val="00745515"/>
    <w:rsid w:val="0074578F"/>
    <w:rsid w:val="00745840"/>
    <w:rsid w:val="00745AE2"/>
    <w:rsid w:val="0074621F"/>
    <w:rsid w:val="007462A4"/>
    <w:rsid w:val="0074687E"/>
    <w:rsid w:val="00746C07"/>
    <w:rsid w:val="00746E42"/>
    <w:rsid w:val="00747317"/>
    <w:rsid w:val="007474B3"/>
    <w:rsid w:val="007477E4"/>
    <w:rsid w:val="00747964"/>
    <w:rsid w:val="00747CFB"/>
    <w:rsid w:val="007505FB"/>
    <w:rsid w:val="007509FC"/>
    <w:rsid w:val="00750C31"/>
    <w:rsid w:val="00750C3C"/>
    <w:rsid w:val="00750C88"/>
    <w:rsid w:val="00750DCA"/>
    <w:rsid w:val="007511BD"/>
    <w:rsid w:val="00751265"/>
    <w:rsid w:val="00751985"/>
    <w:rsid w:val="00751CD2"/>
    <w:rsid w:val="00751E74"/>
    <w:rsid w:val="00751F1D"/>
    <w:rsid w:val="00751F6A"/>
    <w:rsid w:val="00752721"/>
    <w:rsid w:val="00752B26"/>
    <w:rsid w:val="00752BD7"/>
    <w:rsid w:val="0075300C"/>
    <w:rsid w:val="0075322D"/>
    <w:rsid w:val="007533BA"/>
    <w:rsid w:val="007534C3"/>
    <w:rsid w:val="00753708"/>
    <w:rsid w:val="00753920"/>
    <w:rsid w:val="00753943"/>
    <w:rsid w:val="00753A19"/>
    <w:rsid w:val="00753ACC"/>
    <w:rsid w:val="00753D85"/>
    <w:rsid w:val="00753DB8"/>
    <w:rsid w:val="00753FD3"/>
    <w:rsid w:val="00754047"/>
    <w:rsid w:val="0075407C"/>
    <w:rsid w:val="007542D7"/>
    <w:rsid w:val="0075431D"/>
    <w:rsid w:val="00754477"/>
    <w:rsid w:val="00754FB3"/>
    <w:rsid w:val="007556AE"/>
    <w:rsid w:val="00755883"/>
    <w:rsid w:val="00755940"/>
    <w:rsid w:val="00755D90"/>
    <w:rsid w:val="0075626E"/>
    <w:rsid w:val="00756370"/>
    <w:rsid w:val="007563C4"/>
    <w:rsid w:val="0075683E"/>
    <w:rsid w:val="007569A1"/>
    <w:rsid w:val="00756EDC"/>
    <w:rsid w:val="00757749"/>
    <w:rsid w:val="0075798E"/>
    <w:rsid w:val="00757BC3"/>
    <w:rsid w:val="0076000C"/>
    <w:rsid w:val="0076059A"/>
    <w:rsid w:val="0076099E"/>
    <w:rsid w:val="00760BF6"/>
    <w:rsid w:val="00760CDC"/>
    <w:rsid w:val="00760FF5"/>
    <w:rsid w:val="00761A4C"/>
    <w:rsid w:val="00761A95"/>
    <w:rsid w:val="00761DCD"/>
    <w:rsid w:val="00761E2F"/>
    <w:rsid w:val="00761EBF"/>
    <w:rsid w:val="007625C2"/>
    <w:rsid w:val="00762BA5"/>
    <w:rsid w:val="00762E6A"/>
    <w:rsid w:val="00762FB9"/>
    <w:rsid w:val="00763785"/>
    <w:rsid w:val="00763B27"/>
    <w:rsid w:val="00763D94"/>
    <w:rsid w:val="00763E08"/>
    <w:rsid w:val="007642C9"/>
    <w:rsid w:val="0076447C"/>
    <w:rsid w:val="007645C5"/>
    <w:rsid w:val="00764889"/>
    <w:rsid w:val="00764AEF"/>
    <w:rsid w:val="00764B70"/>
    <w:rsid w:val="00764CF7"/>
    <w:rsid w:val="00764FAE"/>
    <w:rsid w:val="00765020"/>
    <w:rsid w:val="0076552B"/>
    <w:rsid w:val="007655A3"/>
    <w:rsid w:val="007659FC"/>
    <w:rsid w:val="00766134"/>
    <w:rsid w:val="00766346"/>
    <w:rsid w:val="00766E43"/>
    <w:rsid w:val="0076740B"/>
    <w:rsid w:val="007676D7"/>
    <w:rsid w:val="00767875"/>
    <w:rsid w:val="00767997"/>
    <w:rsid w:val="00767BD5"/>
    <w:rsid w:val="0077026D"/>
    <w:rsid w:val="007704B2"/>
    <w:rsid w:val="00770565"/>
    <w:rsid w:val="0077080F"/>
    <w:rsid w:val="007711CB"/>
    <w:rsid w:val="00771AD7"/>
    <w:rsid w:val="00771B6B"/>
    <w:rsid w:val="00771C6D"/>
    <w:rsid w:val="00771ECE"/>
    <w:rsid w:val="00772026"/>
    <w:rsid w:val="007720D2"/>
    <w:rsid w:val="0077227C"/>
    <w:rsid w:val="0077243B"/>
    <w:rsid w:val="007724C2"/>
    <w:rsid w:val="0077273E"/>
    <w:rsid w:val="00772995"/>
    <w:rsid w:val="00772AF9"/>
    <w:rsid w:val="007732F0"/>
    <w:rsid w:val="0077331A"/>
    <w:rsid w:val="00773774"/>
    <w:rsid w:val="00773D42"/>
    <w:rsid w:val="0077441B"/>
    <w:rsid w:val="007746AC"/>
    <w:rsid w:val="00774F0D"/>
    <w:rsid w:val="0077509F"/>
    <w:rsid w:val="0077595F"/>
    <w:rsid w:val="00775D45"/>
    <w:rsid w:val="007761EC"/>
    <w:rsid w:val="007767C8"/>
    <w:rsid w:val="007767CE"/>
    <w:rsid w:val="0077693A"/>
    <w:rsid w:val="00776C11"/>
    <w:rsid w:val="00777223"/>
    <w:rsid w:val="00777863"/>
    <w:rsid w:val="00777F6A"/>
    <w:rsid w:val="00780874"/>
    <w:rsid w:val="00780901"/>
    <w:rsid w:val="00780B84"/>
    <w:rsid w:val="00780EBB"/>
    <w:rsid w:val="00781F48"/>
    <w:rsid w:val="007820C4"/>
    <w:rsid w:val="0078217C"/>
    <w:rsid w:val="00782786"/>
    <w:rsid w:val="00782936"/>
    <w:rsid w:val="00782A1A"/>
    <w:rsid w:val="00782A37"/>
    <w:rsid w:val="00782A48"/>
    <w:rsid w:val="00782F44"/>
    <w:rsid w:val="0078351B"/>
    <w:rsid w:val="007835E4"/>
    <w:rsid w:val="00783FC7"/>
    <w:rsid w:val="0078426D"/>
    <w:rsid w:val="00784BB4"/>
    <w:rsid w:val="00784FDF"/>
    <w:rsid w:val="007850F7"/>
    <w:rsid w:val="007855A8"/>
    <w:rsid w:val="00785739"/>
    <w:rsid w:val="0078590E"/>
    <w:rsid w:val="007859B4"/>
    <w:rsid w:val="00785BA8"/>
    <w:rsid w:val="007860FD"/>
    <w:rsid w:val="007862AD"/>
    <w:rsid w:val="00786E9D"/>
    <w:rsid w:val="00787018"/>
    <w:rsid w:val="007872A7"/>
    <w:rsid w:val="007872E3"/>
    <w:rsid w:val="007875DE"/>
    <w:rsid w:val="00787AE9"/>
    <w:rsid w:val="00787B79"/>
    <w:rsid w:val="00787D43"/>
    <w:rsid w:val="00787E50"/>
    <w:rsid w:val="007901D2"/>
    <w:rsid w:val="007903FA"/>
    <w:rsid w:val="007909E5"/>
    <w:rsid w:val="00790ACB"/>
    <w:rsid w:val="007910C2"/>
    <w:rsid w:val="007915A0"/>
    <w:rsid w:val="00791606"/>
    <w:rsid w:val="00791911"/>
    <w:rsid w:val="00791A36"/>
    <w:rsid w:val="007921A1"/>
    <w:rsid w:val="0079278D"/>
    <w:rsid w:val="007927B6"/>
    <w:rsid w:val="00792D0F"/>
    <w:rsid w:val="00792D2D"/>
    <w:rsid w:val="00792FEE"/>
    <w:rsid w:val="0079355E"/>
    <w:rsid w:val="007938C2"/>
    <w:rsid w:val="00793975"/>
    <w:rsid w:val="0079445D"/>
    <w:rsid w:val="0079479D"/>
    <w:rsid w:val="00794B16"/>
    <w:rsid w:val="00794EA1"/>
    <w:rsid w:val="007951A7"/>
    <w:rsid w:val="0079561C"/>
    <w:rsid w:val="007957CA"/>
    <w:rsid w:val="00795BCA"/>
    <w:rsid w:val="00795E36"/>
    <w:rsid w:val="00795EC6"/>
    <w:rsid w:val="007966D2"/>
    <w:rsid w:val="00796872"/>
    <w:rsid w:val="00796D0A"/>
    <w:rsid w:val="0079725D"/>
    <w:rsid w:val="00797974"/>
    <w:rsid w:val="00797A2C"/>
    <w:rsid w:val="00797A35"/>
    <w:rsid w:val="00797BFC"/>
    <w:rsid w:val="00797C47"/>
    <w:rsid w:val="007A0128"/>
    <w:rsid w:val="007A040A"/>
    <w:rsid w:val="007A04C7"/>
    <w:rsid w:val="007A058B"/>
    <w:rsid w:val="007A060E"/>
    <w:rsid w:val="007A07A1"/>
    <w:rsid w:val="007A0A8A"/>
    <w:rsid w:val="007A0BE2"/>
    <w:rsid w:val="007A0CA1"/>
    <w:rsid w:val="007A1346"/>
    <w:rsid w:val="007A1433"/>
    <w:rsid w:val="007A1D43"/>
    <w:rsid w:val="007A2686"/>
    <w:rsid w:val="007A291C"/>
    <w:rsid w:val="007A31AA"/>
    <w:rsid w:val="007A32E4"/>
    <w:rsid w:val="007A3FDA"/>
    <w:rsid w:val="007A4230"/>
    <w:rsid w:val="007A4302"/>
    <w:rsid w:val="007A45B3"/>
    <w:rsid w:val="007A4E65"/>
    <w:rsid w:val="007A5138"/>
    <w:rsid w:val="007A5412"/>
    <w:rsid w:val="007A580C"/>
    <w:rsid w:val="007A585A"/>
    <w:rsid w:val="007A5AFB"/>
    <w:rsid w:val="007A5D5B"/>
    <w:rsid w:val="007A5E7B"/>
    <w:rsid w:val="007A648D"/>
    <w:rsid w:val="007A6B38"/>
    <w:rsid w:val="007A70CE"/>
    <w:rsid w:val="007A73F6"/>
    <w:rsid w:val="007A758C"/>
    <w:rsid w:val="007A7837"/>
    <w:rsid w:val="007A7ABA"/>
    <w:rsid w:val="007A7AC4"/>
    <w:rsid w:val="007A7D42"/>
    <w:rsid w:val="007A7DCD"/>
    <w:rsid w:val="007A7FE6"/>
    <w:rsid w:val="007B0168"/>
    <w:rsid w:val="007B040C"/>
    <w:rsid w:val="007B0B6D"/>
    <w:rsid w:val="007B0BC5"/>
    <w:rsid w:val="007B13B6"/>
    <w:rsid w:val="007B20B2"/>
    <w:rsid w:val="007B215F"/>
    <w:rsid w:val="007B2340"/>
    <w:rsid w:val="007B2437"/>
    <w:rsid w:val="007B2A46"/>
    <w:rsid w:val="007B307A"/>
    <w:rsid w:val="007B31D1"/>
    <w:rsid w:val="007B4480"/>
    <w:rsid w:val="007B49C2"/>
    <w:rsid w:val="007B4EC1"/>
    <w:rsid w:val="007B5393"/>
    <w:rsid w:val="007B55DD"/>
    <w:rsid w:val="007B5910"/>
    <w:rsid w:val="007B5B1A"/>
    <w:rsid w:val="007B5C34"/>
    <w:rsid w:val="007B5C40"/>
    <w:rsid w:val="007B5CB1"/>
    <w:rsid w:val="007B640A"/>
    <w:rsid w:val="007B6D64"/>
    <w:rsid w:val="007B788A"/>
    <w:rsid w:val="007B78B4"/>
    <w:rsid w:val="007C0036"/>
    <w:rsid w:val="007C076E"/>
    <w:rsid w:val="007C0952"/>
    <w:rsid w:val="007C0AD3"/>
    <w:rsid w:val="007C1136"/>
    <w:rsid w:val="007C113A"/>
    <w:rsid w:val="007C117F"/>
    <w:rsid w:val="007C1B14"/>
    <w:rsid w:val="007C1F49"/>
    <w:rsid w:val="007C213C"/>
    <w:rsid w:val="007C224B"/>
    <w:rsid w:val="007C232F"/>
    <w:rsid w:val="007C2B16"/>
    <w:rsid w:val="007C2C34"/>
    <w:rsid w:val="007C35CE"/>
    <w:rsid w:val="007C37F4"/>
    <w:rsid w:val="007C38EF"/>
    <w:rsid w:val="007C393F"/>
    <w:rsid w:val="007C40B8"/>
    <w:rsid w:val="007C41C4"/>
    <w:rsid w:val="007C4589"/>
    <w:rsid w:val="007C4C62"/>
    <w:rsid w:val="007C4DEE"/>
    <w:rsid w:val="007C51A0"/>
    <w:rsid w:val="007C5359"/>
    <w:rsid w:val="007C561F"/>
    <w:rsid w:val="007C5C6F"/>
    <w:rsid w:val="007C5CAE"/>
    <w:rsid w:val="007C61F7"/>
    <w:rsid w:val="007C6312"/>
    <w:rsid w:val="007C6484"/>
    <w:rsid w:val="007C673C"/>
    <w:rsid w:val="007C6755"/>
    <w:rsid w:val="007C7646"/>
    <w:rsid w:val="007C7AA0"/>
    <w:rsid w:val="007C7B9E"/>
    <w:rsid w:val="007D0325"/>
    <w:rsid w:val="007D0879"/>
    <w:rsid w:val="007D0920"/>
    <w:rsid w:val="007D0DA2"/>
    <w:rsid w:val="007D1182"/>
    <w:rsid w:val="007D1334"/>
    <w:rsid w:val="007D1C70"/>
    <w:rsid w:val="007D1E48"/>
    <w:rsid w:val="007D2036"/>
    <w:rsid w:val="007D24A9"/>
    <w:rsid w:val="007D26A5"/>
    <w:rsid w:val="007D2CC6"/>
    <w:rsid w:val="007D3493"/>
    <w:rsid w:val="007D3A66"/>
    <w:rsid w:val="007D40B8"/>
    <w:rsid w:val="007D4128"/>
    <w:rsid w:val="007D470E"/>
    <w:rsid w:val="007D49EF"/>
    <w:rsid w:val="007D4CB1"/>
    <w:rsid w:val="007D4E1A"/>
    <w:rsid w:val="007D511E"/>
    <w:rsid w:val="007D51FF"/>
    <w:rsid w:val="007D5C27"/>
    <w:rsid w:val="007D5DAC"/>
    <w:rsid w:val="007D5F88"/>
    <w:rsid w:val="007D6B09"/>
    <w:rsid w:val="007D6DEF"/>
    <w:rsid w:val="007D6E1D"/>
    <w:rsid w:val="007D6E6B"/>
    <w:rsid w:val="007D6FD5"/>
    <w:rsid w:val="007D701F"/>
    <w:rsid w:val="007D76CE"/>
    <w:rsid w:val="007D7729"/>
    <w:rsid w:val="007D7C0B"/>
    <w:rsid w:val="007D7F1C"/>
    <w:rsid w:val="007D7FDC"/>
    <w:rsid w:val="007E0050"/>
    <w:rsid w:val="007E0169"/>
    <w:rsid w:val="007E0D32"/>
    <w:rsid w:val="007E1029"/>
    <w:rsid w:val="007E1872"/>
    <w:rsid w:val="007E187A"/>
    <w:rsid w:val="007E1B85"/>
    <w:rsid w:val="007E215A"/>
    <w:rsid w:val="007E256B"/>
    <w:rsid w:val="007E25C1"/>
    <w:rsid w:val="007E2839"/>
    <w:rsid w:val="007E2A1A"/>
    <w:rsid w:val="007E2A9F"/>
    <w:rsid w:val="007E2DFE"/>
    <w:rsid w:val="007E2E2A"/>
    <w:rsid w:val="007E33A3"/>
    <w:rsid w:val="007E36E6"/>
    <w:rsid w:val="007E3B73"/>
    <w:rsid w:val="007E3F1B"/>
    <w:rsid w:val="007E4999"/>
    <w:rsid w:val="007E5013"/>
    <w:rsid w:val="007E52A3"/>
    <w:rsid w:val="007E52FF"/>
    <w:rsid w:val="007E5641"/>
    <w:rsid w:val="007E56D7"/>
    <w:rsid w:val="007E582C"/>
    <w:rsid w:val="007E5A4A"/>
    <w:rsid w:val="007E5DBF"/>
    <w:rsid w:val="007E60F7"/>
    <w:rsid w:val="007E6168"/>
    <w:rsid w:val="007E62FA"/>
    <w:rsid w:val="007E63D6"/>
    <w:rsid w:val="007E6824"/>
    <w:rsid w:val="007E686B"/>
    <w:rsid w:val="007E7641"/>
    <w:rsid w:val="007E7D35"/>
    <w:rsid w:val="007F051C"/>
    <w:rsid w:val="007F0C4C"/>
    <w:rsid w:val="007F0EA5"/>
    <w:rsid w:val="007F104D"/>
    <w:rsid w:val="007F170A"/>
    <w:rsid w:val="007F1C9E"/>
    <w:rsid w:val="007F20E6"/>
    <w:rsid w:val="007F215F"/>
    <w:rsid w:val="007F2CB7"/>
    <w:rsid w:val="007F3220"/>
    <w:rsid w:val="007F376B"/>
    <w:rsid w:val="007F41EE"/>
    <w:rsid w:val="007F4363"/>
    <w:rsid w:val="007F4709"/>
    <w:rsid w:val="007F4A40"/>
    <w:rsid w:val="007F4D66"/>
    <w:rsid w:val="007F4DC3"/>
    <w:rsid w:val="007F4FD4"/>
    <w:rsid w:val="007F5508"/>
    <w:rsid w:val="007F5B86"/>
    <w:rsid w:val="007F5C75"/>
    <w:rsid w:val="007F5D00"/>
    <w:rsid w:val="007F6332"/>
    <w:rsid w:val="007F6436"/>
    <w:rsid w:val="007F69A3"/>
    <w:rsid w:val="007F6E08"/>
    <w:rsid w:val="007F6E37"/>
    <w:rsid w:val="007F7054"/>
    <w:rsid w:val="007F70A6"/>
    <w:rsid w:val="007F741B"/>
    <w:rsid w:val="007F74A3"/>
    <w:rsid w:val="007F7CEC"/>
    <w:rsid w:val="007F7FCD"/>
    <w:rsid w:val="008001DA"/>
    <w:rsid w:val="008001EE"/>
    <w:rsid w:val="00800294"/>
    <w:rsid w:val="008003F2"/>
    <w:rsid w:val="00800429"/>
    <w:rsid w:val="00800674"/>
    <w:rsid w:val="008006B5"/>
    <w:rsid w:val="008008C7"/>
    <w:rsid w:val="00800C7A"/>
    <w:rsid w:val="00801429"/>
    <w:rsid w:val="00801644"/>
    <w:rsid w:val="00801AD9"/>
    <w:rsid w:val="00801B34"/>
    <w:rsid w:val="00801CED"/>
    <w:rsid w:val="00801DE6"/>
    <w:rsid w:val="00802401"/>
    <w:rsid w:val="00802488"/>
    <w:rsid w:val="00802706"/>
    <w:rsid w:val="00802A0B"/>
    <w:rsid w:val="00802E54"/>
    <w:rsid w:val="00803268"/>
    <w:rsid w:val="00803AFF"/>
    <w:rsid w:val="00803BE9"/>
    <w:rsid w:val="00803C02"/>
    <w:rsid w:val="00803C1C"/>
    <w:rsid w:val="00803D3C"/>
    <w:rsid w:val="0080400E"/>
    <w:rsid w:val="008044DC"/>
    <w:rsid w:val="00804581"/>
    <w:rsid w:val="008047A0"/>
    <w:rsid w:val="008047D4"/>
    <w:rsid w:val="0080495A"/>
    <w:rsid w:val="00804AE7"/>
    <w:rsid w:val="008051CF"/>
    <w:rsid w:val="00805302"/>
    <w:rsid w:val="00805544"/>
    <w:rsid w:val="0080587D"/>
    <w:rsid w:val="00805FF1"/>
    <w:rsid w:val="0080631C"/>
    <w:rsid w:val="0080645C"/>
    <w:rsid w:val="0080666A"/>
    <w:rsid w:val="00806ECF"/>
    <w:rsid w:val="008071ED"/>
    <w:rsid w:val="00807418"/>
    <w:rsid w:val="008074FA"/>
    <w:rsid w:val="00807530"/>
    <w:rsid w:val="0080753B"/>
    <w:rsid w:val="00807990"/>
    <w:rsid w:val="00807C8C"/>
    <w:rsid w:val="00810357"/>
    <w:rsid w:val="008103EC"/>
    <w:rsid w:val="008106ED"/>
    <w:rsid w:val="00810C7C"/>
    <w:rsid w:val="008112B0"/>
    <w:rsid w:val="00811401"/>
    <w:rsid w:val="00811639"/>
    <w:rsid w:val="008117EE"/>
    <w:rsid w:val="00811CF4"/>
    <w:rsid w:val="0081211E"/>
    <w:rsid w:val="0081212A"/>
    <w:rsid w:val="00812A3B"/>
    <w:rsid w:val="00812F19"/>
    <w:rsid w:val="00812FBC"/>
    <w:rsid w:val="0081354D"/>
    <w:rsid w:val="00813CDF"/>
    <w:rsid w:val="008141A2"/>
    <w:rsid w:val="008143DD"/>
    <w:rsid w:val="00814867"/>
    <w:rsid w:val="00814BAE"/>
    <w:rsid w:val="00814D64"/>
    <w:rsid w:val="00814D8B"/>
    <w:rsid w:val="00814F63"/>
    <w:rsid w:val="00815092"/>
    <w:rsid w:val="0081559C"/>
    <w:rsid w:val="00815848"/>
    <w:rsid w:val="008159C6"/>
    <w:rsid w:val="00815A15"/>
    <w:rsid w:val="00815EB2"/>
    <w:rsid w:val="00816599"/>
    <w:rsid w:val="008167D6"/>
    <w:rsid w:val="0081692E"/>
    <w:rsid w:val="00816A19"/>
    <w:rsid w:val="00816CBE"/>
    <w:rsid w:val="00816DAD"/>
    <w:rsid w:val="008170F2"/>
    <w:rsid w:val="00817A4C"/>
    <w:rsid w:val="00817F63"/>
    <w:rsid w:val="00820235"/>
    <w:rsid w:val="008202C1"/>
    <w:rsid w:val="00820901"/>
    <w:rsid w:val="00820AA3"/>
    <w:rsid w:val="0082115E"/>
    <w:rsid w:val="008211C2"/>
    <w:rsid w:val="008214F5"/>
    <w:rsid w:val="00821566"/>
    <w:rsid w:val="00821B4D"/>
    <w:rsid w:val="00821BCA"/>
    <w:rsid w:val="00821C1F"/>
    <w:rsid w:val="00821E1E"/>
    <w:rsid w:val="00822353"/>
    <w:rsid w:val="008223F2"/>
    <w:rsid w:val="00822B25"/>
    <w:rsid w:val="00822CF6"/>
    <w:rsid w:val="00823135"/>
    <w:rsid w:val="00823858"/>
    <w:rsid w:val="008239D8"/>
    <w:rsid w:val="00824051"/>
    <w:rsid w:val="008241FA"/>
    <w:rsid w:val="00824247"/>
    <w:rsid w:val="008246C3"/>
    <w:rsid w:val="008247CE"/>
    <w:rsid w:val="0082482C"/>
    <w:rsid w:val="008251EC"/>
    <w:rsid w:val="00825403"/>
    <w:rsid w:val="008255DC"/>
    <w:rsid w:val="008257E0"/>
    <w:rsid w:val="0082592E"/>
    <w:rsid w:val="00825C37"/>
    <w:rsid w:val="00825C8B"/>
    <w:rsid w:val="00825E8F"/>
    <w:rsid w:val="00825FBA"/>
    <w:rsid w:val="0082628D"/>
    <w:rsid w:val="008262B6"/>
    <w:rsid w:val="00826936"/>
    <w:rsid w:val="0082711B"/>
    <w:rsid w:val="00827C66"/>
    <w:rsid w:val="00827D6E"/>
    <w:rsid w:val="00827F73"/>
    <w:rsid w:val="008301D6"/>
    <w:rsid w:val="00830848"/>
    <w:rsid w:val="00830B55"/>
    <w:rsid w:val="00830FF5"/>
    <w:rsid w:val="008314FF"/>
    <w:rsid w:val="00831641"/>
    <w:rsid w:val="0083187D"/>
    <w:rsid w:val="00831899"/>
    <w:rsid w:val="00832A67"/>
    <w:rsid w:val="00832A6F"/>
    <w:rsid w:val="00832FE3"/>
    <w:rsid w:val="00833C53"/>
    <w:rsid w:val="00833F13"/>
    <w:rsid w:val="00834011"/>
    <w:rsid w:val="00834165"/>
    <w:rsid w:val="008341D5"/>
    <w:rsid w:val="0083443D"/>
    <w:rsid w:val="008346AB"/>
    <w:rsid w:val="008350EB"/>
    <w:rsid w:val="00835DE2"/>
    <w:rsid w:val="00835DF8"/>
    <w:rsid w:val="00835FC5"/>
    <w:rsid w:val="0083605E"/>
    <w:rsid w:val="0083607E"/>
    <w:rsid w:val="008360C8"/>
    <w:rsid w:val="0083620E"/>
    <w:rsid w:val="008363C0"/>
    <w:rsid w:val="008368AF"/>
    <w:rsid w:val="008369E9"/>
    <w:rsid w:val="0083725E"/>
    <w:rsid w:val="008373F8"/>
    <w:rsid w:val="00837446"/>
    <w:rsid w:val="008375A9"/>
    <w:rsid w:val="0083771F"/>
    <w:rsid w:val="00837991"/>
    <w:rsid w:val="00837B68"/>
    <w:rsid w:val="00840496"/>
    <w:rsid w:val="00840701"/>
    <w:rsid w:val="00840C5A"/>
    <w:rsid w:val="00840CE1"/>
    <w:rsid w:val="00840FBA"/>
    <w:rsid w:val="00841175"/>
    <w:rsid w:val="008412EC"/>
    <w:rsid w:val="008412FC"/>
    <w:rsid w:val="008416C0"/>
    <w:rsid w:val="00841720"/>
    <w:rsid w:val="008419DE"/>
    <w:rsid w:val="00841E31"/>
    <w:rsid w:val="00842348"/>
    <w:rsid w:val="00842BD6"/>
    <w:rsid w:val="00842EAC"/>
    <w:rsid w:val="00843414"/>
    <w:rsid w:val="0084353F"/>
    <w:rsid w:val="008435F3"/>
    <w:rsid w:val="00843D2B"/>
    <w:rsid w:val="0084422C"/>
    <w:rsid w:val="00844649"/>
    <w:rsid w:val="00844C3E"/>
    <w:rsid w:val="00844D95"/>
    <w:rsid w:val="008450FE"/>
    <w:rsid w:val="0084549F"/>
    <w:rsid w:val="00845909"/>
    <w:rsid w:val="00845BB4"/>
    <w:rsid w:val="00845CA2"/>
    <w:rsid w:val="00845DF0"/>
    <w:rsid w:val="00845FE5"/>
    <w:rsid w:val="008463C7"/>
    <w:rsid w:val="00846830"/>
    <w:rsid w:val="00846AE9"/>
    <w:rsid w:val="0084703B"/>
    <w:rsid w:val="00847363"/>
    <w:rsid w:val="0084751C"/>
    <w:rsid w:val="008476EA"/>
    <w:rsid w:val="00850B50"/>
    <w:rsid w:val="00850EE2"/>
    <w:rsid w:val="00850F2A"/>
    <w:rsid w:val="00851285"/>
    <w:rsid w:val="00851C5D"/>
    <w:rsid w:val="00851E4C"/>
    <w:rsid w:val="00851F08"/>
    <w:rsid w:val="0085204B"/>
    <w:rsid w:val="0085209A"/>
    <w:rsid w:val="008521C9"/>
    <w:rsid w:val="008527EF"/>
    <w:rsid w:val="00852F36"/>
    <w:rsid w:val="0085329B"/>
    <w:rsid w:val="00853435"/>
    <w:rsid w:val="00853743"/>
    <w:rsid w:val="00853FD3"/>
    <w:rsid w:val="008543E3"/>
    <w:rsid w:val="008546BF"/>
    <w:rsid w:val="00854A8D"/>
    <w:rsid w:val="00854B7F"/>
    <w:rsid w:val="00855385"/>
    <w:rsid w:val="008554F6"/>
    <w:rsid w:val="0085553E"/>
    <w:rsid w:val="00855642"/>
    <w:rsid w:val="00855843"/>
    <w:rsid w:val="008558F7"/>
    <w:rsid w:val="00855A21"/>
    <w:rsid w:val="00855D6C"/>
    <w:rsid w:val="00855D97"/>
    <w:rsid w:val="00855DF9"/>
    <w:rsid w:val="00855E5E"/>
    <w:rsid w:val="0085651D"/>
    <w:rsid w:val="00856E57"/>
    <w:rsid w:val="00856E7F"/>
    <w:rsid w:val="00856F81"/>
    <w:rsid w:val="008571C3"/>
    <w:rsid w:val="00857310"/>
    <w:rsid w:val="00857409"/>
    <w:rsid w:val="00857648"/>
    <w:rsid w:val="00857829"/>
    <w:rsid w:val="008601A6"/>
    <w:rsid w:val="0086050C"/>
    <w:rsid w:val="0086080F"/>
    <w:rsid w:val="00860C83"/>
    <w:rsid w:val="00860EBC"/>
    <w:rsid w:val="00860FF8"/>
    <w:rsid w:val="0086198F"/>
    <w:rsid w:val="008619FB"/>
    <w:rsid w:val="00861C9F"/>
    <w:rsid w:val="00862201"/>
    <w:rsid w:val="00862B68"/>
    <w:rsid w:val="00862ECA"/>
    <w:rsid w:val="008634D4"/>
    <w:rsid w:val="00863EF6"/>
    <w:rsid w:val="00863FB5"/>
    <w:rsid w:val="0086415E"/>
    <w:rsid w:val="008641AE"/>
    <w:rsid w:val="00864488"/>
    <w:rsid w:val="00864553"/>
    <w:rsid w:val="00864626"/>
    <w:rsid w:val="00864DD9"/>
    <w:rsid w:val="00865325"/>
    <w:rsid w:val="008657B0"/>
    <w:rsid w:val="008659A4"/>
    <w:rsid w:val="00865FF9"/>
    <w:rsid w:val="00866017"/>
    <w:rsid w:val="0086609C"/>
    <w:rsid w:val="0086621A"/>
    <w:rsid w:val="00866286"/>
    <w:rsid w:val="00866293"/>
    <w:rsid w:val="008672F2"/>
    <w:rsid w:val="0086738A"/>
    <w:rsid w:val="008678DD"/>
    <w:rsid w:val="008679F4"/>
    <w:rsid w:val="00867A72"/>
    <w:rsid w:val="00867C9D"/>
    <w:rsid w:val="0087006D"/>
    <w:rsid w:val="00870104"/>
    <w:rsid w:val="00870DA4"/>
    <w:rsid w:val="00870E4A"/>
    <w:rsid w:val="008714D7"/>
    <w:rsid w:val="008717B8"/>
    <w:rsid w:val="00871892"/>
    <w:rsid w:val="008719EA"/>
    <w:rsid w:val="0087214C"/>
    <w:rsid w:val="00873005"/>
    <w:rsid w:val="0087305A"/>
    <w:rsid w:val="0087333D"/>
    <w:rsid w:val="00873357"/>
    <w:rsid w:val="00873D61"/>
    <w:rsid w:val="00873DBC"/>
    <w:rsid w:val="00873ED9"/>
    <w:rsid w:val="008740E9"/>
    <w:rsid w:val="008741C4"/>
    <w:rsid w:val="008746C5"/>
    <w:rsid w:val="00874768"/>
    <w:rsid w:val="00874ACE"/>
    <w:rsid w:val="00874D8D"/>
    <w:rsid w:val="0087502F"/>
    <w:rsid w:val="00875312"/>
    <w:rsid w:val="00875433"/>
    <w:rsid w:val="008754F2"/>
    <w:rsid w:val="008755C5"/>
    <w:rsid w:val="00875CDA"/>
    <w:rsid w:val="0087619F"/>
    <w:rsid w:val="00876206"/>
    <w:rsid w:val="008762DB"/>
    <w:rsid w:val="008763BE"/>
    <w:rsid w:val="008763FF"/>
    <w:rsid w:val="00876AB3"/>
    <w:rsid w:val="00876B29"/>
    <w:rsid w:val="00876BCA"/>
    <w:rsid w:val="00876CFE"/>
    <w:rsid w:val="00877137"/>
    <w:rsid w:val="008772A2"/>
    <w:rsid w:val="00877556"/>
    <w:rsid w:val="00877CA1"/>
    <w:rsid w:val="0088012D"/>
    <w:rsid w:val="0088027A"/>
    <w:rsid w:val="0088076D"/>
    <w:rsid w:val="00880D63"/>
    <w:rsid w:val="008813AC"/>
    <w:rsid w:val="00881D4E"/>
    <w:rsid w:val="00881D9F"/>
    <w:rsid w:val="008826E8"/>
    <w:rsid w:val="008835E6"/>
    <w:rsid w:val="00883BCC"/>
    <w:rsid w:val="008843CE"/>
    <w:rsid w:val="00884520"/>
    <w:rsid w:val="008847A5"/>
    <w:rsid w:val="0088529B"/>
    <w:rsid w:val="0088542B"/>
    <w:rsid w:val="00885746"/>
    <w:rsid w:val="00885DED"/>
    <w:rsid w:val="00885EAB"/>
    <w:rsid w:val="00885F4E"/>
    <w:rsid w:val="008860B8"/>
    <w:rsid w:val="008860F0"/>
    <w:rsid w:val="00886132"/>
    <w:rsid w:val="0088631B"/>
    <w:rsid w:val="00886345"/>
    <w:rsid w:val="0088653E"/>
    <w:rsid w:val="0088686C"/>
    <w:rsid w:val="008868AF"/>
    <w:rsid w:val="00886C1E"/>
    <w:rsid w:val="00886D94"/>
    <w:rsid w:val="00887346"/>
    <w:rsid w:val="00887A05"/>
    <w:rsid w:val="00887CDA"/>
    <w:rsid w:val="00887D9F"/>
    <w:rsid w:val="008904A9"/>
    <w:rsid w:val="00890833"/>
    <w:rsid w:val="00890D6A"/>
    <w:rsid w:val="00890F1A"/>
    <w:rsid w:val="008912A1"/>
    <w:rsid w:val="0089138F"/>
    <w:rsid w:val="00891FBC"/>
    <w:rsid w:val="0089213B"/>
    <w:rsid w:val="0089228C"/>
    <w:rsid w:val="00892733"/>
    <w:rsid w:val="00892A49"/>
    <w:rsid w:val="00892C94"/>
    <w:rsid w:val="00892CF2"/>
    <w:rsid w:val="00892D4E"/>
    <w:rsid w:val="00892E44"/>
    <w:rsid w:val="00893924"/>
    <w:rsid w:val="00893EDB"/>
    <w:rsid w:val="008940ED"/>
    <w:rsid w:val="0089420C"/>
    <w:rsid w:val="00894542"/>
    <w:rsid w:val="00894596"/>
    <w:rsid w:val="008947DC"/>
    <w:rsid w:val="0089496A"/>
    <w:rsid w:val="008952E0"/>
    <w:rsid w:val="008953E7"/>
    <w:rsid w:val="008956E8"/>
    <w:rsid w:val="00895CF9"/>
    <w:rsid w:val="00895F5E"/>
    <w:rsid w:val="00896146"/>
    <w:rsid w:val="00896192"/>
    <w:rsid w:val="00896B59"/>
    <w:rsid w:val="00896B82"/>
    <w:rsid w:val="00897506"/>
    <w:rsid w:val="008976B8"/>
    <w:rsid w:val="00897B5F"/>
    <w:rsid w:val="00897C1F"/>
    <w:rsid w:val="008A0076"/>
    <w:rsid w:val="008A0436"/>
    <w:rsid w:val="008A0871"/>
    <w:rsid w:val="008A0950"/>
    <w:rsid w:val="008A0D2C"/>
    <w:rsid w:val="008A0DDD"/>
    <w:rsid w:val="008A0E5E"/>
    <w:rsid w:val="008A0EDB"/>
    <w:rsid w:val="008A114C"/>
    <w:rsid w:val="008A122D"/>
    <w:rsid w:val="008A1995"/>
    <w:rsid w:val="008A27E4"/>
    <w:rsid w:val="008A2964"/>
    <w:rsid w:val="008A2AFD"/>
    <w:rsid w:val="008A2C1E"/>
    <w:rsid w:val="008A2C8F"/>
    <w:rsid w:val="008A2E12"/>
    <w:rsid w:val="008A345E"/>
    <w:rsid w:val="008A3483"/>
    <w:rsid w:val="008A3599"/>
    <w:rsid w:val="008A3E50"/>
    <w:rsid w:val="008A3EFA"/>
    <w:rsid w:val="008A42A2"/>
    <w:rsid w:val="008A47CD"/>
    <w:rsid w:val="008A4A2B"/>
    <w:rsid w:val="008A4B97"/>
    <w:rsid w:val="008A4C89"/>
    <w:rsid w:val="008A4F6B"/>
    <w:rsid w:val="008A5267"/>
    <w:rsid w:val="008A571D"/>
    <w:rsid w:val="008A5906"/>
    <w:rsid w:val="008A5A01"/>
    <w:rsid w:val="008A5A51"/>
    <w:rsid w:val="008A5B68"/>
    <w:rsid w:val="008A5CF9"/>
    <w:rsid w:val="008A5D5B"/>
    <w:rsid w:val="008A6027"/>
    <w:rsid w:val="008A61FA"/>
    <w:rsid w:val="008A63C4"/>
    <w:rsid w:val="008A6428"/>
    <w:rsid w:val="008A6501"/>
    <w:rsid w:val="008A6809"/>
    <w:rsid w:val="008A6E3C"/>
    <w:rsid w:val="008A6FA9"/>
    <w:rsid w:val="008A723F"/>
    <w:rsid w:val="008A72C8"/>
    <w:rsid w:val="008A7CD2"/>
    <w:rsid w:val="008A7F8C"/>
    <w:rsid w:val="008B0163"/>
    <w:rsid w:val="008B041F"/>
    <w:rsid w:val="008B0B39"/>
    <w:rsid w:val="008B166F"/>
    <w:rsid w:val="008B1A08"/>
    <w:rsid w:val="008B1BC9"/>
    <w:rsid w:val="008B1DF0"/>
    <w:rsid w:val="008B227F"/>
    <w:rsid w:val="008B245D"/>
    <w:rsid w:val="008B257A"/>
    <w:rsid w:val="008B2647"/>
    <w:rsid w:val="008B2C9B"/>
    <w:rsid w:val="008B2EBF"/>
    <w:rsid w:val="008B34ED"/>
    <w:rsid w:val="008B37AB"/>
    <w:rsid w:val="008B394D"/>
    <w:rsid w:val="008B3A70"/>
    <w:rsid w:val="008B3F34"/>
    <w:rsid w:val="008B44A4"/>
    <w:rsid w:val="008B45F3"/>
    <w:rsid w:val="008B46F7"/>
    <w:rsid w:val="008B5128"/>
    <w:rsid w:val="008B514D"/>
    <w:rsid w:val="008B557E"/>
    <w:rsid w:val="008B5D6E"/>
    <w:rsid w:val="008B5F59"/>
    <w:rsid w:val="008B614C"/>
    <w:rsid w:val="008B66FC"/>
    <w:rsid w:val="008B6C81"/>
    <w:rsid w:val="008B78BE"/>
    <w:rsid w:val="008B7A40"/>
    <w:rsid w:val="008B7D1C"/>
    <w:rsid w:val="008C01CB"/>
    <w:rsid w:val="008C0223"/>
    <w:rsid w:val="008C0731"/>
    <w:rsid w:val="008C0A14"/>
    <w:rsid w:val="008C0A2C"/>
    <w:rsid w:val="008C0F7B"/>
    <w:rsid w:val="008C1306"/>
    <w:rsid w:val="008C1421"/>
    <w:rsid w:val="008C18EB"/>
    <w:rsid w:val="008C2297"/>
    <w:rsid w:val="008C2744"/>
    <w:rsid w:val="008C2CA0"/>
    <w:rsid w:val="008C39A6"/>
    <w:rsid w:val="008C4044"/>
    <w:rsid w:val="008C4759"/>
    <w:rsid w:val="008C5184"/>
    <w:rsid w:val="008C574B"/>
    <w:rsid w:val="008C597F"/>
    <w:rsid w:val="008C5FAF"/>
    <w:rsid w:val="008C6072"/>
    <w:rsid w:val="008C61EC"/>
    <w:rsid w:val="008C65E3"/>
    <w:rsid w:val="008C67A7"/>
    <w:rsid w:val="008C6DCB"/>
    <w:rsid w:val="008C70B1"/>
    <w:rsid w:val="008C7270"/>
    <w:rsid w:val="008C73F9"/>
    <w:rsid w:val="008C77DD"/>
    <w:rsid w:val="008C7882"/>
    <w:rsid w:val="008C79CB"/>
    <w:rsid w:val="008D0002"/>
    <w:rsid w:val="008D0226"/>
    <w:rsid w:val="008D038A"/>
    <w:rsid w:val="008D04F0"/>
    <w:rsid w:val="008D0641"/>
    <w:rsid w:val="008D09F3"/>
    <w:rsid w:val="008D0AE1"/>
    <w:rsid w:val="008D0FD7"/>
    <w:rsid w:val="008D14B7"/>
    <w:rsid w:val="008D153F"/>
    <w:rsid w:val="008D1CDE"/>
    <w:rsid w:val="008D1D02"/>
    <w:rsid w:val="008D1D0D"/>
    <w:rsid w:val="008D22EF"/>
    <w:rsid w:val="008D23D6"/>
    <w:rsid w:val="008D2915"/>
    <w:rsid w:val="008D291E"/>
    <w:rsid w:val="008D2CF9"/>
    <w:rsid w:val="008D3248"/>
    <w:rsid w:val="008D343C"/>
    <w:rsid w:val="008D350F"/>
    <w:rsid w:val="008D3AB3"/>
    <w:rsid w:val="008D3CBE"/>
    <w:rsid w:val="008D3FFD"/>
    <w:rsid w:val="008D44B7"/>
    <w:rsid w:val="008D4AC4"/>
    <w:rsid w:val="008D4E6C"/>
    <w:rsid w:val="008D5367"/>
    <w:rsid w:val="008D53DB"/>
    <w:rsid w:val="008D580F"/>
    <w:rsid w:val="008D59E0"/>
    <w:rsid w:val="008D6D38"/>
    <w:rsid w:val="008D6F82"/>
    <w:rsid w:val="008D70D7"/>
    <w:rsid w:val="008D7132"/>
    <w:rsid w:val="008D72C4"/>
    <w:rsid w:val="008D7425"/>
    <w:rsid w:val="008D7B26"/>
    <w:rsid w:val="008D7C26"/>
    <w:rsid w:val="008E00CE"/>
    <w:rsid w:val="008E012E"/>
    <w:rsid w:val="008E056D"/>
    <w:rsid w:val="008E075E"/>
    <w:rsid w:val="008E09A8"/>
    <w:rsid w:val="008E0CB2"/>
    <w:rsid w:val="008E104E"/>
    <w:rsid w:val="008E10EA"/>
    <w:rsid w:val="008E158B"/>
    <w:rsid w:val="008E1943"/>
    <w:rsid w:val="008E1A68"/>
    <w:rsid w:val="008E1E5B"/>
    <w:rsid w:val="008E23A2"/>
    <w:rsid w:val="008E2722"/>
    <w:rsid w:val="008E2B49"/>
    <w:rsid w:val="008E2C08"/>
    <w:rsid w:val="008E30F0"/>
    <w:rsid w:val="008E3939"/>
    <w:rsid w:val="008E3A23"/>
    <w:rsid w:val="008E3B9B"/>
    <w:rsid w:val="008E3D49"/>
    <w:rsid w:val="008E45F9"/>
    <w:rsid w:val="008E4C26"/>
    <w:rsid w:val="008E4DB8"/>
    <w:rsid w:val="008E4F70"/>
    <w:rsid w:val="008E4F7E"/>
    <w:rsid w:val="008E5142"/>
    <w:rsid w:val="008E529A"/>
    <w:rsid w:val="008E5345"/>
    <w:rsid w:val="008E5A4F"/>
    <w:rsid w:val="008E5D10"/>
    <w:rsid w:val="008E6314"/>
    <w:rsid w:val="008E6A57"/>
    <w:rsid w:val="008E7A15"/>
    <w:rsid w:val="008F016F"/>
    <w:rsid w:val="008F0369"/>
    <w:rsid w:val="008F0FC2"/>
    <w:rsid w:val="008F2344"/>
    <w:rsid w:val="008F23BB"/>
    <w:rsid w:val="008F24D3"/>
    <w:rsid w:val="008F294C"/>
    <w:rsid w:val="008F2A7F"/>
    <w:rsid w:val="008F2B08"/>
    <w:rsid w:val="008F2CD8"/>
    <w:rsid w:val="008F2F5E"/>
    <w:rsid w:val="008F32CE"/>
    <w:rsid w:val="008F3974"/>
    <w:rsid w:val="008F3D50"/>
    <w:rsid w:val="008F4280"/>
    <w:rsid w:val="008F4622"/>
    <w:rsid w:val="008F4665"/>
    <w:rsid w:val="008F46D5"/>
    <w:rsid w:val="008F470B"/>
    <w:rsid w:val="008F4781"/>
    <w:rsid w:val="008F48BF"/>
    <w:rsid w:val="008F49BB"/>
    <w:rsid w:val="008F4A2B"/>
    <w:rsid w:val="008F4A8E"/>
    <w:rsid w:val="008F4B56"/>
    <w:rsid w:val="008F51F9"/>
    <w:rsid w:val="008F579B"/>
    <w:rsid w:val="008F583B"/>
    <w:rsid w:val="008F6116"/>
    <w:rsid w:val="008F612C"/>
    <w:rsid w:val="008F647C"/>
    <w:rsid w:val="008F6624"/>
    <w:rsid w:val="008F699D"/>
    <w:rsid w:val="008F6F1A"/>
    <w:rsid w:val="008F701D"/>
    <w:rsid w:val="008F7751"/>
    <w:rsid w:val="008F7D32"/>
    <w:rsid w:val="009001AB"/>
    <w:rsid w:val="00900DDD"/>
    <w:rsid w:val="00901814"/>
    <w:rsid w:val="00901A99"/>
    <w:rsid w:val="00901DFF"/>
    <w:rsid w:val="00901F55"/>
    <w:rsid w:val="00902074"/>
    <w:rsid w:val="00902213"/>
    <w:rsid w:val="00902460"/>
    <w:rsid w:val="009026A5"/>
    <w:rsid w:val="009029EF"/>
    <w:rsid w:val="00902D87"/>
    <w:rsid w:val="00902DE0"/>
    <w:rsid w:val="0090353B"/>
    <w:rsid w:val="00903AB3"/>
    <w:rsid w:val="00903B9E"/>
    <w:rsid w:val="00903D12"/>
    <w:rsid w:val="009046A3"/>
    <w:rsid w:val="00904BCE"/>
    <w:rsid w:val="00905051"/>
    <w:rsid w:val="009053E6"/>
    <w:rsid w:val="00905471"/>
    <w:rsid w:val="0090547E"/>
    <w:rsid w:val="00905653"/>
    <w:rsid w:val="00905BDA"/>
    <w:rsid w:val="009060AB"/>
    <w:rsid w:val="009065DF"/>
    <w:rsid w:val="009066DC"/>
    <w:rsid w:val="00906841"/>
    <w:rsid w:val="00906CCD"/>
    <w:rsid w:val="00907225"/>
    <w:rsid w:val="00907279"/>
    <w:rsid w:val="0090735E"/>
    <w:rsid w:val="00907579"/>
    <w:rsid w:val="009076C0"/>
    <w:rsid w:val="009076EF"/>
    <w:rsid w:val="00907706"/>
    <w:rsid w:val="009077AD"/>
    <w:rsid w:val="00907A10"/>
    <w:rsid w:val="00907C89"/>
    <w:rsid w:val="00910336"/>
    <w:rsid w:val="00910669"/>
    <w:rsid w:val="00910961"/>
    <w:rsid w:val="00910A2D"/>
    <w:rsid w:val="00910A45"/>
    <w:rsid w:val="00910C1D"/>
    <w:rsid w:val="00910ECF"/>
    <w:rsid w:val="00911491"/>
    <w:rsid w:val="00911707"/>
    <w:rsid w:val="00911B9F"/>
    <w:rsid w:val="009123ED"/>
    <w:rsid w:val="009127AE"/>
    <w:rsid w:val="00912B15"/>
    <w:rsid w:val="00912FC8"/>
    <w:rsid w:val="00912FD7"/>
    <w:rsid w:val="00913933"/>
    <w:rsid w:val="00913B6F"/>
    <w:rsid w:val="00913BC1"/>
    <w:rsid w:val="00913EB5"/>
    <w:rsid w:val="0091425F"/>
    <w:rsid w:val="00914357"/>
    <w:rsid w:val="0091472D"/>
    <w:rsid w:val="00914D39"/>
    <w:rsid w:val="00914E5B"/>
    <w:rsid w:val="009152F4"/>
    <w:rsid w:val="0091548F"/>
    <w:rsid w:val="009158F7"/>
    <w:rsid w:val="0091656F"/>
    <w:rsid w:val="0091689C"/>
    <w:rsid w:val="00916D63"/>
    <w:rsid w:val="00916E2D"/>
    <w:rsid w:val="009171E6"/>
    <w:rsid w:val="00917788"/>
    <w:rsid w:val="00917885"/>
    <w:rsid w:val="00920059"/>
    <w:rsid w:val="009205E6"/>
    <w:rsid w:val="00920B11"/>
    <w:rsid w:val="00920C5B"/>
    <w:rsid w:val="00920CA2"/>
    <w:rsid w:val="00920DBE"/>
    <w:rsid w:val="00921808"/>
    <w:rsid w:val="0092199C"/>
    <w:rsid w:val="00921A98"/>
    <w:rsid w:val="00921C0B"/>
    <w:rsid w:val="00921E99"/>
    <w:rsid w:val="0092221D"/>
    <w:rsid w:val="00922D8D"/>
    <w:rsid w:val="00922E45"/>
    <w:rsid w:val="00923387"/>
    <w:rsid w:val="009233C6"/>
    <w:rsid w:val="0092363C"/>
    <w:rsid w:val="00923A04"/>
    <w:rsid w:val="0092404E"/>
    <w:rsid w:val="009242D5"/>
    <w:rsid w:val="00924608"/>
    <w:rsid w:val="00924E6F"/>
    <w:rsid w:val="00925060"/>
    <w:rsid w:val="009251E0"/>
    <w:rsid w:val="00925754"/>
    <w:rsid w:val="009259A9"/>
    <w:rsid w:val="00925A66"/>
    <w:rsid w:val="00925AC4"/>
    <w:rsid w:val="00925B2C"/>
    <w:rsid w:val="00925E99"/>
    <w:rsid w:val="0092605D"/>
    <w:rsid w:val="009261A3"/>
    <w:rsid w:val="00926597"/>
    <w:rsid w:val="0092693D"/>
    <w:rsid w:val="009271A2"/>
    <w:rsid w:val="009273C8"/>
    <w:rsid w:val="00927720"/>
    <w:rsid w:val="00927AA9"/>
    <w:rsid w:val="00927F24"/>
    <w:rsid w:val="00930323"/>
    <w:rsid w:val="00931195"/>
    <w:rsid w:val="009313E9"/>
    <w:rsid w:val="0093191C"/>
    <w:rsid w:val="00931C46"/>
    <w:rsid w:val="00931F6C"/>
    <w:rsid w:val="00931F6E"/>
    <w:rsid w:val="00932323"/>
    <w:rsid w:val="009323DD"/>
    <w:rsid w:val="00932AAA"/>
    <w:rsid w:val="00932ED6"/>
    <w:rsid w:val="009330CE"/>
    <w:rsid w:val="009331B6"/>
    <w:rsid w:val="0093338D"/>
    <w:rsid w:val="0093380C"/>
    <w:rsid w:val="009339A5"/>
    <w:rsid w:val="00933A4E"/>
    <w:rsid w:val="00933BF2"/>
    <w:rsid w:val="009345D4"/>
    <w:rsid w:val="0093474E"/>
    <w:rsid w:val="00934777"/>
    <w:rsid w:val="009347C7"/>
    <w:rsid w:val="00934F09"/>
    <w:rsid w:val="009352B1"/>
    <w:rsid w:val="009353B8"/>
    <w:rsid w:val="009357D3"/>
    <w:rsid w:val="00935869"/>
    <w:rsid w:val="009358A5"/>
    <w:rsid w:val="009359A6"/>
    <w:rsid w:val="00935AE8"/>
    <w:rsid w:val="00935DA5"/>
    <w:rsid w:val="00935E12"/>
    <w:rsid w:val="009364E8"/>
    <w:rsid w:val="00936802"/>
    <w:rsid w:val="00936E50"/>
    <w:rsid w:val="00937550"/>
    <w:rsid w:val="00937C54"/>
    <w:rsid w:val="00937E4A"/>
    <w:rsid w:val="009402BE"/>
    <w:rsid w:val="00940448"/>
    <w:rsid w:val="009411D0"/>
    <w:rsid w:val="009411EE"/>
    <w:rsid w:val="0094133A"/>
    <w:rsid w:val="00941352"/>
    <w:rsid w:val="0094179D"/>
    <w:rsid w:val="00941A49"/>
    <w:rsid w:val="009424E8"/>
    <w:rsid w:val="0094282A"/>
    <w:rsid w:val="00942885"/>
    <w:rsid w:val="009429D9"/>
    <w:rsid w:val="009429F8"/>
    <w:rsid w:val="00942B0E"/>
    <w:rsid w:val="00942FBC"/>
    <w:rsid w:val="00942FCB"/>
    <w:rsid w:val="009431C3"/>
    <w:rsid w:val="00943601"/>
    <w:rsid w:val="00943ABE"/>
    <w:rsid w:val="00943C66"/>
    <w:rsid w:val="00943E98"/>
    <w:rsid w:val="00944178"/>
    <w:rsid w:val="00944CF3"/>
    <w:rsid w:val="00944E50"/>
    <w:rsid w:val="00944E6D"/>
    <w:rsid w:val="00944F16"/>
    <w:rsid w:val="009455D4"/>
    <w:rsid w:val="00945613"/>
    <w:rsid w:val="00946386"/>
    <w:rsid w:val="009463C1"/>
    <w:rsid w:val="009464C6"/>
    <w:rsid w:val="0094679D"/>
    <w:rsid w:val="00947806"/>
    <w:rsid w:val="00947C34"/>
    <w:rsid w:val="00947FB7"/>
    <w:rsid w:val="00950383"/>
    <w:rsid w:val="00950B56"/>
    <w:rsid w:val="00950B64"/>
    <w:rsid w:val="00951BF6"/>
    <w:rsid w:val="00951D14"/>
    <w:rsid w:val="00952A2E"/>
    <w:rsid w:val="00952ABD"/>
    <w:rsid w:val="00952B55"/>
    <w:rsid w:val="00953738"/>
    <w:rsid w:val="00954264"/>
    <w:rsid w:val="009546AF"/>
    <w:rsid w:val="00954AC7"/>
    <w:rsid w:val="00954CE9"/>
    <w:rsid w:val="00955467"/>
    <w:rsid w:val="00955520"/>
    <w:rsid w:val="0095620F"/>
    <w:rsid w:val="0095692F"/>
    <w:rsid w:val="00956973"/>
    <w:rsid w:val="00956B75"/>
    <w:rsid w:val="00956BB4"/>
    <w:rsid w:val="009576A1"/>
    <w:rsid w:val="00957DDD"/>
    <w:rsid w:val="00957F94"/>
    <w:rsid w:val="00960159"/>
    <w:rsid w:val="009601B6"/>
    <w:rsid w:val="0096037A"/>
    <w:rsid w:val="009606EF"/>
    <w:rsid w:val="009606FE"/>
    <w:rsid w:val="00960D58"/>
    <w:rsid w:val="00960D79"/>
    <w:rsid w:val="00960DC5"/>
    <w:rsid w:val="00960FB8"/>
    <w:rsid w:val="00961D82"/>
    <w:rsid w:val="00961F22"/>
    <w:rsid w:val="009621B2"/>
    <w:rsid w:val="00962299"/>
    <w:rsid w:val="00962316"/>
    <w:rsid w:val="009628BF"/>
    <w:rsid w:val="0096321C"/>
    <w:rsid w:val="009633C0"/>
    <w:rsid w:val="009633E2"/>
    <w:rsid w:val="00963878"/>
    <w:rsid w:val="00963D74"/>
    <w:rsid w:val="009641CB"/>
    <w:rsid w:val="0096430C"/>
    <w:rsid w:val="009643D0"/>
    <w:rsid w:val="009644C3"/>
    <w:rsid w:val="0096455B"/>
    <w:rsid w:val="00964880"/>
    <w:rsid w:val="00964A11"/>
    <w:rsid w:val="0096505C"/>
    <w:rsid w:val="009652B2"/>
    <w:rsid w:val="009654E1"/>
    <w:rsid w:val="009657BD"/>
    <w:rsid w:val="00965B2B"/>
    <w:rsid w:val="00965D7D"/>
    <w:rsid w:val="00965D92"/>
    <w:rsid w:val="00965FAF"/>
    <w:rsid w:val="00966147"/>
    <w:rsid w:val="0096614B"/>
    <w:rsid w:val="009666EF"/>
    <w:rsid w:val="009667DC"/>
    <w:rsid w:val="00966B06"/>
    <w:rsid w:val="00966BD3"/>
    <w:rsid w:val="00966CBF"/>
    <w:rsid w:val="009676D3"/>
    <w:rsid w:val="0096794B"/>
    <w:rsid w:val="00967CF4"/>
    <w:rsid w:val="00967F1F"/>
    <w:rsid w:val="009701B0"/>
    <w:rsid w:val="00970339"/>
    <w:rsid w:val="0097061C"/>
    <w:rsid w:val="00970803"/>
    <w:rsid w:val="00970870"/>
    <w:rsid w:val="0097100E"/>
    <w:rsid w:val="009713BD"/>
    <w:rsid w:val="00971577"/>
    <w:rsid w:val="0097157A"/>
    <w:rsid w:val="00971A96"/>
    <w:rsid w:val="00971CB8"/>
    <w:rsid w:val="00971EA8"/>
    <w:rsid w:val="009720C2"/>
    <w:rsid w:val="009720D0"/>
    <w:rsid w:val="00972132"/>
    <w:rsid w:val="0097243B"/>
    <w:rsid w:val="00972955"/>
    <w:rsid w:val="00973983"/>
    <w:rsid w:val="00974242"/>
    <w:rsid w:val="00974EB0"/>
    <w:rsid w:val="009751F3"/>
    <w:rsid w:val="009755D9"/>
    <w:rsid w:val="00975717"/>
    <w:rsid w:val="00975CCC"/>
    <w:rsid w:val="00975D2E"/>
    <w:rsid w:val="00976186"/>
    <w:rsid w:val="009761DB"/>
    <w:rsid w:val="00976832"/>
    <w:rsid w:val="00976901"/>
    <w:rsid w:val="00977050"/>
    <w:rsid w:val="00977339"/>
    <w:rsid w:val="00977705"/>
    <w:rsid w:val="00977DBE"/>
    <w:rsid w:val="00980203"/>
    <w:rsid w:val="0098027D"/>
    <w:rsid w:val="009803F4"/>
    <w:rsid w:val="00980546"/>
    <w:rsid w:val="00980641"/>
    <w:rsid w:val="00980C0D"/>
    <w:rsid w:val="009810AB"/>
    <w:rsid w:val="00981ADE"/>
    <w:rsid w:val="00981C6B"/>
    <w:rsid w:val="00981DE9"/>
    <w:rsid w:val="00981EC1"/>
    <w:rsid w:val="00982016"/>
    <w:rsid w:val="00982345"/>
    <w:rsid w:val="009826EC"/>
    <w:rsid w:val="00982FFF"/>
    <w:rsid w:val="00983234"/>
    <w:rsid w:val="00983273"/>
    <w:rsid w:val="009832E6"/>
    <w:rsid w:val="009838F8"/>
    <w:rsid w:val="00983D4B"/>
    <w:rsid w:val="00983F1D"/>
    <w:rsid w:val="009846BD"/>
    <w:rsid w:val="009848D6"/>
    <w:rsid w:val="00984C6B"/>
    <w:rsid w:val="009850F9"/>
    <w:rsid w:val="0098527F"/>
    <w:rsid w:val="009856E6"/>
    <w:rsid w:val="00985719"/>
    <w:rsid w:val="00985960"/>
    <w:rsid w:val="00985C5D"/>
    <w:rsid w:val="009860B1"/>
    <w:rsid w:val="009866B9"/>
    <w:rsid w:val="00986AC7"/>
    <w:rsid w:val="00986CFC"/>
    <w:rsid w:val="00986F17"/>
    <w:rsid w:val="00986FDF"/>
    <w:rsid w:val="00987468"/>
    <w:rsid w:val="009878D0"/>
    <w:rsid w:val="00987B30"/>
    <w:rsid w:val="00987F76"/>
    <w:rsid w:val="009901BB"/>
    <w:rsid w:val="0099045B"/>
    <w:rsid w:val="009908E4"/>
    <w:rsid w:val="00990FB9"/>
    <w:rsid w:val="0099114F"/>
    <w:rsid w:val="009913DD"/>
    <w:rsid w:val="009914AF"/>
    <w:rsid w:val="009918F3"/>
    <w:rsid w:val="00991B45"/>
    <w:rsid w:val="00992719"/>
    <w:rsid w:val="009928DA"/>
    <w:rsid w:val="00992978"/>
    <w:rsid w:val="00992A55"/>
    <w:rsid w:val="00992AEC"/>
    <w:rsid w:val="00992BDC"/>
    <w:rsid w:val="00992DFC"/>
    <w:rsid w:val="00993218"/>
    <w:rsid w:val="009932CE"/>
    <w:rsid w:val="0099337F"/>
    <w:rsid w:val="009933E7"/>
    <w:rsid w:val="0099353C"/>
    <w:rsid w:val="0099355D"/>
    <w:rsid w:val="009938A2"/>
    <w:rsid w:val="00993900"/>
    <w:rsid w:val="00993D1B"/>
    <w:rsid w:val="00994237"/>
    <w:rsid w:val="00994722"/>
    <w:rsid w:val="009948BE"/>
    <w:rsid w:val="00994B54"/>
    <w:rsid w:val="00995228"/>
    <w:rsid w:val="0099527F"/>
    <w:rsid w:val="00995E6B"/>
    <w:rsid w:val="009963D7"/>
    <w:rsid w:val="00996862"/>
    <w:rsid w:val="00996921"/>
    <w:rsid w:val="00996C4C"/>
    <w:rsid w:val="00996FAE"/>
    <w:rsid w:val="00997416"/>
    <w:rsid w:val="009975DC"/>
    <w:rsid w:val="00997A5A"/>
    <w:rsid w:val="009A064F"/>
    <w:rsid w:val="009A0A75"/>
    <w:rsid w:val="009A0BD8"/>
    <w:rsid w:val="009A0E0F"/>
    <w:rsid w:val="009A126F"/>
    <w:rsid w:val="009A1467"/>
    <w:rsid w:val="009A1CD6"/>
    <w:rsid w:val="009A1EB6"/>
    <w:rsid w:val="009A2926"/>
    <w:rsid w:val="009A2C44"/>
    <w:rsid w:val="009A2C9C"/>
    <w:rsid w:val="009A32E0"/>
    <w:rsid w:val="009A3B1D"/>
    <w:rsid w:val="009A3BD1"/>
    <w:rsid w:val="009A4066"/>
    <w:rsid w:val="009A49A1"/>
    <w:rsid w:val="009A54F9"/>
    <w:rsid w:val="009A5D24"/>
    <w:rsid w:val="009A62FE"/>
    <w:rsid w:val="009A639E"/>
    <w:rsid w:val="009A6571"/>
    <w:rsid w:val="009A657E"/>
    <w:rsid w:val="009A6624"/>
    <w:rsid w:val="009A66F9"/>
    <w:rsid w:val="009A6C8F"/>
    <w:rsid w:val="009A70BF"/>
    <w:rsid w:val="009A7222"/>
    <w:rsid w:val="009A73DE"/>
    <w:rsid w:val="009A7A01"/>
    <w:rsid w:val="009A7A2D"/>
    <w:rsid w:val="009B0094"/>
    <w:rsid w:val="009B03A9"/>
    <w:rsid w:val="009B05D7"/>
    <w:rsid w:val="009B0E08"/>
    <w:rsid w:val="009B1AD8"/>
    <w:rsid w:val="009B1DC8"/>
    <w:rsid w:val="009B1E88"/>
    <w:rsid w:val="009B2509"/>
    <w:rsid w:val="009B25DA"/>
    <w:rsid w:val="009B26DB"/>
    <w:rsid w:val="009B2EAB"/>
    <w:rsid w:val="009B3314"/>
    <w:rsid w:val="009B3343"/>
    <w:rsid w:val="009B34F0"/>
    <w:rsid w:val="009B3520"/>
    <w:rsid w:val="009B3529"/>
    <w:rsid w:val="009B3569"/>
    <w:rsid w:val="009B365E"/>
    <w:rsid w:val="009B3DDA"/>
    <w:rsid w:val="009B4069"/>
    <w:rsid w:val="009B44C4"/>
    <w:rsid w:val="009B47E6"/>
    <w:rsid w:val="009B4BA5"/>
    <w:rsid w:val="009B5541"/>
    <w:rsid w:val="009B59B6"/>
    <w:rsid w:val="009B5A24"/>
    <w:rsid w:val="009B5B02"/>
    <w:rsid w:val="009B5CA6"/>
    <w:rsid w:val="009B6CDE"/>
    <w:rsid w:val="009B70AF"/>
    <w:rsid w:val="009B7514"/>
    <w:rsid w:val="009B775A"/>
    <w:rsid w:val="009B7836"/>
    <w:rsid w:val="009C0496"/>
    <w:rsid w:val="009C04A4"/>
    <w:rsid w:val="009C0651"/>
    <w:rsid w:val="009C0AD3"/>
    <w:rsid w:val="009C0C3B"/>
    <w:rsid w:val="009C0C9C"/>
    <w:rsid w:val="009C0E84"/>
    <w:rsid w:val="009C139A"/>
    <w:rsid w:val="009C1561"/>
    <w:rsid w:val="009C1F10"/>
    <w:rsid w:val="009C22BF"/>
    <w:rsid w:val="009C24F4"/>
    <w:rsid w:val="009C28F6"/>
    <w:rsid w:val="009C29E7"/>
    <w:rsid w:val="009C2CF1"/>
    <w:rsid w:val="009C2DE0"/>
    <w:rsid w:val="009C2FA9"/>
    <w:rsid w:val="009C3609"/>
    <w:rsid w:val="009C36F2"/>
    <w:rsid w:val="009C3DD0"/>
    <w:rsid w:val="009C3EC1"/>
    <w:rsid w:val="009C414E"/>
    <w:rsid w:val="009C4153"/>
    <w:rsid w:val="009C43E9"/>
    <w:rsid w:val="009C475F"/>
    <w:rsid w:val="009C4803"/>
    <w:rsid w:val="009C4884"/>
    <w:rsid w:val="009C4CFC"/>
    <w:rsid w:val="009C4F4C"/>
    <w:rsid w:val="009C5527"/>
    <w:rsid w:val="009C5761"/>
    <w:rsid w:val="009C5E9B"/>
    <w:rsid w:val="009C5EF3"/>
    <w:rsid w:val="009C5F93"/>
    <w:rsid w:val="009C6616"/>
    <w:rsid w:val="009C69C6"/>
    <w:rsid w:val="009C6AFB"/>
    <w:rsid w:val="009C6E5C"/>
    <w:rsid w:val="009C700E"/>
    <w:rsid w:val="009C7211"/>
    <w:rsid w:val="009C72AC"/>
    <w:rsid w:val="009C7509"/>
    <w:rsid w:val="009C763F"/>
    <w:rsid w:val="009C769A"/>
    <w:rsid w:val="009C7DCB"/>
    <w:rsid w:val="009C7EAA"/>
    <w:rsid w:val="009D014B"/>
    <w:rsid w:val="009D017A"/>
    <w:rsid w:val="009D07CC"/>
    <w:rsid w:val="009D0B43"/>
    <w:rsid w:val="009D0DF4"/>
    <w:rsid w:val="009D1155"/>
    <w:rsid w:val="009D12B4"/>
    <w:rsid w:val="009D14C5"/>
    <w:rsid w:val="009D184B"/>
    <w:rsid w:val="009D18CB"/>
    <w:rsid w:val="009D23DE"/>
    <w:rsid w:val="009D2716"/>
    <w:rsid w:val="009D2812"/>
    <w:rsid w:val="009D28A1"/>
    <w:rsid w:val="009D28E3"/>
    <w:rsid w:val="009D2E12"/>
    <w:rsid w:val="009D2E3E"/>
    <w:rsid w:val="009D350E"/>
    <w:rsid w:val="009D3936"/>
    <w:rsid w:val="009D40C1"/>
    <w:rsid w:val="009D4410"/>
    <w:rsid w:val="009D4C5B"/>
    <w:rsid w:val="009D5034"/>
    <w:rsid w:val="009D5504"/>
    <w:rsid w:val="009D55F7"/>
    <w:rsid w:val="009D5D42"/>
    <w:rsid w:val="009D6232"/>
    <w:rsid w:val="009D6732"/>
    <w:rsid w:val="009D6BD0"/>
    <w:rsid w:val="009D6CC0"/>
    <w:rsid w:val="009D6F08"/>
    <w:rsid w:val="009D74EA"/>
    <w:rsid w:val="009D79E0"/>
    <w:rsid w:val="009D79EB"/>
    <w:rsid w:val="009D7AA4"/>
    <w:rsid w:val="009E0313"/>
    <w:rsid w:val="009E087B"/>
    <w:rsid w:val="009E0955"/>
    <w:rsid w:val="009E114C"/>
    <w:rsid w:val="009E1158"/>
    <w:rsid w:val="009E11D1"/>
    <w:rsid w:val="009E1236"/>
    <w:rsid w:val="009E1295"/>
    <w:rsid w:val="009E1317"/>
    <w:rsid w:val="009E15C8"/>
    <w:rsid w:val="009E20A8"/>
    <w:rsid w:val="009E20B6"/>
    <w:rsid w:val="009E23F6"/>
    <w:rsid w:val="009E2810"/>
    <w:rsid w:val="009E3604"/>
    <w:rsid w:val="009E3B11"/>
    <w:rsid w:val="009E3CD6"/>
    <w:rsid w:val="009E419C"/>
    <w:rsid w:val="009E43CE"/>
    <w:rsid w:val="009E488A"/>
    <w:rsid w:val="009E4C5C"/>
    <w:rsid w:val="009E4C8B"/>
    <w:rsid w:val="009E4DEF"/>
    <w:rsid w:val="009E4FCA"/>
    <w:rsid w:val="009E50CB"/>
    <w:rsid w:val="009E5A5B"/>
    <w:rsid w:val="009E5AD7"/>
    <w:rsid w:val="009E6123"/>
    <w:rsid w:val="009E6445"/>
    <w:rsid w:val="009E6999"/>
    <w:rsid w:val="009E7256"/>
    <w:rsid w:val="009E74D9"/>
    <w:rsid w:val="009F04CB"/>
    <w:rsid w:val="009F065E"/>
    <w:rsid w:val="009F07B4"/>
    <w:rsid w:val="009F17EE"/>
    <w:rsid w:val="009F1C50"/>
    <w:rsid w:val="009F24FD"/>
    <w:rsid w:val="009F302F"/>
    <w:rsid w:val="009F3B78"/>
    <w:rsid w:val="009F3BD6"/>
    <w:rsid w:val="009F3F4B"/>
    <w:rsid w:val="009F40CF"/>
    <w:rsid w:val="009F4641"/>
    <w:rsid w:val="009F46C6"/>
    <w:rsid w:val="009F4D81"/>
    <w:rsid w:val="009F4E28"/>
    <w:rsid w:val="009F4FE3"/>
    <w:rsid w:val="009F502B"/>
    <w:rsid w:val="009F5848"/>
    <w:rsid w:val="009F5BB6"/>
    <w:rsid w:val="009F5C5C"/>
    <w:rsid w:val="009F5CC2"/>
    <w:rsid w:val="009F782A"/>
    <w:rsid w:val="009F7C01"/>
    <w:rsid w:val="009F7E92"/>
    <w:rsid w:val="00A000C3"/>
    <w:rsid w:val="00A00886"/>
    <w:rsid w:val="00A0090B"/>
    <w:rsid w:val="00A00AC9"/>
    <w:rsid w:val="00A00E5F"/>
    <w:rsid w:val="00A00FC2"/>
    <w:rsid w:val="00A010B7"/>
    <w:rsid w:val="00A0144B"/>
    <w:rsid w:val="00A01699"/>
    <w:rsid w:val="00A01B20"/>
    <w:rsid w:val="00A01B81"/>
    <w:rsid w:val="00A0214F"/>
    <w:rsid w:val="00A02791"/>
    <w:rsid w:val="00A029C6"/>
    <w:rsid w:val="00A02CBB"/>
    <w:rsid w:val="00A02D08"/>
    <w:rsid w:val="00A02F3A"/>
    <w:rsid w:val="00A03193"/>
    <w:rsid w:val="00A031E1"/>
    <w:rsid w:val="00A035F8"/>
    <w:rsid w:val="00A03787"/>
    <w:rsid w:val="00A03C78"/>
    <w:rsid w:val="00A03CF5"/>
    <w:rsid w:val="00A03EE7"/>
    <w:rsid w:val="00A04708"/>
    <w:rsid w:val="00A04D7A"/>
    <w:rsid w:val="00A0506C"/>
    <w:rsid w:val="00A05356"/>
    <w:rsid w:val="00A05908"/>
    <w:rsid w:val="00A05C81"/>
    <w:rsid w:val="00A05CC7"/>
    <w:rsid w:val="00A05EF1"/>
    <w:rsid w:val="00A05FA7"/>
    <w:rsid w:val="00A06218"/>
    <w:rsid w:val="00A06585"/>
    <w:rsid w:val="00A067E3"/>
    <w:rsid w:val="00A067E8"/>
    <w:rsid w:val="00A069C5"/>
    <w:rsid w:val="00A06B00"/>
    <w:rsid w:val="00A06BC0"/>
    <w:rsid w:val="00A06C00"/>
    <w:rsid w:val="00A06E8C"/>
    <w:rsid w:val="00A0711F"/>
    <w:rsid w:val="00A0729E"/>
    <w:rsid w:val="00A076FF"/>
    <w:rsid w:val="00A07962"/>
    <w:rsid w:val="00A07A19"/>
    <w:rsid w:val="00A07A30"/>
    <w:rsid w:val="00A07D03"/>
    <w:rsid w:val="00A07D68"/>
    <w:rsid w:val="00A10446"/>
    <w:rsid w:val="00A1076A"/>
    <w:rsid w:val="00A10A50"/>
    <w:rsid w:val="00A10D09"/>
    <w:rsid w:val="00A10E49"/>
    <w:rsid w:val="00A10F6D"/>
    <w:rsid w:val="00A11375"/>
    <w:rsid w:val="00A11519"/>
    <w:rsid w:val="00A11648"/>
    <w:rsid w:val="00A11745"/>
    <w:rsid w:val="00A11B6E"/>
    <w:rsid w:val="00A11D4D"/>
    <w:rsid w:val="00A121BB"/>
    <w:rsid w:val="00A12457"/>
    <w:rsid w:val="00A12A8C"/>
    <w:rsid w:val="00A12BB9"/>
    <w:rsid w:val="00A12E17"/>
    <w:rsid w:val="00A1348E"/>
    <w:rsid w:val="00A135F0"/>
    <w:rsid w:val="00A13B48"/>
    <w:rsid w:val="00A13CA5"/>
    <w:rsid w:val="00A13D67"/>
    <w:rsid w:val="00A13D93"/>
    <w:rsid w:val="00A13FE4"/>
    <w:rsid w:val="00A14BAD"/>
    <w:rsid w:val="00A14FAF"/>
    <w:rsid w:val="00A15569"/>
    <w:rsid w:val="00A1578B"/>
    <w:rsid w:val="00A157FD"/>
    <w:rsid w:val="00A15BF1"/>
    <w:rsid w:val="00A161FA"/>
    <w:rsid w:val="00A168D2"/>
    <w:rsid w:val="00A16D37"/>
    <w:rsid w:val="00A16E5C"/>
    <w:rsid w:val="00A1720B"/>
    <w:rsid w:val="00A17483"/>
    <w:rsid w:val="00A174A0"/>
    <w:rsid w:val="00A174B6"/>
    <w:rsid w:val="00A17982"/>
    <w:rsid w:val="00A17ABB"/>
    <w:rsid w:val="00A17B0A"/>
    <w:rsid w:val="00A20C2C"/>
    <w:rsid w:val="00A20C43"/>
    <w:rsid w:val="00A20FE7"/>
    <w:rsid w:val="00A21005"/>
    <w:rsid w:val="00A2116A"/>
    <w:rsid w:val="00A2124D"/>
    <w:rsid w:val="00A21755"/>
    <w:rsid w:val="00A21D46"/>
    <w:rsid w:val="00A21F44"/>
    <w:rsid w:val="00A21FC5"/>
    <w:rsid w:val="00A223B1"/>
    <w:rsid w:val="00A224A2"/>
    <w:rsid w:val="00A2255D"/>
    <w:rsid w:val="00A23067"/>
    <w:rsid w:val="00A2308E"/>
    <w:rsid w:val="00A233EE"/>
    <w:rsid w:val="00A23433"/>
    <w:rsid w:val="00A238F2"/>
    <w:rsid w:val="00A23B20"/>
    <w:rsid w:val="00A23B3F"/>
    <w:rsid w:val="00A23D01"/>
    <w:rsid w:val="00A23DD6"/>
    <w:rsid w:val="00A24150"/>
    <w:rsid w:val="00A2425A"/>
    <w:rsid w:val="00A24BB4"/>
    <w:rsid w:val="00A2533D"/>
    <w:rsid w:val="00A253E0"/>
    <w:rsid w:val="00A2565A"/>
    <w:rsid w:val="00A26104"/>
    <w:rsid w:val="00A26716"/>
    <w:rsid w:val="00A2672F"/>
    <w:rsid w:val="00A2694F"/>
    <w:rsid w:val="00A26B7E"/>
    <w:rsid w:val="00A26F10"/>
    <w:rsid w:val="00A2701D"/>
    <w:rsid w:val="00A27206"/>
    <w:rsid w:val="00A27359"/>
    <w:rsid w:val="00A27669"/>
    <w:rsid w:val="00A276D2"/>
    <w:rsid w:val="00A27CE1"/>
    <w:rsid w:val="00A27E01"/>
    <w:rsid w:val="00A27EB5"/>
    <w:rsid w:val="00A30047"/>
    <w:rsid w:val="00A304B0"/>
    <w:rsid w:val="00A306B4"/>
    <w:rsid w:val="00A30D7A"/>
    <w:rsid w:val="00A30E1B"/>
    <w:rsid w:val="00A3135B"/>
    <w:rsid w:val="00A31A1F"/>
    <w:rsid w:val="00A31B20"/>
    <w:rsid w:val="00A31C7A"/>
    <w:rsid w:val="00A3233F"/>
    <w:rsid w:val="00A32B6A"/>
    <w:rsid w:val="00A32BAA"/>
    <w:rsid w:val="00A32D7E"/>
    <w:rsid w:val="00A32EDF"/>
    <w:rsid w:val="00A3394C"/>
    <w:rsid w:val="00A33CEB"/>
    <w:rsid w:val="00A33DDD"/>
    <w:rsid w:val="00A34133"/>
    <w:rsid w:val="00A343CF"/>
    <w:rsid w:val="00A34D3B"/>
    <w:rsid w:val="00A34E26"/>
    <w:rsid w:val="00A351FA"/>
    <w:rsid w:val="00A35536"/>
    <w:rsid w:val="00A35895"/>
    <w:rsid w:val="00A35A30"/>
    <w:rsid w:val="00A35C11"/>
    <w:rsid w:val="00A36338"/>
    <w:rsid w:val="00A366C2"/>
    <w:rsid w:val="00A369E9"/>
    <w:rsid w:val="00A36B06"/>
    <w:rsid w:val="00A36FC1"/>
    <w:rsid w:val="00A37936"/>
    <w:rsid w:val="00A37CD6"/>
    <w:rsid w:val="00A37F70"/>
    <w:rsid w:val="00A37F99"/>
    <w:rsid w:val="00A401DA"/>
    <w:rsid w:val="00A40829"/>
    <w:rsid w:val="00A40A3F"/>
    <w:rsid w:val="00A40A64"/>
    <w:rsid w:val="00A40C09"/>
    <w:rsid w:val="00A41281"/>
    <w:rsid w:val="00A4151D"/>
    <w:rsid w:val="00A4190F"/>
    <w:rsid w:val="00A41C93"/>
    <w:rsid w:val="00A421C2"/>
    <w:rsid w:val="00A421C9"/>
    <w:rsid w:val="00A423F0"/>
    <w:rsid w:val="00A42628"/>
    <w:rsid w:val="00A426C7"/>
    <w:rsid w:val="00A42ADD"/>
    <w:rsid w:val="00A42B77"/>
    <w:rsid w:val="00A42EB7"/>
    <w:rsid w:val="00A43040"/>
    <w:rsid w:val="00A430F1"/>
    <w:rsid w:val="00A431CA"/>
    <w:rsid w:val="00A4333D"/>
    <w:rsid w:val="00A433FF"/>
    <w:rsid w:val="00A435B0"/>
    <w:rsid w:val="00A43A3A"/>
    <w:rsid w:val="00A43A50"/>
    <w:rsid w:val="00A43C54"/>
    <w:rsid w:val="00A43EAC"/>
    <w:rsid w:val="00A44F22"/>
    <w:rsid w:val="00A44FD4"/>
    <w:rsid w:val="00A4557C"/>
    <w:rsid w:val="00A45973"/>
    <w:rsid w:val="00A45B0B"/>
    <w:rsid w:val="00A46694"/>
    <w:rsid w:val="00A46732"/>
    <w:rsid w:val="00A46CF9"/>
    <w:rsid w:val="00A4718D"/>
    <w:rsid w:val="00A4758B"/>
    <w:rsid w:val="00A47AD5"/>
    <w:rsid w:val="00A506F7"/>
    <w:rsid w:val="00A5086C"/>
    <w:rsid w:val="00A50B23"/>
    <w:rsid w:val="00A50DE7"/>
    <w:rsid w:val="00A5143B"/>
    <w:rsid w:val="00A51824"/>
    <w:rsid w:val="00A51EE5"/>
    <w:rsid w:val="00A521CD"/>
    <w:rsid w:val="00A523E5"/>
    <w:rsid w:val="00A52778"/>
    <w:rsid w:val="00A52883"/>
    <w:rsid w:val="00A52901"/>
    <w:rsid w:val="00A52B34"/>
    <w:rsid w:val="00A52C00"/>
    <w:rsid w:val="00A52F58"/>
    <w:rsid w:val="00A53582"/>
    <w:rsid w:val="00A538AE"/>
    <w:rsid w:val="00A53D1E"/>
    <w:rsid w:val="00A543B4"/>
    <w:rsid w:val="00A5453D"/>
    <w:rsid w:val="00A547C3"/>
    <w:rsid w:val="00A54CFD"/>
    <w:rsid w:val="00A54D55"/>
    <w:rsid w:val="00A54DDA"/>
    <w:rsid w:val="00A54E37"/>
    <w:rsid w:val="00A55627"/>
    <w:rsid w:val="00A558BA"/>
    <w:rsid w:val="00A55F86"/>
    <w:rsid w:val="00A55FB5"/>
    <w:rsid w:val="00A561AE"/>
    <w:rsid w:val="00A56345"/>
    <w:rsid w:val="00A56CB8"/>
    <w:rsid w:val="00A57260"/>
    <w:rsid w:val="00A57564"/>
    <w:rsid w:val="00A57832"/>
    <w:rsid w:val="00A57C6B"/>
    <w:rsid w:val="00A57FA8"/>
    <w:rsid w:val="00A60004"/>
    <w:rsid w:val="00A60242"/>
    <w:rsid w:val="00A60296"/>
    <w:rsid w:val="00A602A5"/>
    <w:rsid w:val="00A6036F"/>
    <w:rsid w:val="00A60743"/>
    <w:rsid w:val="00A60877"/>
    <w:rsid w:val="00A60A6E"/>
    <w:rsid w:val="00A60A93"/>
    <w:rsid w:val="00A60B1C"/>
    <w:rsid w:val="00A60B91"/>
    <w:rsid w:val="00A61198"/>
    <w:rsid w:val="00A612C9"/>
    <w:rsid w:val="00A61C44"/>
    <w:rsid w:val="00A61FD8"/>
    <w:rsid w:val="00A6288A"/>
    <w:rsid w:val="00A6290D"/>
    <w:rsid w:val="00A6292F"/>
    <w:rsid w:val="00A62940"/>
    <w:rsid w:val="00A6294C"/>
    <w:rsid w:val="00A62B54"/>
    <w:rsid w:val="00A62DBA"/>
    <w:rsid w:val="00A633D0"/>
    <w:rsid w:val="00A63C1B"/>
    <w:rsid w:val="00A63D7E"/>
    <w:rsid w:val="00A641A4"/>
    <w:rsid w:val="00A647A2"/>
    <w:rsid w:val="00A64BD2"/>
    <w:rsid w:val="00A64C9D"/>
    <w:rsid w:val="00A65033"/>
    <w:rsid w:val="00A65512"/>
    <w:rsid w:val="00A65526"/>
    <w:rsid w:val="00A65913"/>
    <w:rsid w:val="00A65A06"/>
    <w:rsid w:val="00A65ACC"/>
    <w:rsid w:val="00A65BBD"/>
    <w:rsid w:val="00A66093"/>
    <w:rsid w:val="00A660AE"/>
    <w:rsid w:val="00A66289"/>
    <w:rsid w:val="00A66E85"/>
    <w:rsid w:val="00A6724F"/>
    <w:rsid w:val="00A677ED"/>
    <w:rsid w:val="00A677F7"/>
    <w:rsid w:val="00A679B7"/>
    <w:rsid w:val="00A67D43"/>
    <w:rsid w:val="00A70140"/>
    <w:rsid w:val="00A70B65"/>
    <w:rsid w:val="00A70BD1"/>
    <w:rsid w:val="00A70EC8"/>
    <w:rsid w:val="00A70FE1"/>
    <w:rsid w:val="00A710AE"/>
    <w:rsid w:val="00A7120E"/>
    <w:rsid w:val="00A712B9"/>
    <w:rsid w:val="00A713BD"/>
    <w:rsid w:val="00A71837"/>
    <w:rsid w:val="00A72437"/>
    <w:rsid w:val="00A724C6"/>
    <w:rsid w:val="00A72803"/>
    <w:rsid w:val="00A72C05"/>
    <w:rsid w:val="00A72F4D"/>
    <w:rsid w:val="00A7324C"/>
    <w:rsid w:val="00A735FA"/>
    <w:rsid w:val="00A73630"/>
    <w:rsid w:val="00A739B6"/>
    <w:rsid w:val="00A73C6F"/>
    <w:rsid w:val="00A73F1D"/>
    <w:rsid w:val="00A74011"/>
    <w:rsid w:val="00A745CA"/>
    <w:rsid w:val="00A74936"/>
    <w:rsid w:val="00A74A68"/>
    <w:rsid w:val="00A74E5D"/>
    <w:rsid w:val="00A752F3"/>
    <w:rsid w:val="00A7546F"/>
    <w:rsid w:val="00A7580A"/>
    <w:rsid w:val="00A75D66"/>
    <w:rsid w:val="00A75FDF"/>
    <w:rsid w:val="00A761B3"/>
    <w:rsid w:val="00A76F41"/>
    <w:rsid w:val="00A771C8"/>
    <w:rsid w:val="00A77358"/>
    <w:rsid w:val="00A778CC"/>
    <w:rsid w:val="00A77D94"/>
    <w:rsid w:val="00A77F39"/>
    <w:rsid w:val="00A77F66"/>
    <w:rsid w:val="00A80864"/>
    <w:rsid w:val="00A80A8D"/>
    <w:rsid w:val="00A80DDC"/>
    <w:rsid w:val="00A81197"/>
    <w:rsid w:val="00A81E4C"/>
    <w:rsid w:val="00A82255"/>
    <w:rsid w:val="00A82501"/>
    <w:rsid w:val="00A82BD0"/>
    <w:rsid w:val="00A82D0D"/>
    <w:rsid w:val="00A82DEE"/>
    <w:rsid w:val="00A82EF3"/>
    <w:rsid w:val="00A830AA"/>
    <w:rsid w:val="00A8311D"/>
    <w:rsid w:val="00A8318E"/>
    <w:rsid w:val="00A83378"/>
    <w:rsid w:val="00A83681"/>
    <w:rsid w:val="00A83855"/>
    <w:rsid w:val="00A83C91"/>
    <w:rsid w:val="00A83F43"/>
    <w:rsid w:val="00A84102"/>
    <w:rsid w:val="00A8423E"/>
    <w:rsid w:val="00A84374"/>
    <w:rsid w:val="00A8465D"/>
    <w:rsid w:val="00A84A9B"/>
    <w:rsid w:val="00A84BDC"/>
    <w:rsid w:val="00A84DCB"/>
    <w:rsid w:val="00A84E58"/>
    <w:rsid w:val="00A85377"/>
    <w:rsid w:val="00A855A2"/>
    <w:rsid w:val="00A856F6"/>
    <w:rsid w:val="00A8691F"/>
    <w:rsid w:val="00A86973"/>
    <w:rsid w:val="00A869D5"/>
    <w:rsid w:val="00A86A02"/>
    <w:rsid w:val="00A87048"/>
    <w:rsid w:val="00A870A5"/>
    <w:rsid w:val="00A8732F"/>
    <w:rsid w:val="00A87386"/>
    <w:rsid w:val="00A8799C"/>
    <w:rsid w:val="00A87B16"/>
    <w:rsid w:val="00A87FCF"/>
    <w:rsid w:val="00A9014F"/>
    <w:rsid w:val="00A907F2"/>
    <w:rsid w:val="00A90CD4"/>
    <w:rsid w:val="00A90DBA"/>
    <w:rsid w:val="00A90DEF"/>
    <w:rsid w:val="00A912BB"/>
    <w:rsid w:val="00A9174E"/>
    <w:rsid w:val="00A91A1E"/>
    <w:rsid w:val="00A91E9F"/>
    <w:rsid w:val="00A91EA5"/>
    <w:rsid w:val="00A927BE"/>
    <w:rsid w:val="00A92C36"/>
    <w:rsid w:val="00A930EC"/>
    <w:rsid w:val="00A93584"/>
    <w:rsid w:val="00A937C9"/>
    <w:rsid w:val="00A94168"/>
    <w:rsid w:val="00A943D4"/>
    <w:rsid w:val="00A946DD"/>
    <w:rsid w:val="00A9483C"/>
    <w:rsid w:val="00A94E9B"/>
    <w:rsid w:val="00A94FE7"/>
    <w:rsid w:val="00A95349"/>
    <w:rsid w:val="00A95855"/>
    <w:rsid w:val="00A96054"/>
    <w:rsid w:val="00A964F6"/>
    <w:rsid w:val="00A9662A"/>
    <w:rsid w:val="00A968FB"/>
    <w:rsid w:val="00A96CAF"/>
    <w:rsid w:val="00A96E61"/>
    <w:rsid w:val="00A971CD"/>
    <w:rsid w:val="00A973B8"/>
    <w:rsid w:val="00AA0B3E"/>
    <w:rsid w:val="00AA11FA"/>
    <w:rsid w:val="00AA124E"/>
    <w:rsid w:val="00AA1381"/>
    <w:rsid w:val="00AA1450"/>
    <w:rsid w:val="00AA156A"/>
    <w:rsid w:val="00AA160D"/>
    <w:rsid w:val="00AA16D2"/>
    <w:rsid w:val="00AA17B3"/>
    <w:rsid w:val="00AA197C"/>
    <w:rsid w:val="00AA19ED"/>
    <w:rsid w:val="00AA2564"/>
    <w:rsid w:val="00AA2891"/>
    <w:rsid w:val="00AA2A66"/>
    <w:rsid w:val="00AA2B43"/>
    <w:rsid w:val="00AA2B6D"/>
    <w:rsid w:val="00AA32FC"/>
    <w:rsid w:val="00AA34C2"/>
    <w:rsid w:val="00AA3707"/>
    <w:rsid w:val="00AA389B"/>
    <w:rsid w:val="00AA39B1"/>
    <w:rsid w:val="00AA3A9D"/>
    <w:rsid w:val="00AA3CEE"/>
    <w:rsid w:val="00AA3D8A"/>
    <w:rsid w:val="00AA3DE9"/>
    <w:rsid w:val="00AA47A2"/>
    <w:rsid w:val="00AA47DB"/>
    <w:rsid w:val="00AA4B68"/>
    <w:rsid w:val="00AA566F"/>
    <w:rsid w:val="00AA579D"/>
    <w:rsid w:val="00AA5B9C"/>
    <w:rsid w:val="00AA5E28"/>
    <w:rsid w:val="00AA6E3C"/>
    <w:rsid w:val="00AA6F7E"/>
    <w:rsid w:val="00AA725B"/>
    <w:rsid w:val="00AA730D"/>
    <w:rsid w:val="00AA736B"/>
    <w:rsid w:val="00AA7653"/>
    <w:rsid w:val="00AA76D2"/>
    <w:rsid w:val="00AA79FF"/>
    <w:rsid w:val="00AA7E06"/>
    <w:rsid w:val="00AB0029"/>
    <w:rsid w:val="00AB09EB"/>
    <w:rsid w:val="00AB09FD"/>
    <w:rsid w:val="00AB0EAC"/>
    <w:rsid w:val="00AB17D1"/>
    <w:rsid w:val="00AB19B5"/>
    <w:rsid w:val="00AB1C26"/>
    <w:rsid w:val="00AB2018"/>
    <w:rsid w:val="00AB2255"/>
    <w:rsid w:val="00AB22B8"/>
    <w:rsid w:val="00AB2435"/>
    <w:rsid w:val="00AB25B6"/>
    <w:rsid w:val="00AB261F"/>
    <w:rsid w:val="00AB29BC"/>
    <w:rsid w:val="00AB2FF9"/>
    <w:rsid w:val="00AB327E"/>
    <w:rsid w:val="00AB3312"/>
    <w:rsid w:val="00AB3733"/>
    <w:rsid w:val="00AB3CDB"/>
    <w:rsid w:val="00AB3D79"/>
    <w:rsid w:val="00AB401C"/>
    <w:rsid w:val="00AB48E6"/>
    <w:rsid w:val="00AB4AC8"/>
    <w:rsid w:val="00AB4AE1"/>
    <w:rsid w:val="00AB4CA8"/>
    <w:rsid w:val="00AB576F"/>
    <w:rsid w:val="00AB5D5E"/>
    <w:rsid w:val="00AB6926"/>
    <w:rsid w:val="00AB6ADF"/>
    <w:rsid w:val="00AB6C83"/>
    <w:rsid w:val="00AB6D7F"/>
    <w:rsid w:val="00AB7056"/>
    <w:rsid w:val="00AB7F02"/>
    <w:rsid w:val="00AB7F1F"/>
    <w:rsid w:val="00AB7FB8"/>
    <w:rsid w:val="00AC0269"/>
    <w:rsid w:val="00AC056D"/>
    <w:rsid w:val="00AC0C24"/>
    <w:rsid w:val="00AC15FC"/>
    <w:rsid w:val="00AC183F"/>
    <w:rsid w:val="00AC2168"/>
    <w:rsid w:val="00AC2DB3"/>
    <w:rsid w:val="00AC2E2F"/>
    <w:rsid w:val="00AC34D2"/>
    <w:rsid w:val="00AC3662"/>
    <w:rsid w:val="00AC375C"/>
    <w:rsid w:val="00AC38C5"/>
    <w:rsid w:val="00AC3A7A"/>
    <w:rsid w:val="00AC3C5D"/>
    <w:rsid w:val="00AC3FDD"/>
    <w:rsid w:val="00AC40D3"/>
    <w:rsid w:val="00AC4486"/>
    <w:rsid w:val="00AC4527"/>
    <w:rsid w:val="00AC45D4"/>
    <w:rsid w:val="00AC464C"/>
    <w:rsid w:val="00AC487C"/>
    <w:rsid w:val="00AC493E"/>
    <w:rsid w:val="00AC4C76"/>
    <w:rsid w:val="00AC4D46"/>
    <w:rsid w:val="00AC4E1F"/>
    <w:rsid w:val="00AC4E44"/>
    <w:rsid w:val="00AC536D"/>
    <w:rsid w:val="00AC55EC"/>
    <w:rsid w:val="00AC58FA"/>
    <w:rsid w:val="00AC5A3F"/>
    <w:rsid w:val="00AC5BE8"/>
    <w:rsid w:val="00AC5C67"/>
    <w:rsid w:val="00AC637C"/>
    <w:rsid w:val="00AC71A3"/>
    <w:rsid w:val="00AC7719"/>
    <w:rsid w:val="00AC7B4E"/>
    <w:rsid w:val="00AD0109"/>
    <w:rsid w:val="00AD038A"/>
    <w:rsid w:val="00AD06C8"/>
    <w:rsid w:val="00AD06F9"/>
    <w:rsid w:val="00AD0832"/>
    <w:rsid w:val="00AD09A2"/>
    <w:rsid w:val="00AD0C06"/>
    <w:rsid w:val="00AD111B"/>
    <w:rsid w:val="00AD16FB"/>
    <w:rsid w:val="00AD19CD"/>
    <w:rsid w:val="00AD1A13"/>
    <w:rsid w:val="00AD1CDF"/>
    <w:rsid w:val="00AD1D97"/>
    <w:rsid w:val="00AD1EDE"/>
    <w:rsid w:val="00AD23E2"/>
    <w:rsid w:val="00AD243D"/>
    <w:rsid w:val="00AD29E8"/>
    <w:rsid w:val="00AD2A61"/>
    <w:rsid w:val="00AD2B99"/>
    <w:rsid w:val="00AD32BF"/>
    <w:rsid w:val="00AD371B"/>
    <w:rsid w:val="00AD39CB"/>
    <w:rsid w:val="00AD3AF6"/>
    <w:rsid w:val="00AD3BB8"/>
    <w:rsid w:val="00AD3DEC"/>
    <w:rsid w:val="00AD3F3C"/>
    <w:rsid w:val="00AD410C"/>
    <w:rsid w:val="00AD4701"/>
    <w:rsid w:val="00AD5528"/>
    <w:rsid w:val="00AD5602"/>
    <w:rsid w:val="00AD5B8B"/>
    <w:rsid w:val="00AD5BBB"/>
    <w:rsid w:val="00AD6136"/>
    <w:rsid w:val="00AD7089"/>
    <w:rsid w:val="00AD751C"/>
    <w:rsid w:val="00AD7587"/>
    <w:rsid w:val="00AD7F56"/>
    <w:rsid w:val="00AD7F66"/>
    <w:rsid w:val="00AE02CC"/>
    <w:rsid w:val="00AE0429"/>
    <w:rsid w:val="00AE042D"/>
    <w:rsid w:val="00AE0582"/>
    <w:rsid w:val="00AE062D"/>
    <w:rsid w:val="00AE0847"/>
    <w:rsid w:val="00AE097A"/>
    <w:rsid w:val="00AE0A3B"/>
    <w:rsid w:val="00AE1158"/>
    <w:rsid w:val="00AE1289"/>
    <w:rsid w:val="00AE19E6"/>
    <w:rsid w:val="00AE1AC2"/>
    <w:rsid w:val="00AE1BDF"/>
    <w:rsid w:val="00AE23B4"/>
    <w:rsid w:val="00AE2572"/>
    <w:rsid w:val="00AE2929"/>
    <w:rsid w:val="00AE2C1E"/>
    <w:rsid w:val="00AE2CD0"/>
    <w:rsid w:val="00AE3022"/>
    <w:rsid w:val="00AE38EB"/>
    <w:rsid w:val="00AE3A51"/>
    <w:rsid w:val="00AE404B"/>
    <w:rsid w:val="00AE41A7"/>
    <w:rsid w:val="00AE4C64"/>
    <w:rsid w:val="00AE4DDB"/>
    <w:rsid w:val="00AE6172"/>
    <w:rsid w:val="00AE61CA"/>
    <w:rsid w:val="00AE6944"/>
    <w:rsid w:val="00AE6B10"/>
    <w:rsid w:val="00AE6DD6"/>
    <w:rsid w:val="00AE7000"/>
    <w:rsid w:val="00AE751C"/>
    <w:rsid w:val="00AE7595"/>
    <w:rsid w:val="00AE7F69"/>
    <w:rsid w:val="00AF0318"/>
    <w:rsid w:val="00AF0547"/>
    <w:rsid w:val="00AF06E3"/>
    <w:rsid w:val="00AF07A8"/>
    <w:rsid w:val="00AF08FB"/>
    <w:rsid w:val="00AF0A63"/>
    <w:rsid w:val="00AF1273"/>
    <w:rsid w:val="00AF151A"/>
    <w:rsid w:val="00AF15C0"/>
    <w:rsid w:val="00AF17EE"/>
    <w:rsid w:val="00AF1BBF"/>
    <w:rsid w:val="00AF1D54"/>
    <w:rsid w:val="00AF1DF6"/>
    <w:rsid w:val="00AF1FC6"/>
    <w:rsid w:val="00AF2483"/>
    <w:rsid w:val="00AF24FC"/>
    <w:rsid w:val="00AF2622"/>
    <w:rsid w:val="00AF27B9"/>
    <w:rsid w:val="00AF3054"/>
    <w:rsid w:val="00AF32B2"/>
    <w:rsid w:val="00AF356B"/>
    <w:rsid w:val="00AF38B5"/>
    <w:rsid w:val="00AF39DF"/>
    <w:rsid w:val="00AF409D"/>
    <w:rsid w:val="00AF4571"/>
    <w:rsid w:val="00AF4C2E"/>
    <w:rsid w:val="00AF5584"/>
    <w:rsid w:val="00AF55CA"/>
    <w:rsid w:val="00AF56F7"/>
    <w:rsid w:val="00AF5764"/>
    <w:rsid w:val="00AF5F15"/>
    <w:rsid w:val="00AF5F69"/>
    <w:rsid w:val="00AF6E15"/>
    <w:rsid w:val="00AF6F7B"/>
    <w:rsid w:val="00AF71CA"/>
    <w:rsid w:val="00AF7946"/>
    <w:rsid w:val="00AF7967"/>
    <w:rsid w:val="00AF7B13"/>
    <w:rsid w:val="00AF7FD7"/>
    <w:rsid w:val="00B00386"/>
    <w:rsid w:val="00B006C0"/>
    <w:rsid w:val="00B00C4F"/>
    <w:rsid w:val="00B00E6F"/>
    <w:rsid w:val="00B013FF"/>
    <w:rsid w:val="00B01930"/>
    <w:rsid w:val="00B01D63"/>
    <w:rsid w:val="00B027AC"/>
    <w:rsid w:val="00B02888"/>
    <w:rsid w:val="00B02969"/>
    <w:rsid w:val="00B02C1D"/>
    <w:rsid w:val="00B02CC2"/>
    <w:rsid w:val="00B0322A"/>
    <w:rsid w:val="00B036FF"/>
    <w:rsid w:val="00B03772"/>
    <w:rsid w:val="00B03882"/>
    <w:rsid w:val="00B0397F"/>
    <w:rsid w:val="00B03E79"/>
    <w:rsid w:val="00B03F83"/>
    <w:rsid w:val="00B041B3"/>
    <w:rsid w:val="00B04F88"/>
    <w:rsid w:val="00B05064"/>
    <w:rsid w:val="00B05082"/>
    <w:rsid w:val="00B050A7"/>
    <w:rsid w:val="00B05184"/>
    <w:rsid w:val="00B05DBA"/>
    <w:rsid w:val="00B05E4E"/>
    <w:rsid w:val="00B0635E"/>
    <w:rsid w:val="00B06479"/>
    <w:rsid w:val="00B06626"/>
    <w:rsid w:val="00B06DDE"/>
    <w:rsid w:val="00B07639"/>
    <w:rsid w:val="00B07D12"/>
    <w:rsid w:val="00B10104"/>
    <w:rsid w:val="00B10396"/>
    <w:rsid w:val="00B10C01"/>
    <w:rsid w:val="00B10D12"/>
    <w:rsid w:val="00B1139A"/>
    <w:rsid w:val="00B11400"/>
    <w:rsid w:val="00B1168D"/>
    <w:rsid w:val="00B12131"/>
    <w:rsid w:val="00B12D40"/>
    <w:rsid w:val="00B133C2"/>
    <w:rsid w:val="00B1349A"/>
    <w:rsid w:val="00B135A7"/>
    <w:rsid w:val="00B135B4"/>
    <w:rsid w:val="00B136E1"/>
    <w:rsid w:val="00B137E7"/>
    <w:rsid w:val="00B138E1"/>
    <w:rsid w:val="00B13EDD"/>
    <w:rsid w:val="00B13F9E"/>
    <w:rsid w:val="00B146DE"/>
    <w:rsid w:val="00B15136"/>
    <w:rsid w:val="00B159C2"/>
    <w:rsid w:val="00B15C40"/>
    <w:rsid w:val="00B1608A"/>
    <w:rsid w:val="00B160A8"/>
    <w:rsid w:val="00B163F0"/>
    <w:rsid w:val="00B16664"/>
    <w:rsid w:val="00B16809"/>
    <w:rsid w:val="00B1682D"/>
    <w:rsid w:val="00B169F9"/>
    <w:rsid w:val="00B172E7"/>
    <w:rsid w:val="00B1749A"/>
    <w:rsid w:val="00B174BF"/>
    <w:rsid w:val="00B208C2"/>
    <w:rsid w:val="00B209C4"/>
    <w:rsid w:val="00B20BBD"/>
    <w:rsid w:val="00B20DE0"/>
    <w:rsid w:val="00B21CA9"/>
    <w:rsid w:val="00B22071"/>
    <w:rsid w:val="00B2231C"/>
    <w:rsid w:val="00B2255B"/>
    <w:rsid w:val="00B22D73"/>
    <w:rsid w:val="00B22FAD"/>
    <w:rsid w:val="00B23750"/>
    <w:rsid w:val="00B240B2"/>
    <w:rsid w:val="00B243C1"/>
    <w:rsid w:val="00B24D80"/>
    <w:rsid w:val="00B25088"/>
    <w:rsid w:val="00B25B57"/>
    <w:rsid w:val="00B26459"/>
    <w:rsid w:val="00B265D3"/>
    <w:rsid w:val="00B26842"/>
    <w:rsid w:val="00B26F10"/>
    <w:rsid w:val="00B270E0"/>
    <w:rsid w:val="00B27149"/>
    <w:rsid w:val="00B2769A"/>
    <w:rsid w:val="00B278D6"/>
    <w:rsid w:val="00B27A25"/>
    <w:rsid w:val="00B27C1F"/>
    <w:rsid w:val="00B300DB"/>
    <w:rsid w:val="00B30365"/>
    <w:rsid w:val="00B30496"/>
    <w:rsid w:val="00B30545"/>
    <w:rsid w:val="00B3090C"/>
    <w:rsid w:val="00B30C06"/>
    <w:rsid w:val="00B30F9F"/>
    <w:rsid w:val="00B315A0"/>
    <w:rsid w:val="00B316F4"/>
    <w:rsid w:val="00B318BA"/>
    <w:rsid w:val="00B318C4"/>
    <w:rsid w:val="00B32221"/>
    <w:rsid w:val="00B32392"/>
    <w:rsid w:val="00B32575"/>
    <w:rsid w:val="00B32FF8"/>
    <w:rsid w:val="00B330B7"/>
    <w:rsid w:val="00B333E4"/>
    <w:rsid w:val="00B33439"/>
    <w:rsid w:val="00B337B1"/>
    <w:rsid w:val="00B33B28"/>
    <w:rsid w:val="00B34493"/>
    <w:rsid w:val="00B349EA"/>
    <w:rsid w:val="00B34AB3"/>
    <w:rsid w:val="00B34DB4"/>
    <w:rsid w:val="00B353E9"/>
    <w:rsid w:val="00B35483"/>
    <w:rsid w:val="00B35607"/>
    <w:rsid w:val="00B35829"/>
    <w:rsid w:val="00B35ADF"/>
    <w:rsid w:val="00B35C1B"/>
    <w:rsid w:val="00B35F6D"/>
    <w:rsid w:val="00B36643"/>
    <w:rsid w:val="00B36A6F"/>
    <w:rsid w:val="00B36B89"/>
    <w:rsid w:val="00B36C2F"/>
    <w:rsid w:val="00B372E2"/>
    <w:rsid w:val="00B373C7"/>
    <w:rsid w:val="00B374FA"/>
    <w:rsid w:val="00B377DE"/>
    <w:rsid w:val="00B37DB7"/>
    <w:rsid w:val="00B37FFC"/>
    <w:rsid w:val="00B401CE"/>
    <w:rsid w:val="00B4098F"/>
    <w:rsid w:val="00B409FA"/>
    <w:rsid w:val="00B40C2E"/>
    <w:rsid w:val="00B40CBE"/>
    <w:rsid w:val="00B40D7D"/>
    <w:rsid w:val="00B4198F"/>
    <w:rsid w:val="00B41B4E"/>
    <w:rsid w:val="00B41C05"/>
    <w:rsid w:val="00B41DBF"/>
    <w:rsid w:val="00B41EE8"/>
    <w:rsid w:val="00B4205E"/>
    <w:rsid w:val="00B420D3"/>
    <w:rsid w:val="00B42647"/>
    <w:rsid w:val="00B42803"/>
    <w:rsid w:val="00B428F1"/>
    <w:rsid w:val="00B42A1B"/>
    <w:rsid w:val="00B42B19"/>
    <w:rsid w:val="00B42C3B"/>
    <w:rsid w:val="00B42C83"/>
    <w:rsid w:val="00B432DA"/>
    <w:rsid w:val="00B43A0C"/>
    <w:rsid w:val="00B44409"/>
    <w:rsid w:val="00B45B9B"/>
    <w:rsid w:val="00B45D88"/>
    <w:rsid w:val="00B4613D"/>
    <w:rsid w:val="00B46263"/>
    <w:rsid w:val="00B46385"/>
    <w:rsid w:val="00B4664C"/>
    <w:rsid w:val="00B46714"/>
    <w:rsid w:val="00B46BCD"/>
    <w:rsid w:val="00B47410"/>
    <w:rsid w:val="00B47A32"/>
    <w:rsid w:val="00B47D94"/>
    <w:rsid w:val="00B47DA8"/>
    <w:rsid w:val="00B47E62"/>
    <w:rsid w:val="00B50110"/>
    <w:rsid w:val="00B5015E"/>
    <w:rsid w:val="00B5035F"/>
    <w:rsid w:val="00B505A8"/>
    <w:rsid w:val="00B50D23"/>
    <w:rsid w:val="00B50E02"/>
    <w:rsid w:val="00B5191F"/>
    <w:rsid w:val="00B51929"/>
    <w:rsid w:val="00B51BC1"/>
    <w:rsid w:val="00B51DD3"/>
    <w:rsid w:val="00B52141"/>
    <w:rsid w:val="00B526C3"/>
    <w:rsid w:val="00B52930"/>
    <w:rsid w:val="00B52C6B"/>
    <w:rsid w:val="00B52CAE"/>
    <w:rsid w:val="00B52D19"/>
    <w:rsid w:val="00B52E57"/>
    <w:rsid w:val="00B52F24"/>
    <w:rsid w:val="00B530E2"/>
    <w:rsid w:val="00B541BC"/>
    <w:rsid w:val="00B54F21"/>
    <w:rsid w:val="00B54F79"/>
    <w:rsid w:val="00B5544E"/>
    <w:rsid w:val="00B55F67"/>
    <w:rsid w:val="00B5609F"/>
    <w:rsid w:val="00B56663"/>
    <w:rsid w:val="00B56A43"/>
    <w:rsid w:val="00B57414"/>
    <w:rsid w:val="00B57769"/>
    <w:rsid w:val="00B578AD"/>
    <w:rsid w:val="00B57C91"/>
    <w:rsid w:val="00B602CD"/>
    <w:rsid w:val="00B6047C"/>
    <w:rsid w:val="00B60820"/>
    <w:rsid w:val="00B60C2B"/>
    <w:rsid w:val="00B61C27"/>
    <w:rsid w:val="00B61E5C"/>
    <w:rsid w:val="00B61E71"/>
    <w:rsid w:val="00B61F17"/>
    <w:rsid w:val="00B61F5C"/>
    <w:rsid w:val="00B62B96"/>
    <w:rsid w:val="00B62F98"/>
    <w:rsid w:val="00B631A7"/>
    <w:rsid w:val="00B632C6"/>
    <w:rsid w:val="00B63432"/>
    <w:rsid w:val="00B6348A"/>
    <w:rsid w:val="00B6369E"/>
    <w:rsid w:val="00B637D3"/>
    <w:rsid w:val="00B642F9"/>
    <w:rsid w:val="00B64827"/>
    <w:rsid w:val="00B64F62"/>
    <w:rsid w:val="00B657D3"/>
    <w:rsid w:val="00B658A3"/>
    <w:rsid w:val="00B658DC"/>
    <w:rsid w:val="00B658EB"/>
    <w:rsid w:val="00B65A56"/>
    <w:rsid w:val="00B65D25"/>
    <w:rsid w:val="00B65E2C"/>
    <w:rsid w:val="00B661A3"/>
    <w:rsid w:val="00B66333"/>
    <w:rsid w:val="00B6723A"/>
    <w:rsid w:val="00B674EE"/>
    <w:rsid w:val="00B67646"/>
    <w:rsid w:val="00B67676"/>
    <w:rsid w:val="00B67999"/>
    <w:rsid w:val="00B67FBE"/>
    <w:rsid w:val="00B70970"/>
    <w:rsid w:val="00B70991"/>
    <w:rsid w:val="00B70AAF"/>
    <w:rsid w:val="00B70E0A"/>
    <w:rsid w:val="00B70F23"/>
    <w:rsid w:val="00B710D4"/>
    <w:rsid w:val="00B7136C"/>
    <w:rsid w:val="00B713DD"/>
    <w:rsid w:val="00B713EC"/>
    <w:rsid w:val="00B71834"/>
    <w:rsid w:val="00B71C74"/>
    <w:rsid w:val="00B71D52"/>
    <w:rsid w:val="00B71E30"/>
    <w:rsid w:val="00B71E5D"/>
    <w:rsid w:val="00B71FDD"/>
    <w:rsid w:val="00B728C2"/>
    <w:rsid w:val="00B729A7"/>
    <w:rsid w:val="00B731EF"/>
    <w:rsid w:val="00B73268"/>
    <w:rsid w:val="00B73349"/>
    <w:rsid w:val="00B73555"/>
    <w:rsid w:val="00B73766"/>
    <w:rsid w:val="00B7397E"/>
    <w:rsid w:val="00B73C31"/>
    <w:rsid w:val="00B73DDF"/>
    <w:rsid w:val="00B73EE0"/>
    <w:rsid w:val="00B7409F"/>
    <w:rsid w:val="00B7414B"/>
    <w:rsid w:val="00B743C8"/>
    <w:rsid w:val="00B74490"/>
    <w:rsid w:val="00B7449F"/>
    <w:rsid w:val="00B74677"/>
    <w:rsid w:val="00B7512D"/>
    <w:rsid w:val="00B752B8"/>
    <w:rsid w:val="00B753E2"/>
    <w:rsid w:val="00B7588D"/>
    <w:rsid w:val="00B75B9A"/>
    <w:rsid w:val="00B75CCC"/>
    <w:rsid w:val="00B75E45"/>
    <w:rsid w:val="00B76025"/>
    <w:rsid w:val="00B76101"/>
    <w:rsid w:val="00B76989"/>
    <w:rsid w:val="00B76C66"/>
    <w:rsid w:val="00B76FAB"/>
    <w:rsid w:val="00B770D6"/>
    <w:rsid w:val="00B7742F"/>
    <w:rsid w:val="00B77675"/>
    <w:rsid w:val="00B77694"/>
    <w:rsid w:val="00B77941"/>
    <w:rsid w:val="00B77A38"/>
    <w:rsid w:val="00B77A46"/>
    <w:rsid w:val="00B8016F"/>
    <w:rsid w:val="00B80F01"/>
    <w:rsid w:val="00B80F1F"/>
    <w:rsid w:val="00B80F3A"/>
    <w:rsid w:val="00B817C6"/>
    <w:rsid w:val="00B819E2"/>
    <w:rsid w:val="00B8216C"/>
    <w:rsid w:val="00B82588"/>
    <w:rsid w:val="00B826AD"/>
    <w:rsid w:val="00B828D1"/>
    <w:rsid w:val="00B82978"/>
    <w:rsid w:val="00B82A14"/>
    <w:rsid w:val="00B82C2B"/>
    <w:rsid w:val="00B82F9C"/>
    <w:rsid w:val="00B83612"/>
    <w:rsid w:val="00B838F8"/>
    <w:rsid w:val="00B839E8"/>
    <w:rsid w:val="00B8472C"/>
    <w:rsid w:val="00B84E4B"/>
    <w:rsid w:val="00B84E8F"/>
    <w:rsid w:val="00B85382"/>
    <w:rsid w:val="00B853C4"/>
    <w:rsid w:val="00B853DB"/>
    <w:rsid w:val="00B8558E"/>
    <w:rsid w:val="00B85995"/>
    <w:rsid w:val="00B85EDD"/>
    <w:rsid w:val="00B85FBC"/>
    <w:rsid w:val="00B86589"/>
    <w:rsid w:val="00B86668"/>
    <w:rsid w:val="00B86888"/>
    <w:rsid w:val="00B86B5D"/>
    <w:rsid w:val="00B86D21"/>
    <w:rsid w:val="00B86F67"/>
    <w:rsid w:val="00B87BDA"/>
    <w:rsid w:val="00B87E86"/>
    <w:rsid w:val="00B90085"/>
    <w:rsid w:val="00B90387"/>
    <w:rsid w:val="00B90692"/>
    <w:rsid w:val="00B90939"/>
    <w:rsid w:val="00B90A0B"/>
    <w:rsid w:val="00B90D41"/>
    <w:rsid w:val="00B90E86"/>
    <w:rsid w:val="00B9130C"/>
    <w:rsid w:val="00B91A26"/>
    <w:rsid w:val="00B9269C"/>
    <w:rsid w:val="00B926D0"/>
    <w:rsid w:val="00B92B65"/>
    <w:rsid w:val="00B9335D"/>
    <w:rsid w:val="00B93A45"/>
    <w:rsid w:val="00B93B56"/>
    <w:rsid w:val="00B93D2E"/>
    <w:rsid w:val="00B94647"/>
    <w:rsid w:val="00B946D5"/>
    <w:rsid w:val="00B9475C"/>
    <w:rsid w:val="00B9478A"/>
    <w:rsid w:val="00B947A5"/>
    <w:rsid w:val="00B9481E"/>
    <w:rsid w:val="00B94A2F"/>
    <w:rsid w:val="00B95825"/>
    <w:rsid w:val="00B95AAE"/>
    <w:rsid w:val="00B961DF"/>
    <w:rsid w:val="00B96700"/>
    <w:rsid w:val="00B9672F"/>
    <w:rsid w:val="00B96909"/>
    <w:rsid w:val="00B972F5"/>
    <w:rsid w:val="00B97491"/>
    <w:rsid w:val="00B97589"/>
    <w:rsid w:val="00B975D7"/>
    <w:rsid w:val="00B97CB0"/>
    <w:rsid w:val="00B97D47"/>
    <w:rsid w:val="00BA060E"/>
    <w:rsid w:val="00BA0EA8"/>
    <w:rsid w:val="00BA1626"/>
    <w:rsid w:val="00BA16EA"/>
    <w:rsid w:val="00BA1AE8"/>
    <w:rsid w:val="00BA21E8"/>
    <w:rsid w:val="00BA2329"/>
    <w:rsid w:val="00BA323E"/>
    <w:rsid w:val="00BA3681"/>
    <w:rsid w:val="00BA36BA"/>
    <w:rsid w:val="00BA37DF"/>
    <w:rsid w:val="00BA3D52"/>
    <w:rsid w:val="00BA4238"/>
    <w:rsid w:val="00BA43AC"/>
    <w:rsid w:val="00BA4878"/>
    <w:rsid w:val="00BA48BF"/>
    <w:rsid w:val="00BA4E55"/>
    <w:rsid w:val="00BA4ED8"/>
    <w:rsid w:val="00BA4F12"/>
    <w:rsid w:val="00BA52DE"/>
    <w:rsid w:val="00BA5867"/>
    <w:rsid w:val="00BA5AEA"/>
    <w:rsid w:val="00BA627C"/>
    <w:rsid w:val="00BA6466"/>
    <w:rsid w:val="00BA68F8"/>
    <w:rsid w:val="00BA7353"/>
    <w:rsid w:val="00BA7380"/>
    <w:rsid w:val="00BA7586"/>
    <w:rsid w:val="00BA7DB2"/>
    <w:rsid w:val="00BB017A"/>
    <w:rsid w:val="00BB043E"/>
    <w:rsid w:val="00BB059C"/>
    <w:rsid w:val="00BB08F6"/>
    <w:rsid w:val="00BB0AC1"/>
    <w:rsid w:val="00BB0B97"/>
    <w:rsid w:val="00BB12AA"/>
    <w:rsid w:val="00BB1332"/>
    <w:rsid w:val="00BB19EF"/>
    <w:rsid w:val="00BB21D6"/>
    <w:rsid w:val="00BB2C94"/>
    <w:rsid w:val="00BB300C"/>
    <w:rsid w:val="00BB307B"/>
    <w:rsid w:val="00BB355B"/>
    <w:rsid w:val="00BB44E1"/>
    <w:rsid w:val="00BB4543"/>
    <w:rsid w:val="00BB45E5"/>
    <w:rsid w:val="00BB4634"/>
    <w:rsid w:val="00BB4909"/>
    <w:rsid w:val="00BB4DDA"/>
    <w:rsid w:val="00BB5A35"/>
    <w:rsid w:val="00BB5EA5"/>
    <w:rsid w:val="00BB642A"/>
    <w:rsid w:val="00BB6A05"/>
    <w:rsid w:val="00BB6CAE"/>
    <w:rsid w:val="00BB7233"/>
    <w:rsid w:val="00BB723F"/>
    <w:rsid w:val="00BB74D7"/>
    <w:rsid w:val="00BB75E7"/>
    <w:rsid w:val="00BB7E97"/>
    <w:rsid w:val="00BC01C6"/>
    <w:rsid w:val="00BC087D"/>
    <w:rsid w:val="00BC08EA"/>
    <w:rsid w:val="00BC0979"/>
    <w:rsid w:val="00BC1088"/>
    <w:rsid w:val="00BC11A5"/>
    <w:rsid w:val="00BC12C2"/>
    <w:rsid w:val="00BC1543"/>
    <w:rsid w:val="00BC1564"/>
    <w:rsid w:val="00BC221A"/>
    <w:rsid w:val="00BC24D0"/>
    <w:rsid w:val="00BC329B"/>
    <w:rsid w:val="00BC3EAC"/>
    <w:rsid w:val="00BC43B1"/>
    <w:rsid w:val="00BC444A"/>
    <w:rsid w:val="00BC490B"/>
    <w:rsid w:val="00BC4999"/>
    <w:rsid w:val="00BC4CD1"/>
    <w:rsid w:val="00BC5245"/>
    <w:rsid w:val="00BC5C94"/>
    <w:rsid w:val="00BC5D0F"/>
    <w:rsid w:val="00BC5E86"/>
    <w:rsid w:val="00BC5E92"/>
    <w:rsid w:val="00BC68ED"/>
    <w:rsid w:val="00BC6FA1"/>
    <w:rsid w:val="00BC70FA"/>
    <w:rsid w:val="00BC755B"/>
    <w:rsid w:val="00BC7B03"/>
    <w:rsid w:val="00BC7C4E"/>
    <w:rsid w:val="00BD00FC"/>
    <w:rsid w:val="00BD0707"/>
    <w:rsid w:val="00BD0D4B"/>
    <w:rsid w:val="00BD0E10"/>
    <w:rsid w:val="00BD1478"/>
    <w:rsid w:val="00BD1845"/>
    <w:rsid w:val="00BD1858"/>
    <w:rsid w:val="00BD1D3B"/>
    <w:rsid w:val="00BD1DD3"/>
    <w:rsid w:val="00BD1E71"/>
    <w:rsid w:val="00BD21A2"/>
    <w:rsid w:val="00BD226E"/>
    <w:rsid w:val="00BD2916"/>
    <w:rsid w:val="00BD2BA1"/>
    <w:rsid w:val="00BD30ED"/>
    <w:rsid w:val="00BD34D8"/>
    <w:rsid w:val="00BD3ACB"/>
    <w:rsid w:val="00BD3DFB"/>
    <w:rsid w:val="00BD42ED"/>
    <w:rsid w:val="00BD44C0"/>
    <w:rsid w:val="00BD4C0D"/>
    <w:rsid w:val="00BD4E01"/>
    <w:rsid w:val="00BD4F32"/>
    <w:rsid w:val="00BD4F34"/>
    <w:rsid w:val="00BD500D"/>
    <w:rsid w:val="00BD525E"/>
    <w:rsid w:val="00BD52F0"/>
    <w:rsid w:val="00BD5969"/>
    <w:rsid w:val="00BD5D41"/>
    <w:rsid w:val="00BD5DBC"/>
    <w:rsid w:val="00BD6334"/>
    <w:rsid w:val="00BD654F"/>
    <w:rsid w:val="00BD6594"/>
    <w:rsid w:val="00BD673E"/>
    <w:rsid w:val="00BD6C35"/>
    <w:rsid w:val="00BD736E"/>
    <w:rsid w:val="00BD7814"/>
    <w:rsid w:val="00BD7DB3"/>
    <w:rsid w:val="00BE009E"/>
    <w:rsid w:val="00BE00BD"/>
    <w:rsid w:val="00BE08F5"/>
    <w:rsid w:val="00BE0B59"/>
    <w:rsid w:val="00BE103E"/>
    <w:rsid w:val="00BE197B"/>
    <w:rsid w:val="00BE245E"/>
    <w:rsid w:val="00BE24A2"/>
    <w:rsid w:val="00BE2636"/>
    <w:rsid w:val="00BE2663"/>
    <w:rsid w:val="00BE29CC"/>
    <w:rsid w:val="00BE2AC1"/>
    <w:rsid w:val="00BE335F"/>
    <w:rsid w:val="00BE33F6"/>
    <w:rsid w:val="00BE37C1"/>
    <w:rsid w:val="00BE37FA"/>
    <w:rsid w:val="00BE38CF"/>
    <w:rsid w:val="00BE3932"/>
    <w:rsid w:val="00BE41A8"/>
    <w:rsid w:val="00BE42AA"/>
    <w:rsid w:val="00BE42B8"/>
    <w:rsid w:val="00BE4867"/>
    <w:rsid w:val="00BE4B7E"/>
    <w:rsid w:val="00BE4E1A"/>
    <w:rsid w:val="00BE4EAC"/>
    <w:rsid w:val="00BE52BC"/>
    <w:rsid w:val="00BE5361"/>
    <w:rsid w:val="00BE5439"/>
    <w:rsid w:val="00BE54DE"/>
    <w:rsid w:val="00BE5580"/>
    <w:rsid w:val="00BE619A"/>
    <w:rsid w:val="00BE61F1"/>
    <w:rsid w:val="00BE6E4C"/>
    <w:rsid w:val="00BE7302"/>
    <w:rsid w:val="00BE78FA"/>
    <w:rsid w:val="00BE79D6"/>
    <w:rsid w:val="00BE7AF8"/>
    <w:rsid w:val="00BE7B18"/>
    <w:rsid w:val="00BE7B4B"/>
    <w:rsid w:val="00BE7FC1"/>
    <w:rsid w:val="00BF04B2"/>
    <w:rsid w:val="00BF068C"/>
    <w:rsid w:val="00BF08FB"/>
    <w:rsid w:val="00BF0CC6"/>
    <w:rsid w:val="00BF0F64"/>
    <w:rsid w:val="00BF21B8"/>
    <w:rsid w:val="00BF2725"/>
    <w:rsid w:val="00BF3162"/>
    <w:rsid w:val="00BF32CE"/>
    <w:rsid w:val="00BF359A"/>
    <w:rsid w:val="00BF369B"/>
    <w:rsid w:val="00BF3C78"/>
    <w:rsid w:val="00BF4023"/>
    <w:rsid w:val="00BF4253"/>
    <w:rsid w:val="00BF4ABC"/>
    <w:rsid w:val="00BF4CEE"/>
    <w:rsid w:val="00BF4D58"/>
    <w:rsid w:val="00BF5070"/>
    <w:rsid w:val="00BF52C1"/>
    <w:rsid w:val="00BF5DC1"/>
    <w:rsid w:val="00BF5F2A"/>
    <w:rsid w:val="00BF63C5"/>
    <w:rsid w:val="00BF66DA"/>
    <w:rsid w:val="00BF66E8"/>
    <w:rsid w:val="00BF7805"/>
    <w:rsid w:val="00BF7AF5"/>
    <w:rsid w:val="00BF7B65"/>
    <w:rsid w:val="00BF7E1F"/>
    <w:rsid w:val="00C00101"/>
    <w:rsid w:val="00C00179"/>
    <w:rsid w:val="00C0088A"/>
    <w:rsid w:val="00C00DF2"/>
    <w:rsid w:val="00C01847"/>
    <w:rsid w:val="00C01A07"/>
    <w:rsid w:val="00C01ABF"/>
    <w:rsid w:val="00C02B52"/>
    <w:rsid w:val="00C02B62"/>
    <w:rsid w:val="00C02CFD"/>
    <w:rsid w:val="00C0310D"/>
    <w:rsid w:val="00C0343C"/>
    <w:rsid w:val="00C03B77"/>
    <w:rsid w:val="00C042BF"/>
    <w:rsid w:val="00C042DB"/>
    <w:rsid w:val="00C0443E"/>
    <w:rsid w:val="00C0471A"/>
    <w:rsid w:val="00C04ABE"/>
    <w:rsid w:val="00C04B81"/>
    <w:rsid w:val="00C04BE5"/>
    <w:rsid w:val="00C05113"/>
    <w:rsid w:val="00C05191"/>
    <w:rsid w:val="00C0519F"/>
    <w:rsid w:val="00C051C8"/>
    <w:rsid w:val="00C05BF1"/>
    <w:rsid w:val="00C0625F"/>
    <w:rsid w:val="00C06320"/>
    <w:rsid w:val="00C0675A"/>
    <w:rsid w:val="00C069DC"/>
    <w:rsid w:val="00C06A51"/>
    <w:rsid w:val="00C06D7F"/>
    <w:rsid w:val="00C071AE"/>
    <w:rsid w:val="00C075A6"/>
    <w:rsid w:val="00C07B2B"/>
    <w:rsid w:val="00C07D23"/>
    <w:rsid w:val="00C07DCC"/>
    <w:rsid w:val="00C07F17"/>
    <w:rsid w:val="00C10854"/>
    <w:rsid w:val="00C10C89"/>
    <w:rsid w:val="00C10FCE"/>
    <w:rsid w:val="00C11947"/>
    <w:rsid w:val="00C11B76"/>
    <w:rsid w:val="00C11FA9"/>
    <w:rsid w:val="00C122E2"/>
    <w:rsid w:val="00C129C5"/>
    <w:rsid w:val="00C12B57"/>
    <w:rsid w:val="00C12D22"/>
    <w:rsid w:val="00C12FFE"/>
    <w:rsid w:val="00C130F6"/>
    <w:rsid w:val="00C132B6"/>
    <w:rsid w:val="00C1352D"/>
    <w:rsid w:val="00C139A7"/>
    <w:rsid w:val="00C142EB"/>
    <w:rsid w:val="00C1464E"/>
    <w:rsid w:val="00C147A9"/>
    <w:rsid w:val="00C147CA"/>
    <w:rsid w:val="00C14B74"/>
    <w:rsid w:val="00C1564F"/>
    <w:rsid w:val="00C159EE"/>
    <w:rsid w:val="00C15C35"/>
    <w:rsid w:val="00C16107"/>
    <w:rsid w:val="00C161A0"/>
    <w:rsid w:val="00C16442"/>
    <w:rsid w:val="00C164A7"/>
    <w:rsid w:val="00C166EA"/>
    <w:rsid w:val="00C16959"/>
    <w:rsid w:val="00C16DCD"/>
    <w:rsid w:val="00C16E2A"/>
    <w:rsid w:val="00C16FA6"/>
    <w:rsid w:val="00C170B8"/>
    <w:rsid w:val="00C17E72"/>
    <w:rsid w:val="00C17FE9"/>
    <w:rsid w:val="00C20390"/>
    <w:rsid w:val="00C20588"/>
    <w:rsid w:val="00C205F0"/>
    <w:rsid w:val="00C2071E"/>
    <w:rsid w:val="00C20D83"/>
    <w:rsid w:val="00C21571"/>
    <w:rsid w:val="00C2179A"/>
    <w:rsid w:val="00C219D5"/>
    <w:rsid w:val="00C2229D"/>
    <w:rsid w:val="00C2280D"/>
    <w:rsid w:val="00C22F5B"/>
    <w:rsid w:val="00C22FB5"/>
    <w:rsid w:val="00C23A86"/>
    <w:rsid w:val="00C23CFF"/>
    <w:rsid w:val="00C24435"/>
    <w:rsid w:val="00C2491D"/>
    <w:rsid w:val="00C24DF6"/>
    <w:rsid w:val="00C251C7"/>
    <w:rsid w:val="00C25213"/>
    <w:rsid w:val="00C2539F"/>
    <w:rsid w:val="00C25D92"/>
    <w:rsid w:val="00C25F1E"/>
    <w:rsid w:val="00C26077"/>
    <w:rsid w:val="00C260DE"/>
    <w:rsid w:val="00C2675F"/>
    <w:rsid w:val="00C267C1"/>
    <w:rsid w:val="00C26980"/>
    <w:rsid w:val="00C26FDF"/>
    <w:rsid w:val="00C27086"/>
    <w:rsid w:val="00C2728F"/>
    <w:rsid w:val="00C2768F"/>
    <w:rsid w:val="00C27B8E"/>
    <w:rsid w:val="00C27F74"/>
    <w:rsid w:val="00C27F7F"/>
    <w:rsid w:val="00C304FD"/>
    <w:rsid w:val="00C305AB"/>
    <w:rsid w:val="00C3177B"/>
    <w:rsid w:val="00C31BA6"/>
    <w:rsid w:val="00C31ED0"/>
    <w:rsid w:val="00C31EF8"/>
    <w:rsid w:val="00C32354"/>
    <w:rsid w:val="00C32BBA"/>
    <w:rsid w:val="00C32FD6"/>
    <w:rsid w:val="00C331A8"/>
    <w:rsid w:val="00C33A95"/>
    <w:rsid w:val="00C34189"/>
    <w:rsid w:val="00C34200"/>
    <w:rsid w:val="00C34A34"/>
    <w:rsid w:val="00C34BC0"/>
    <w:rsid w:val="00C34CEA"/>
    <w:rsid w:val="00C352D6"/>
    <w:rsid w:val="00C352E4"/>
    <w:rsid w:val="00C356D4"/>
    <w:rsid w:val="00C358A0"/>
    <w:rsid w:val="00C3694B"/>
    <w:rsid w:val="00C3742B"/>
    <w:rsid w:val="00C375E3"/>
    <w:rsid w:val="00C375F4"/>
    <w:rsid w:val="00C377A7"/>
    <w:rsid w:val="00C37A79"/>
    <w:rsid w:val="00C4032E"/>
    <w:rsid w:val="00C40BDE"/>
    <w:rsid w:val="00C40D9B"/>
    <w:rsid w:val="00C40E49"/>
    <w:rsid w:val="00C41195"/>
    <w:rsid w:val="00C4219F"/>
    <w:rsid w:val="00C421D5"/>
    <w:rsid w:val="00C422EE"/>
    <w:rsid w:val="00C434BC"/>
    <w:rsid w:val="00C43C86"/>
    <w:rsid w:val="00C43D39"/>
    <w:rsid w:val="00C43E5C"/>
    <w:rsid w:val="00C43EC1"/>
    <w:rsid w:val="00C440F6"/>
    <w:rsid w:val="00C44120"/>
    <w:rsid w:val="00C44125"/>
    <w:rsid w:val="00C442F7"/>
    <w:rsid w:val="00C4456F"/>
    <w:rsid w:val="00C447A0"/>
    <w:rsid w:val="00C44887"/>
    <w:rsid w:val="00C44BA7"/>
    <w:rsid w:val="00C44D45"/>
    <w:rsid w:val="00C450E5"/>
    <w:rsid w:val="00C45604"/>
    <w:rsid w:val="00C45741"/>
    <w:rsid w:val="00C4574C"/>
    <w:rsid w:val="00C460F2"/>
    <w:rsid w:val="00C46291"/>
    <w:rsid w:val="00C46439"/>
    <w:rsid w:val="00C46E51"/>
    <w:rsid w:val="00C47295"/>
    <w:rsid w:val="00C47336"/>
    <w:rsid w:val="00C4792B"/>
    <w:rsid w:val="00C501FE"/>
    <w:rsid w:val="00C50614"/>
    <w:rsid w:val="00C5177F"/>
    <w:rsid w:val="00C51800"/>
    <w:rsid w:val="00C519E2"/>
    <w:rsid w:val="00C51A78"/>
    <w:rsid w:val="00C51D19"/>
    <w:rsid w:val="00C5224C"/>
    <w:rsid w:val="00C52540"/>
    <w:rsid w:val="00C5263D"/>
    <w:rsid w:val="00C52A5C"/>
    <w:rsid w:val="00C52BC5"/>
    <w:rsid w:val="00C52BEF"/>
    <w:rsid w:val="00C52C1D"/>
    <w:rsid w:val="00C52D6F"/>
    <w:rsid w:val="00C52DF5"/>
    <w:rsid w:val="00C52F4C"/>
    <w:rsid w:val="00C531CA"/>
    <w:rsid w:val="00C532E4"/>
    <w:rsid w:val="00C538DB"/>
    <w:rsid w:val="00C53CCE"/>
    <w:rsid w:val="00C53F99"/>
    <w:rsid w:val="00C53FA0"/>
    <w:rsid w:val="00C5493C"/>
    <w:rsid w:val="00C54D12"/>
    <w:rsid w:val="00C54FF8"/>
    <w:rsid w:val="00C5565F"/>
    <w:rsid w:val="00C5642F"/>
    <w:rsid w:val="00C56662"/>
    <w:rsid w:val="00C566F4"/>
    <w:rsid w:val="00C56819"/>
    <w:rsid w:val="00C56A7E"/>
    <w:rsid w:val="00C56C5E"/>
    <w:rsid w:val="00C56E8D"/>
    <w:rsid w:val="00C5724C"/>
    <w:rsid w:val="00C57636"/>
    <w:rsid w:val="00C577FC"/>
    <w:rsid w:val="00C57A37"/>
    <w:rsid w:val="00C601FA"/>
    <w:rsid w:val="00C6028A"/>
    <w:rsid w:val="00C60B43"/>
    <w:rsid w:val="00C60D8B"/>
    <w:rsid w:val="00C61482"/>
    <w:rsid w:val="00C61566"/>
    <w:rsid w:val="00C621D8"/>
    <w:rsid w:val="00C622DA"/>
    <w:rsid w:val="00C6275C"/>
    <w:rsid w:val="00C62847"/>
    <w:rsid w:val="00C62DD2"/>
    <w:rsid w:val="00C630F0"/>
    <w:rsid w:val="00C633DC"/>
    <w:rsid w:val="00C6371D"/>
    <w:rsid w:val="00C63D90"/>
    <w:rsid w:val="00C64330"/>
    <w:rsid w:val="00C6444B"/>
    <w:rsid w:val="00C6454B"/>
    <w:rsid w:val="00C6480D"/>
    <w:rsid w:val="00C648A2"/>
    <w:rsid w:val="00C649D7"/>
    <w:rsid w:val="00C64D2A"/>
    <w:rsid w:val="00C64D79"/>
    <w:rsid w:val="00C64D9C"/>
    <w:rsid w:val="00C64F82"/>
    <w:rsid w:val="00C65141"/>
    <w:rsid w:val="00C65168"/>
    <w:rsid w:val="00C65B20"/>
    <w:rsid w:val="00C65D56"/>
    <w:rsid w:val="00C66505"/>
    <w:rsid w:val="00C6685F"/>
    <w:rsid w:val="00C66AEF"/>
    <w:rsid w:val="00C67540"/>
    <w:rsid w:val="00C676C2"/>
    <w:rsid w:val="00C677FC"/>
    <w:rsid w:val="00C705E3"/>
    <w:rsid w:val="00C70712"/>
    <w:rsid w:val="00C7097F"/>
    <w:rsid w:val="00C7099D"/>
    <w:rsid w:val="00C70CCF"/>
    <w:rsid w:val="00C70DA6"/>
    <w:rsid w:val="00C710FB"/>
    <w:rsid w:val="00C720A3"/>
    <w:rsid w:val="00C72299"/>
    <w:rsid w:val="00C72512"/>
    <w:rsid w:val="00C7286F"/>
    <w:rsid w:val="00C72C07"/>
    <w:rsid w:val="00C72CCB"/>
    <w:rsid w:val="00C72D97"/>
    <w:rsid w:val="00C7376D"/>
    <w:rsid w:val="00C73BDF"/>
    <w:rsid w:val="00C73C21"/>
    <w:rsid w:val="00C73F73"/>
    <w:rsid w:val="00C74D54"/>
    <w:rsid w:val="00C74E6E"/>
    <w:rsid w:val="00C754CB"/>
    <w:rsid w:val="00C756B6"/>
    <w:rsid w:val="00C75713"/>
    <w:rsid w:val="00C75A30"/>
    <w:rsid w:val="00C75E94"/>
    <w:rsid w:val="00C7627A"/>
    <w:rsid w:val="00C76737"/>
    <w:rsid w:val="00C76780"/>
    <w:rsid w:val="00C76CE6"/>
    <w:rsid w:val="00C76EDA"/>
    <w:rsid w:val="00C772BB"/>
    <w:rsid w:val="00C7748E"/>
    <w:rsid w:val="00C77536"/>
    <w:rsid w:val="00C77690"/>
    <w:rsid w:val="00C77A3B"/>
    <w:rsid w:val="00C77BCD"/>
    <w:rsid w:val="00C8016D"/>
    <w:rsid w:val="00C806B3"/>
    <w:rsid w:val="00C807E8"/>
    <w:rsid w:val="00C80CFE"/>
    <w:rsid w:val="00C81091"/>
    <w:rsid w:val="00C81160"/>
    <w:rsid w:val="00C81B39"/>
    <w:rsid w:val="00C81BCC"/>
    <w:rsid w:val="00C81C20"/>
    <w:rsid w:val="00C8217B"/>
    <w:rsid w:val="00C8229D"/>
    <w:rsid w:val="00C8289E"/>
    <w:rsid w:val="00C82D6B"/>
    <w:rsid w:val="00C83258"/>
    <w:rsid w:val="00C83313"/>
    <w:rsid w:val="00C8394D"/>
    <w:rsid w:val="00C83975"/>
    <w:rsid w:val="00C8418D"/>
    <w:rsid w:val="00C8437A"/>
    <w:rsid w:val="00C8557D"/>
    <w:rsid w:val="00C85781"/>
    <w:rsid w:val="00C857EA"/>
    <w:rsid w:val="00C85810"/>
    <w:rsid w:val="00C85A48"/>
    <w:rsid w:val="00C85BEA"/>
    <w:rsid w:val="00C85C12"/>
    <w:rsid w:val="00C85D0C"/>
    <w:rsid w:val="00C86378"/>
    <w:rsid w:val="00C868D0"/>
    <w:rsid w:val="00C86FE5"/>
    <w:rsid w:val="00C872E2"/>
    <w:rsid w:val="00C87644"/>
    <w:rsid w:val="00C876EA"/>
    <w:rsid w:val="00C87940"/>
    <w:rsid w:val="00C87BA4"/>
    <w:rsid w:val="00C87D96"/>
    <w:rsid w:val="00C87F7B"/>
    <w:rsid w:val="00C90A38"/>
    <w:rsid w:val="00C90AC5"/>
    <w:rsid w:val="00C90F26"/>
    <w:rsid w:val="00C90FF9"/>
    <w:rsid w:val="00C91A04"/>
    <w:rsid w:val="00C91B21"/>
    <w:rsid w:val="00C91B23"/>
    <w:rsid w:val="00C91C61"/>
    <w:rsid w:val="00C92057"/>
    <w:rsid w:val="00C92689"/>
    <w:rsid w:val="00C930E7"/>
    <w:rsid w:val="00C932C5"/>
    <w:rsid w:val="00C93370"/>
    <w:rsid w:val="00C94324"/>
    <w:rsid w:val="00C945FD"/>
    <w:rsid w:val="00C94729"/>
    <w:rsid w:val="00C9508B"/>
    <w:rsid w:val="00C95479"/>
    <w:rsid w:val="00C9581C"/>
    <w:rsid w:val="00C95C09"/>
    <w:rsid w:val="00C95C94"/>
    <w:rsid w:val="00C96000"/>
    <w:rsid w:val="00C968A2"/>
    <w:rsid w:val="00C9690D"/>
    <w:rsid w:val="00C96956"/>
    <w:rsid w:val="00C96B48"/>
    <w:rsid w:val="00C96C9C"/>
    <w:rsid w:val="00C96D2A"/>
    <w:rsid w:val="00C96DE9"/>
    <w:rsid w:val="00C96E41"/>
    <w:rsid w:val="00C96EE0"/>
    <w:rsid w:val="00C9782E"/>
    <w:rsid w:val="00CA023F"/>
    <w:rsid w:val="00CA0324"/>
    <w:rsid w:val="00CA0338"/>
    <w:rsid w:val="00CA04C0"/>
    <w:rsid w:val="00CA069B"/>
    <w:rsid w:val="00CA075B"/>
    <w:rsid w:val="00CA091D"/>
    <w:rsid w:val="00CA1624"/>
    <w:rsid w:val="00CA1819"/>
    <w:rsid w:val="00CA220A"/>
    <w:rsid w:val="00CA22D6"/>
    <w:rsid w:val="00CA2BD0"/>
    <w:rsid w:val="00CA2D23"/>
    <w:rsid w:val="00CA2D3C"/>
    <w:rsid w:val="00CA30F9"/>
    <w:rsid w:val="00CA3257"/>
    <w:rsid w:val="00CA35B5"/>
    <w:rsid w:val="00CA38F2"/>
    <w:rsid w:val="00CA399E"/>
    <w:rsid w:val="00CA3C49"/>
    <w:rsid w:val="00CA3DB2"/>
    <w:rsid w:val="00CA41E0"/>
    <w:rsid w:val="00CA4298"/>
    <w:rsid w:val="00CA44EB"/>
    <w:rsid w:val="00CA4FC7"/>
    <w:rsid w:val="00CA5040"/>
    <w:rsid w:val="00CA50A3"/>
    <w:rsid w:val="00CA52E5"/>
    <w:rsid w:val="00CA57B9"/>
    <w:rsid w:val="00CA5B9A"/>
    <w:rsid w:val="00CA5FC6"/>
    <w:rsid w:val="00CA604F"/>
    <w:rsid w:val="00CA61B3"/>
    <w:rsid w:val="00CA6245"/>
    <w:rsid w:val="00CA62D6"/>
    <w:rsid w:val="00CA6701"/>
    <w:rsid w:val="00CA6838"/>
    <w:rsid w:val="00CA69DD"/>
    <w:rsid w:val="00CA6A57"/>
    <w:rsid w:val="00CA6D7B"/>
    <w:rsid w:val="00CA7066"/>
    <w:rsid w:val="00CA7B02"/>
    <w:rsid w:val="00CB01F9"/>
    <w:rsid w:val="00CB08B4"/>
    <w:rsid w:val="00CB0EFC"/>
    <w:rsid w:val="00CB1299"/>
    <w:rsid w:val="00CB12AB"/>
    <w:rsid w:val="00CB135D"/>
    <w:rsid w:val="00CB1F24"/>
    <w:rsid w:val="00CB2046"/>
    <w:rsid w:val="00CB20FE"/>
    <w:rsid w:val="00CB2B2A"/>
    <w:rsid w:val="00CB2B37"/>
    <w:rsid w:val="00CB2B72"/>
    <w:rsid w:val="00CB2BE8"/>
    <w:rsid w:val="00CB3141"/>
    <w:rsid w:val="00CB3329"/>
    <w:rsid w:val="00CB3359"/>
    <w:rsid w:val="00CB36CF"/>
    <w:rsid w:val="00CB37A5"/>
    <w:rsid w:val="00CB43EA"/>
    <w:rsid w:val="00CB481F"/>
    <w:rsid w:val="00CB4C1A"/>
    <w:rsid w:val="00CB4E1B"/>
    <w:rsid w:val="00CB527F"/>
    <w:rsid w:val="00CB556F"/>
    <w:rsid w:val="00CB583A"/>
    <w:rsid w:val="00CB5D91"/>
    <w:rsid w:val="00CB5DD8"/>
    <w:rsid w:val="00CB6521"/>
    <w:rsid w:val="00CB73A8"/>
    <w:rsid w:val="00CB741B"/>
    <w:rsid w:val="00CB7556"/>
    <w:rsid w:val="00CB7B76"/>
    <w:rsid w:val="00CC01D0"/>
    <w:rsid w:val="00CC0434"/>
    <w:rsid w:val="00CC0C1C"/>
    <w:rsid w:val="00CC0FD0"/>
    <w:rsid w:val="00CC11E9"/>
    <w:rsid w:val="00CC1460"/>
    <w:rsid w:val="00CC15F4"/>
    <w:rsid w:val="00CC1630"/>
    <w:rsid w:val="00CC1778"/>
    <w:rsid w:val="00CC17D6"/>
    <w:rsid w:val="00CC190E"/>
    <w:rsid w:val="00CC1BFB"/>
    <w:rsid w:val="00CC1D2A"/>
    <w:rsid w:val="00CC1D31"/>
    <w:rsid w:val="00CC1FEF"/>
    <w:rsid w:val="00CC1FF9"/>
    <w:rsid w:val="00CC237C"/>
    <w:rsid w:val="00CC2614"/>
    <w:rsid w:val="00CC27D0"/>
    <w:rsid w:val="00CC2A56"/>
    <w:rsid w:val="00CC2B84"/>
    <w:rsid w:val="00CC2EAB"/>
    <w:rsid w:val="00CC2EEC"/>
    <w:rsid w:val="00CC2F97"/>
    <w:rsid w:val="00CC2FDD"/>
    <w:rsid w:val="00CC337A"/>
    <w:rsid w:val="00CC37D4"/>
    <w:rsid w:val="00CC3987"/>
    <w:rsid w:val="00CC40C4"/>
    <w:rsid w:val="00CC435B"/>
    <w:rsid w:val="00CC502C"/>
    <w:rsid w:val="00CC6640"/>
    <w:rsid w:val="00CC6919"/>
    <w:rsid w:val="00CC6D4E"/>
    <w:rsid w:val="00CC6FAE"/>
    <w:rsid w:val="00CC7247"/>
    <w:rsid w:val="00CC773A"/>
    <w:rsid w:val="00CC781A"/>
    <w:rsid w:val="00CC7923"/>
    <w:rsid w:val="00CC79C4"/>
    <w:rsid w:val="00CC7CE3"/>
    <w:rsid w:val="00CD03EC"/>
    <w:rsid w:val="00CD0788"/>
    <w:rsid w:val="00CD0C4B"/>
    <w:rsid w:val="00CD0C64"/>
    <w:rsid w:val="00CD1076"/>
    <w:rsid w:val="00CD108D"/>
    <w:rsid w:val="00CD124C"/>
    <w:rsid w:val="00CD179B"/>
    <w:rsid w:val="00CD17D3"/>
    <w:rsid w:val="00CD1FC3"/>
    <w:rsid w:val="00CD1FF2"/>
    <w:rsid w:val="00CD2336"/>
    <w:rsid w:val="00CD24EE"/>
    <w:rsid w:val="00CD2A15"/>
    <w:rsid w:val="00CD3272"/>
    <w:rsid w:val="00CD3364"/>
    <w:rsid w:val="00CD33CA"/>
    <w:rsid w:val="00CD3737"/>
    <w:rsid w:val="00CD3C12"/>
    <w:rsid w:val="00CD4037"/>
    <w:rsid w:val="00CD4422"/>
    <w:rsid w:val="00CD4437"/>
    <w:rsid w:val="00CD460F"/>
    <w:rsid w:val="00CD4682"/>
    <w:rsid w:val="00CD47D9"/>
    <w:rsid w:val="00CD492E"/>
    <w:rsid w:val="00CD50DB"/>
    <w:rsid w:val="00CD5234"/>
    <w:rsid w:val="00CD5B5A"/>
    <w:rsid w:val="00CD60F9"/>
    <w:rsid w:val="00CD66D9"/>
    <w:rsid w:val="00CD679C"/>
    <w:rsid w:val="00CD6AFE"/>
    <w:rsid w:val="00CD6BF8"/>
    <w:rsid w:val="00CD700A"/>
    <w:rsid w:val="00CD700B"/>
    <w:rsid w:val="00CD7108"/>
    <w:rsid w:val="00CD7411"/>
    <w:rsid w:val="00CE0440"/>
    <w:rsid w:val="00CE091E"/>
    <w:rsid w:val="00CE0D3F"/>
    <w:rsid w:val="00CE1374"/>
    <w:rsid w:val="00CE1463"/>
    <w:rsid w:val="00CE14A7"/>
    <w:rsid w:val="00CE17AB"/>
    <w:rsid w:val="00CE192E"/>
    <w:rsid w:val="00CE21E3"/>
    <w:rsid w:val="00CE2379"/>
    <w:rsid w:val="00CE2678"/>
    <w:rsid w:val="00CE270C"/>
    <w:rsid w:val="00CE2AAF"/>
    <w:rsid w:val="00CE2AC1"/>
    <w:rsid w:val="00CE2B69"/>
    <w:rsid w:val="00CE2BE6"/>
    <w:rsid w:val="00CE2D15"/>
    <w:rsid w:val="00CE2E3B"/>
    <w:rsid w:val="00CE3107"/>
    <w:rsid w:val="00CE3D5F"/>
    <w:rsid w:val="00CE3DFD"/>
    <w:rsid w:val="00CE3E38"/>
    <w:rsid w:val="00CE43B0"/>
    <w:rsid w:val="00CE440B"/>
    <w:rsid w:val="00CE4852"/>
    <w:rsid w:val="00CE487A"/>
    <w:rsid w:val="00CE4D3E"/>
    <w:rsid w:val="00CE50C8"/>
    <w:rsid w:val="00CE5407"/>
    <w:rsid w:val="00CE5468"/>
    <w:rsid w:val="00CE5C55"/>
    <w:rsid w:val="00CE6132"/>
    <w:rsid w:val="00CE6150"/>
    <w:rsid w:val="00CE6549"/>
    <w:rsid w:val="00CE70E7"/>
    <w:rsid w:val="00CE7CD8"/>
    <w:rsid w:val="00CE7EF3"/>
    <w:rsid w:val="00CF0201"/>
    <w:rsid w:val="00CF0504"/>
    <w:rsid w:val="00CF0BCF"/>
    <w:rsid w:val="00CF11BF"/>
    <w:rsid w:val="00CF1893"/>
    <w:rsid w:val="00CF1A45"/>
    <w:rsid w:val="00CF206C"/>
    <w:rsid w:val="00CF22D8"/>
    <w:rsid w:val="00CF26C1"/>
    <w:rsid w:val="00CF2D2E"/>
    <w:rsid w:val="00CF2F8C"/>
    <w:rsid w:val="00CF2FE0"/>
    <w:rsid w:val="00CF343C"/>
    <w:rsid w:val="00CF36BB"/>
    <w:rsid w:val="00CF3925"/>
    <w:rsid w:val="00CF39C2"/>
    <w:rsid w:val="00CF3AD9"/>
    <w:rsid w:val="00CF3BD1"/>
    <w:rsid w:val="00CF3DC5"/>
    <w:rsid w:val="00CF3ED8"/>
    <w:rsid w:val="00CF41F0"/>
    <w:rsid w:val="00CF4C67"/>
    <w:rsid w:val="00CF5415"/>
    <w:rsid w:val="00CF561F"/>
    <w:rsid w:val="00CF5891"/>
    <w:rsid w:val="00CF5B3C"/>
    <w:rsid w:val="00CF6018"/>
    <w:rsid w:val="00CF60ED"/>
    <w:rsid w:val="00CF6256"/>
    <w:rsid w:val="00CF6397"/>
    <w:rsid w:val="00CF68A1"/>
    <w:rsid w:val="00CF69B4"/>
    <w:rsid w:val="00CF7019"/>
    <w:rsid w:val="00CF719B"/>
    <w:rsid w:val="00CF7A91"/>
    <w:rsid w:val="00CF7C7E"/>
    <w:rsid w:val="00D0006C"/>
    <w:rsid w:val="00D01155"/>
    <w:rsid w:val="00D01295"/>
    <w:rsid w:val="00D01723"/>
    <w:rsid w:val="00D018A1"/>
    <w:rsid w:val="00D01B38"/>
    <w:rsid w:val="00D01DCA"/>
    <w:rsid w:val="00D02B38"/>
    <w:rsid w:val="00D02C4C"/>
    <w:rsid w:val="00D037F8"/>
    <w:rsid w:val="00D03FC1"/>
    <w:rsid w:val="00D04494"/>
    <w:rsid w:val="00D04E63"/>
    <w:rsid w:val="00D0510D"/>
    <w:rsid w:val="00D051B4"/>
    <w:rsid w:val="00D055A8"/>
    <w:rsid w:val="00D05871"/>
    <w:rsid w:val="00D05A16"/>
    <w:rsid w:val="00D062B4"/>
    <w:rsid w:val="00D063C8"/>
    <w:rsid w:val="00D064A6"/>
    <w:rsid w:val="00D06502"/>
    <w:rsid w:val="00D06840"/>
    <w:rsid w:val="00D06876"/>
    <w:rsid w:val="00D06C54"/>
    <w:rsid w:val="00D070F5"/>
    <w:rsid w:val="00D07DC8"/>
    <w:rsid w:val="00D110A5"/>
    <w:rsid w:val="00D11341"/>
    <w:rsid w:val="00D11385"/>
    <w:rsid w:val="00D11760"/>
    <w:rsid w:val="00D1197A"/>
    <w:rsid w:val="00D11BD5"/>
    <w:rsid w:val="00D11DF7"/>
    <w:rsid w:val="00D11E2E"/>
    <w:rsid w:val="00D12319"/>
    <w:rsid w:val="00D126ED"/>
    <w:rsid w:val="00D12979"/>
    <w:rsid w:val="00D12B41"/>
    <w:rsid w:val="00D12E19"/>
    <w:rsid w:val="00D12F2C"/>
    <w:rsid w:val="00D13021"/>
    <w:rsid w:val="00D13267"/>
    <w:rsid w:val="00D13D54"/>
    <w:rsid w:val="00D13DE3"/>
    <w:rsid w:val="00D1515A"/>
    <w:rsid w:val="00D153CD"/>
    <w:rsid w:val="00D15454"/>
    <w:rsid w:val="00D1570E"/>
    <w:rsid w:val="00D157D1"/>
    <w:rsid w:val="00D157D9"/>
    <w:rsid w:val="00D15E82"/>
    <w:rsid w:val="00D15EE5"/>
    <w:rsid w:val="00D161D2"/>
    <w:rsid w:val="00D1635C"/>
    <w:rsid w:val="00D16469"/>
    <w:rsid w:val="00D16CC0"/>
    <w:rsid w:val="00D16DC1"/>
    <w:rsid w:val="00D1706C"/>
    <w:rsid w:val="00D171D7"/>
    <w:rsid w:val="00D1769A"/>
    <w:rsid w:val="00D178C8"/>
    <w:rsid w:val="00D17971"/>
    <w:rsid w:val="00D17B34"/>
    <w:rsid w:val="00D200FC"/>
    <w:rsid w:val="00D212E8"/>
    <w:rsid w:val="00D21628"/>
    <w:rsid w:val="00D2167A"/>
    <w:rsid w:val="00D21754"/>
    <w:rsid w:val="00D21F3A"/>
    <w:rsid w:val="00D21F6C"/>
    <w:rsid w:val="00D22AE2"/>
    <w:rsid w:val="00D22CB8"/>
    <w:rsid w:val="00D22CCE"/>
    <w:rsid w:val="00D22DB8"/>
    <w:rsid w:val="00D22E8C"/>
    <w:rsid w:val="00D237A8"/>
    <w:rsid w:val="00D23846"/>
    <w:rsid w:val="00D23E57"/>
    <w:rsid w:val="00D240C2"/>
    <w:rsid w:val="00D24ADB"/>
    <w:rsid w:val="00D24E2F"/>
    <w:rsid w:val="00D254CF"/>
    <w:rsid w:val="00D257F6"/>
    <w:rsid w:val="00D259F9"/>
    <w:rsid w:val="00D25E21"/>
    <w:rsid w:val="00D25EFE"/>
    <w:rsid w:val="00D264E9"/>
    <w:rsid w:val="00D26506"/>
    <w:rsid w:val="00D267A2"/>
    <w:rsid w:val="00D26ABB"/>
    <w:rsid w:val="00D26F0B"/>
    <w:rsid w:val="00D272F1"/>
    <w:rsid w:val="00D27585"/>
    <w:rsid w:val="00D276D4"/>
    <w:rsid w:val="00D27867"/>
    <w:rsid w:val="00D278C5"/>
    <w:rsid w:val="00D27CA9"/>
    <w:rsid w:val="00D27CC0"/>
    <w:rsid w:val="00D27DA2"/>
    <w:rsid w:val="00D30375"/>
    <w:rsid w:val="00D30575"/>
    <w:rsid w:val="00D3066A"/>
    <w:rsid w:val="00D30A74"/>
    <w:rsid w:val="00D3120A"/>
    <w:rsid w:val="00D31252"/>
    <w:rsid w:val="00D31476"/>
    <w:rsid w:val="00D31722"/>
    <w:rsid w:val="00D31CA8"/>
    <w:rsid w:val="00D31EF1"/>
    <w:rsid w:val="00D31F2F"/>
    <w:rsid w:val="00D32B29"/>
    <w:rsid w:val="00D32F94"/>
    <w:rsid w:val="00D32FF2"/>
    <w:rsid w:val="00D33088"/>
    <w:rsid w:val="00D33564"/>
    <w:rsid w:val="00D3372C"/>
    <w:rsid w:val="00D33B2A"/>
    <w:rsid w:val="00D33BDF"/>
    <w:rsid w:val="00D33F05"/>
    <w:rsid w:val="00D33FFB"/>
    <w:rsid w:val="00D34A77"/>
    <w:rsid w:val="00D34CEC"/>
    <w:rsid w:val="00D34D48"/>
    <w:rsid w:val="00D34D4A"/>
    <w:rsid w:val="00D351A2"/>
    <w:rsid w:val="00D357FF"/>
    <w:rsid w:val="00D35847"/>
    <w:rsid w:val="00D358A4"/>
    <w:rsid w:val="00D35A41"/>
    <w:rsid w:val="00D35CF3"/>
    <w:rsid w:val="00D35E62"/>
    <w:rsid w:val="00D35FF4"/>
    <w:rsid w:val="00D36356"/>
    <w:rsid w:val="00D36F58"/>
    <w:rsid w:val="00D37019"/>
    <w:rsid w:val="00D37428"/>
    <w:rsid w:val="00D37F3A"/>
    <w:rsid w:val="00D37FC1"/>
    <w:rsid w:val="00D4055B"/>
    <w:rsid w:val="00D41057"/>
    <w:rsid w:val="00D412A3"/>
    <w:rsid w:val="00D41356"/>
    <w:rsid w:val="00D41BFA"/>
    <w:rsid w:val="00D41C7F"/>
    <w:rsid w:val="00D41CA2"/>
    <w:rsid w:val="00D41E43"/>
    <w:rsid w:val="00D42354"/>
    <w:rsid w:val="00D42679"/>
    <w:rsid w:val="00D428EE"/>
    <w:rsid w:val="00D42B95"/>
    <w:rsid w:val="00D43213"/>
    <w:rsid w:val="00D4349A"/>
    <w:rsid w:val="00D439AD"/>
    <w:rsid w:val="00D43E58"/>
    <w:rsid w:val="00D43ED9"/>
    <w:rsid w:val="00D4409B"/>
    <w:rsid w:val="00D44364"/>
    <w:rsid w:val="00D4478F"/>
    <w:rsid w:val="00D44B75"/>
    <w:rsid w:val="00D44E47"/>
    <w:rsid w:val="00D45BC8"/>
    <w:rsid w:val="00D45C19"/>
    <w:rsid w:val="00D45C77"/>
    <w:rsid w:val="00D45D9A"/>
    <w:rsid w:val="00D466EB"/>
    <w:rsid w:val="00D467BD"/>
    <w:rsid w:val="00D46C09"/>
    <w:rsid w:val="00D46ECE"/>
    <w:rsid w:val="00D46ED4"/>
    <w:rsid w:val="00D477B1"/>
    <w:rsid w:val="00D47AFE"/>
    <w:rsid w:val="00D47C3B"/>
    <w:rsid w:val="00D47C42"/>
    <w:rsid w:val="00D47D0C"/>
    <w:rsid w:val="00D47E24"/>
    <w:rsid w:val="00D5011A"/>
    <w:rsid w:val="00D50483"/>
    <w:rsid w:val="00D5068D"/>
    <w:rsid w:val="00D50759"/>
    <w:rsid w:val="00D508D1"/>
    <w:rsid w:val="00D50BE7"/>
    <w:rsid w:val="00D513E7"/>
    <w:rsid w:val="00D514B4"/>
    <w:rsid w:val="00D51840"/>
    <w:rsid w:val="00D52B34"/>
    <w:rsid w:val="00D52D20"/>
    <w:rsid w:val="00D52F36"/>
    <w:rsid w:val="00D52FAF"/>
    <w:rsid w:val="00D53585"/>
    <w:rsid w:val="00D538B2"/>
    <w:rsid w:val="00D538E1"/>
    <w:rsid w:val="00D53BC3"/>
    <w:rsid w:val="00D54201"/>
    <w:rsid w:val="00D542D5"/>
    <w:rsid w:val="00D54833"/>
    <w:rsid w:val="00D54A03"/>
    <w:rsid w:val="00D556E4"/>
    <w:rsid w:val="00D556F0"/>
    <w:rsid w:val="00D5579E"/>
    <w:rsid w:val="00D55875"/>
    <w:rsid w:val="00D55A26"/>
    <w:rsid w:val="00D55E46"/>
    <w:rsid w:val="00D55F4B"/>
    <w:rsid w:val="00D55FFE"/>
    <w:rsid w:val="00D56763"/>
    <w:rsid w:val="00D569B5"/>
    <w:rsid w:val="00D569CF"/>
    <w:rsid w:val="00D56E13"/>
    <w:rsid w:val="00D57110"/>
    <w:rsid w:val="00D574B1"/>
    <w:rsid w:val="00D574B6"/>
    <w:rsid w:val="00D577DC"/>
    <w:rsid w:val="00D579A1"/>
    <w:rsid w:val="00D6013C"/>
    <w:rsid w:val="00D60391"/>
    <w:rsid w:val="00D6080D"/>
    <w:rsid w:val="00D60978"/>
    <w:rsid w:val="00D60A18"/>
    <w:rsid w:val="00D60BB0"/>
    <w:rsid w:val="00D61016"/>
    <w:rsid w:val="00D61957"/>
    <w:rsid w:val="00D61B8A"/>
    <w:rsid w:val="00D61BD1"/>
    <w:rsid w:val="00D61E2E"/>
    <w:rsid w:val="00D61EDF"/>
    <w:rsid w:val="00D622E4"/>
    <w:rsid w:val="00D62678"/>
    <w:rsid w:val="00D62A22"/>
    <w:rsid w:val="00D62A85"/>
    <w:rsid w:val="00D62B0E"/>
    <w:rsid w:val="00D62C2E"/>
    <w:rsid w:val="00D631AE"/>
    <w:rsid w:val="00D63942"/>
    <w:rsid w:val="00D63D70"/>
    <w:rsid w:val="00D646E7"/>
    <w:rsid w:val="00D64A20"/>
    <w:rsid w:val="00D64DDF"/>
    <w:rsid w:val="00D64E4B"/>
    <w:rsid w:val="00D65348"/>
    <w:rsid w:val="00D6547F"/>
    <w:rsid w:val="00D65B8A"/>
    <w:rsid w:val="00D663D6"/>
    <w:rsid w:val="00D6669B"/>
    <w:rsid w:val="00D66BB3"/>
    <w:rsid w:val="00D6746E"/>
    <w:rsid w:val="00D6766C"/>
    <w:rsid w:val="00D6770E"/>
    <w:rsid w:val="00D6799F"/>
    <w:rsid w:val="00D715E5"/>
    <w:rsid w:val="00D7175B"/>
    <w:rsid w:val="00D71B0E"/>
    <w:rsid w:val="00D71B3D"/>
    <w:rsid w:val="00D71B53"/>
    <w:rsid w:val="00D7288B"/>
    <w:rsid w:val="00D7293E"/>
    <w:rsid w:val="00D72A08"/>
    <w:rsid w:val="00D72B80"/>
    <w:rsid w:val="00D73086"/>
    <w:rsid w:val="00D7314F"/>
    <w:rsid w:val="00D731E9"/>
    <w:rsid w:val="00D7375D"/>
    <w:rsid w:val="00D7407C"/>
    <w:rsid w:val="00D7445F"/>
    <w:rsid w:val="00D7477E"/>
    <w:rsid w:val="00D7492D"/>
    <w:rsid w:val="00D74A6A"/>
    <w:rsid w:val="00D751A4"/>
    <w:rsid w:val="00D75620"/>
    <w:rsid w:val="00D75894"/>
    <w:rsid w:val="00D75AF1"/>
    <w:rsid w:val="00D75B61"/>
    <w:rsid w:val="00D75DE7"/>
    <w:rsid w:val="00D75E20"/>
    <w:rsid w:val="00D75FA7"/>
    <w:rsid w:val="00D75FBD"/>
    <w:rsid w:val="00D760D8"/>
    <w:rsid w:val="00D76721"/>
    <w:rsid w:val="00D77182"/>
    <w:rsid w:val="00D771ED"/>
    <w:rsid w:val="00D774F5"/>
    <w:rsid w:val="00D777CF"/>
    <w:rsid w:val="00D77833"/>
    <w:rsid w:val="00D7794C"/>
    <w:rsid w:val="00D77A87"/>
    <w:rsid w:val="00D80109"/>
    <w:rsid w:val="00D8033E"/>
    <w:rsid w:val="00D806D3"/>
    <w:rsid w:val="00D8076B"/>
    <w:rsid w:val="00D80AE9"/>
    <w:rsid w:val="00D80B7E"/>
    <w:rsid w:val="00D81155"/>
    <w:rsid w:val="00D81192"/>
    <w:rsid w:val="00D811F6"/>
    <w:rsid w:val="00D8164A"/>
    <w:rsid w:val="00D81767"/>
    <w:rsid w:val="00D81B10"/>
    <w:rsid w:val="00D81CD3"/>
    <w:rsid w:val="00D82062"/>
    <w:rsid w:val="00D822CD"/>
    <w:rsid w:val="00D827E8"/>
    <w:rsid w:val="00D82820"/>
    <w:rsid w:val="00D82A39"/>
    <w:rsid w:val="00D82BDD"/>
    <w:rsid w:val="00D82DD5"/>
    <w:rsid w:val="00D83525"/>
    <w:rsid w:val="00D84071"/>
    <w:rsid w:val="00D840F5"/>
    <w:rsid w:val="00D84681"/>
    <w:rsid w:val="00D8490E"/>
    <w:rsid w:val="00D849E1"/>
    <w:rsid w:val="00D84AC0"/>
    <w:rsid w:val="00D85029"/>
    <w:rsid w:val="00D857BF"/>
    <w:rsid w:val="00D85C1C"/>
    <w:rsid w:val="00D85C42"/>
    <w:rsid w:val="00D86497"/>
    <w:rsid w:val="00D86ED0"/>
    <w:rsid w:val="00D870DC"/>
    <w:rsid w:val="00D873D2"/>
    <w:rsid w:val="00D877CF"/>
    <w:rsid w:val="00D8786D"/>
    <w:rsid w:val="00D90182"/>
    <w:rsid w:val="00D903AF"/>
    <w:rsid w:val="00D90A4A"/>
    <w:rsid w:val="00D90CFB"/>
    <w:rsid w:val="00D90D33"/>
    <w:rsid w:val="00D9121E"/>
    <w:rsid w:val="00D91248"/>
    <w:rsid w:val="00D91338"/>
    <w:rsid w:val="00D9190E"/>
    <w:rsid w:val="00D91910"/>
    <w:rsid w:val="00D91A5D"/>
    <w:rsid w:val="00D91B7F"/>
    <w:rsid w:val="00D91C11"/>
    <w:rsid w:val="00D91DA1"/>
    <w:rsid w:val="00D92005"/>
    <w:rsid w:val="00D921FA"/>
    <w:rsid w:val="00D93206"/>
    <w:rsid w:val="00D93264"/>
    <w:rsid w:val="00D93471"/>
    <w:rsid w:val="00D93753"/>
    <w:rsid w:val="00D9393D"/>
    <w:rsid w:val="00D9393E"/>
    <w:rsid w:val="00D9433E"/>
    <w:rsid w:val="00D9458F"/>
    <w:rsid w:val="00D94668"/>
    <w:rsid w:val="00D9486C"/>
    <w:rsid w:val="00D94901"/>
    <w:rsid w:val="00D95320"/>
    <w:rsid w:val="00D953C6"/>
    <w:rsid w:val="00D95908"/>
    <w:rsid w:val="00D969F8"/>
    <w:rsid w:val="00D96F2F"/>
    <w:rsid w:val="00D97159"/>
    <w:rsid w:val="00D975D2"/>
    <w:rsid w:val="00D97738"/>
    <w:rsid w:val="00D97B45"/>
    <w:rsid w:val="00D97D9C"/>
    <w:rsid w:val="00D97FBC"/>
    <w:rsid w:val="00DA0256"/>
    <w:rsid w:val="00DA07EB"/>
    <w:rsid w:val="00DA0872"/>
    <w:rsid w:val="00DA0E55"/>
    <w:rsid w:val="00DA0EAC"/>
    <w:rsid w:val="00DA0FF0"/>
    <w:rsid w:val="00DA172D"/>
    <w:rsid w:val="00DA179E"/>
    <w:rsid w:val="00DA19D3"/>
    <w:rsid w:val="00DA1EB7"/>
    <w:rsid w:val="00DA27AD"/>
    <w:rsid w:val="00DA2A31"/>
    <w:rsid w:val="00DA2CA1"/>
    <w:rsid w:val="00DA3002"/>
    <w:rsid w:val="00DA36FC"/>
    <w:rsid w:val="00DA3B86"/>
    <w:rsid w:val="00DA3EFC"/>
    <w:rsid w:val="00DA40E3"/>
    <w:rsid w:val="00DA412C"/>
    <w:rsid w:val="00DA417C"/>
    <w:rsid w:val="00DA485C"/>
    <w:rsid w:val="00DA4ABC"/>
    <w:rsid w:val="00DA5092"/>
    <w:rsid w:val="00DA5183"/>
    <w:rsid w:val="00DA559B"/>
    <w:rsid w:val="00DA559E"/>
    <w:rsid w:val="00DA55B9"/>
    <w:rsid w:val="00DA5A3D"/>
    <w:rsid w:val="00DA5E04"/>
    <w:rsid w:val="00DA5FFC"/>
    <w:rsid w:val="00DA75A4"/>
    <w:rsid w:val="00DA761F"/>
    <w:rsid w:val="00DA7944"/>
    <w:rsid w:val="00DA7954"/>
    <w:rsid w:val="00DB0080"/>
    <w:rsid w:val="00DB0D01"/>
    <w:rsid w:val="00DB1063"/>
    <w:rsid w:val="00DB1178"/>
    <w:rsid w:val="00DB1471"/>
    <w:rsid w:val="00DB1BCF"/>
    <w:rsid w:val="00DB1BD2"/>
    <w:rsid w:val="00DB1CEC"/>
    <w:rsid w:val="00DB2167"/>
    <w:rsid w:val="00DB22C9"/>
    <w:rsid w:val="00DB315E"/>
    <w:rsid w:val="00DB31BF"/>
    <w:rsid w:val="00DB31E8"/>
    <w:rsid w:val="00DB342E"/>
    <w:rsid w:val="00DB43A5"/>
    <w:rsid w:val="00DB44A4"/>
    <w:rsid w:val="00DB4670"/>
    <w:rsid w:val="00DB5773"/>
    <w:rsid w:val="00DB5AF6"/>
    <w:rsid w:val="00DB61E7"/>
    <w:rsid w:val="00DB638A"/>
    <w:rsid w:val="00DB6514"/>
    <w:rsid w:val="00DB66B7"/>
    <w:rsid w:val="00DB6EF1"/>
    <w:rsid w:val="00DB763A"/>
    <w:rsid w:val="00DB7B7B"/>
    <w:rsid w:val="00DB7D97"/>
    <w:rsid w:val="00DC0035"/>
    <w:rsid w:val="00DC0036"/>
    <w:rsid w:val="00DC0729"/>
    <w:rsid w:val="00DC0D9E"/>
    <w:rsid w:val="00DC0E59"/>
    <w:rsid w:val="00DC0E7C"/>
    <w:rsid w:val="00DC10F5"/>
    <w:rsid w:val="00DC1343"/>
    <w:rsid w:val="00DC14A8"/>
    <w:rsid w:val="00DC15A4"/>
    <w:rsid w:val="00DC164D"/>
    <w:rsid w:val="00DC17B6"/>
    <w:rsid w:val="00DC181B"/>
    <w:rsid w:val="00DC19A8"/>
    <w:rsid w:val="00DC1D0D"/>
    <w:rsid w:val="00DC2355"/>
    <w:rsid w:val="00DC2550"/>
    <w:rsid w:val="00DC2781"/>
    <w:rsid w:val="00DC280A"/>
    <w:rsid w:val="00DC28AC"/>
    <w:rsid w:val="00DC2B33"/>
    <w:rsid w:val="00DC2B46"/>
    <w:rsid w:val="00DC3216"/>
    <w:rsid w:val="00DC347A"/>
    <w:rsid w:val="00DC384F"/>
    <w:rsid w:val="00DC38FE"/>
    <w:rsid w:val="00DC3AE6"/>
    <w:rsid w:val="00DC5122"/>
    <w:rsid w:val="00DC544B"/>
    <w:rsid w:val="00DC563C"/>
    <w:rsid w:val="00DC5691"/>
    <w:rsid w:val="00DC5C19"/>
    <w:rsid w:val="00DC5E6F"/>
    <w:rsid w:val="00DC5F87"/>
    <w:rsid w:val="00DC611E"/>
    <w:rsid w:val="00DC6214"/>
    <w:rsid w:val="00DC67EA"/>
    <w:rsid w:val="00DC68B5"/>
    <w:rsid w:val="00DC6C10"/>
    <w:rsid w:val="00DC6EA7"/>
    <w:rsid w:val="00DC7135"/>
    <w:rsid w:val="00DC7239"/>
    <w:rsid w:val="00DC728C"/>
    <w:rsid w:val="00DC7312"/>
    <w:rsid w:val="00DC75AC"/>
    <w:rsid w:val="00DC7604"/>
    <w:rsid w:val="00DC7CBA"/>
    <w:rsid w:val="00DD00A6"/>
    <w:rsid w:val="00DD00B0"/>
    <w:rsid w:val="00DD02A1"/>
    <w:rsid w:val="00DD044B"/>
    <w:rsid w:val="00DD0D28"/>
    <w:rsid w:val="00DD0D46"/>
    <w:rsid w:val="00DD13F1"/>
    <w:rsid w:val="00DD145E"/>
    <w:rsid w:val="00DD198E"/>
    <w:rsid w:val="00DD1BAF"/>
    <w:rsid w:val="00DD1C6E"/>
    <w:rsid w:val="00DD1D36"/>
    <w:rsid w:val="00DD2447"/>
    <w:rsid w:val="00DD25DB"/>
    <w:rsid w:val="00DD26A7"/>
    <w:rsid w:val="00DD27BF"/>
    <w:rsid w:val="00DD29C0"/>
    <w:rsid w:val="00DD35A5"/>
    <w:rsid w:val="00DD3C22"/>
    <w:rsid w:val="00DD3F5B"/>
    <w:rsid w:val="00DD4148"/>
    <w:rsid w:val="00DD45C0"/>
    <w:rsid w:val="00DD472E"/>
    <w:rsid w:val="00DD50D6"/>
    <w:rsid w:val="00DD5238"/>
    <w:rsid w:val="00DD569C"/>
    <w:rsid w:val="00DD5995"/>
    <w:rsid w:val="00DD5A39"/>
    <w:rsid w:val="00DD5AF7"/>
    <w:rsid w:val="00DD5B39"/>
    <w:rsid w:val="00DD5CC1"/>
    <w:rsid w:val="00DD5DBC"/>
    <w:rsid w:val="00DD5E2D"/>
    <w:rsid w:val="00DD5EB1"/>
    <w:rsid w:val="00DD6356"/>
    <w:rsid w:val="00DD69FF"/>
    <w:rsid w:val="00DD6CD7"/>
    <w:rsid w:val="00DD6D03"/>
    <w:rsid w:val="00DD6D23"/>
    <w:rsid w:val="00DD6ECC"/>
    <w:rsid w:val="00DD77C4"/>
    <w:rsid w:val="00DD7917"/>
    <w:rsid w:val="00DD7BC5"/>
    <w:rsid w:val="00DD7D41"/>
    <w:rsid w:val="00DE0058"/>
    <w:rsid w:val="00DE040F"/>
    <w:rsid w:val="00DE05BA"/>
    <w:rsid w:val="00DE0E6D"/>
    <w:rsid w:val="00DE0E78"/>
    <w:rsid w:val="00DE1505"/>
    <w:rsid w:val="00DE1BA0"/>
    <w:rsid w:val="00DE26C8"/>
    <w:rsid w:val="00DE2990"/>
    <w:rsid w:val="00DE29B9"/>
    <w:rsid w:val="00DE2D71"/>
    <w:rsid w:val="00DE31DB"/>
    <w:rsid w:val="00DE3703"/>
    <w:rsid w:val="00DE3A5E"/>
    <w:rsid w:val="00DE3ECA"/>
    <w:rsid w:val="00DE40F1"/>
    <w:rsid w:val="00DE45A7"/>
    <w:rsid w:val="00DE498E"/>
    <w:rsid w:val="00DE4CD2"/>
    <w:rsid w:val="00DE4DC4"/>
    <w:rsid w:val="00DE4F62"/>
    <w:rsid w:val="00DE4FBE"/>
    <w:rsid w:val="00DE52BA"/>
    <w:rsid w:val="00DE5330"/>
    <w:rsid w:val="00DE5633"/>
    <w:rsid w:val="00DE571D"/>
    <w:rsid w:val="00DE5763"/>
    <w:rsid w:val="00DE5A92"/>
    <w:rsid w:val="00DE6992"/>
    <w:rsid w:val="00DE6D31"/>
    <w:rsid w:val="00DF01A0"/>
    <w:rsid w:val="00DF01C7"/>
    <w:rsid w:val="00DF046F"/>
    <w:rsid w:val="00DF0475"/>
    <w:rsid w:val="00DF0705"/>
    <w:rsid w:val="00DF0993"/>
    <w:rsid w:val="00DF09B7"/>
    <w:rsid w:val="00DF0F0D"/>
    <w:rsid w:val="00DF1192"/>
    <w:rsid w:val="00DF13D5"/>
    <w:rsid w:val="00DF156C"/>
    <w:rsid w:val="00DF166E"/>
    <w:rsid w:val="00DF166F"/>
    <w:rsid w:val="00DF1972"/>
    <w:rsid w:val="00DF1B9A"/>
    <w:rsid w:val="00DF1D1E"/>
    <w:rsid w:val="00DF217C"/>
    <w:rsid w:val="00DF24F9"/>
    <w:rsid w:val="00DF2A61"/>
    <w:rsid w:val="00DF2FB9"/>
    <w:rsid w:val="00DF3A10"/>
    <w:rsid w:val="00DF3B4D"/>
    <w:rsid w:val="00DF3CC3"/>
    <w:rsid w:val="00DF3E26"/>
    <w:rsid w:val="00DF41F2"/>
    <w:rsid w:val="00DF4515"/>
    <w:rsid w:val="00DF45F7"/>
    <w:rsid w:val="00DF497C"/>
    <w:rsid w:val="00DF4E38"/>
    <w:rsid w:val="00DF4E3A"/>
    <w:rsid w:val="00DF53F8"/>
    <w:rsid w:val="00DF5584"/>
    <w:rsid w:val="00DF58D1"/>
    <w:rsid w:val="00DF596E"/>
    <w:rsid w:val="00DF5B44"/>
    <w:rsid w:val="00DF6024"/>
    <w:rsid w:val="00DF64E2"/>
    <w:rsid w:val="00DF6FC3"/>
    <w:rsid w:val="00DF71D0"/>
    <w:rsid w:val="00DF7336"/>
    <w:rsid w:val="00DF7792"/>
    <w:rsid w:val="00DF7AD8"/>
    <w:rsid w:val="00DF7F0C"/>
    <w:rsid w:val="00E00272"/>
    <w:rsid w:val="00E003B7"/>
    <w:rsid w:val="00E00422"/>
    <w:rsid w:val="00E004F9"/>
    <w:rsid w:val="00E00CE5"/>
    <w:rsid w:val="00E01065"/>
    <w:rsid w:val="00E016CD"/>
    <w:rsid w:val="00E017C4"/>
    <w:rsid w:val="00E022FD"/>
    <w:rsid w:val="00E02777"/>
    <w:rsid w:val="00E030B9"/>
    <w:rsid w:val="00E0331C"/>
    <w:rsid w:val="00E03770"/>
    <w:rsid w:val="00E04547"/>
    <w:rsid w:val="00E04592"/>
    <w:rsid w:val="00E0493C"/>
    <w:rsid w:val="00E04B0B"/>
    <w:rsid w:val="00E04F8E"/>
    <w:rsid w:val="00E05358"/>
    <w:rsid w:val="00E055E0"/>
    <w:rsid w:val="00E0568F"/>
    <w:rsid w:val="00E05A28"/>
    <w:rsid w:val="00E05F88"/>
    <w:rsid w:val="00E0637E"/>
    <w:rsid w:val="00E064AE"/>
    <w:rsid w:val="00E06635"/>
    <w:rsid w:val="00E06AB9"/>
    <w:rsid w:val="00E06E8F"/>
    <w:rsid w:val="00E06EEA"/>
    <w:rsid w:val="00E06FC5"/>
    <w:rsid w:val="00E07DBD"/>
    <w:rsid w:val="00E10315"/>
    <w:rsid w:val="00E103D7"/>
    <w:rsid w:val="00E10570"/>
    <w:rsid w:val="00E109F8"/>
    <w:rsid w:val="00E10AF8"/>
    <w:rsid w:val="00E1128C"/>
    <w:rsid w:val="00E11743"/>
    <w:rsid w:val="00E11758"/>
    <w:rsid w:val="00E1193B"/>
    <w:rsid w:val="00E11B83"/>
    <w:rsid w:val="00E11C7A"/>
    <w:rsid w:val="00E125C1"/>
    <w:rsid w:val="00E12643"/>
    <w:rsid w:val="00E12C91"/>
    <w:rsid w:val="00E12CAE"/>
    <w:rsid w:val="00E12E07"/>
    <w:rsid w:val="00E136ED"/>
    <w:rsid w:val="00E1386C"/>
    <w:rsid w:val="00E1424E"/>
    <w:rsid w:val="00E14387"/>
    <w:rsid w:val="00E14568"/>
    <w:rsid w:val="00E147B7"/>
    <w:rsid w:val="00E14B20"/>
    <w:rsid w:val="00E15B7D"/>
    <w:rsid w:val="00E162F4"/>
    <w:rsid w:val="00E163F4"/>
    <w:rsid w:val="00E1677F"/>
    <w:rsid w:val="00E16E73"/>
    <w:rsid w:val="00E17062"/>
    <w:rsid w:val="00E171EC"/>
    <w:rsid w:val="00E17325"/>
    <w:rsid w:val="00E179EC"/>
    <w:rsid w:val="00E2019B"/>
    <w:rsid w:val="00E202A0"/>
    <w:rsid w:val="00E20928"/>
    <w:rsid w:val="00E20A52"/>
    <w:rsid w:val="00E218CA"/>
    <w:rsid w:val="00E21A67"/>
    <w:rsid w:val="00E21A6D"/>
    <w:rsid w:val="00E21DD4"/>
    <w:rsid w:val="00E220A8"/>
    <w:rsid w:val="00E22100"/>
    <w:rsid w:val="00E22122"/>
    <w:rsid w:val="00E2356B"/>
    <w:rsid w:val="00E23C3E"/>
    <w:rsid w:val="00E24C63"/>
    <w:rsid w:val="00E24CD1"/>
    <w:rsid w:val="00E24F14"/>
    <w:rsid w:val="00E251FF"/>
    <w:rsid w:val="00E2575D"/>
    <w:rsid w:val="00E25897"/>
    <w:rsid w:val="00E259B1"/>
    <w:rsid w:val="00E25A98"/>
    <w:rsid w:val="00E25E78"/>
    <w:rsid w:val="00E2611F"/>
    <w:rsid w:val="00E2630C"/>
    <w:rsid w:val="00E26339"/>
    <w:rsid w:val="00E26EFA"/>
    <w:rsid w:val="00E27099"/>
    <w:rsid w:val="00E27269"/>
    <w:rsid w:val="00E27B43"/>
    <w:rsid w:val="00E27BC6"/>
    <w:rsid w:val="00E27BFD"/>
    <w:rsid w:val="00E27CBA"/>
    <w:rsid w:val="00E27D3B"/>
    <w:rsid w:val="00E30067"/>
    <w:rsid w:val="00E30F33"/>
    <w:rsid w:val="00E311F4"/>
    <w:rsid w:val="00E31956"/>
    <w:rsid w:val="00E31DE9"/>
    <w:rsid w:val="00E32125"/>
    <w:rsid w:val="00E32312"/>
    <w:rsid w:val="00E326E5"/>
    <w:rsid w:val="00E32BBD"/>
    <w:rsid w:val="00E32C55"/>
    <w:rsid w:val="00E32EA7"/>
    <w:rsid w:val="00E3334A"/>
    <w:rsid w:val="00E3370A"/>
    <w:rsid w:val="00E34396"/>
    <w:rsid w:val="00E345E5"/>
    <w:rsid w:val="00E34966"/>
    <w:rsid w:val="00E34B38"/>
    <w:rsid w:val="00E34BD6"/>
    <w:rsid w:val="00E35232"/>
    <w:rsid w:val="00E35466"/>
    <w:rsid w:val="00E358DA"/>
    <w:rsid w:val="00E35EAC"/>
    <w:rsid w:val="00E35FC9"/>
    <w:rsid w:val="00E36D60"/>
    <w:rsid w:val="00E37387"/>
    <w:rsid w:val="00E37415"/>
    <w:rsid w:val="00E3754B"/>
    <w:rsid w:val="00E37591"/>
    <w:rsid w:val="00E3786D"/>
    <w:rsid w:val="00E37C8D"/>
    <w:rsid w:val="00E4069F"/>
    <w:rsid w:val="00E41073"/>
    <w:rsid w:val="00E41528"/>
    <w:rsid w:val="00E415F1"/>
    <w:rsid w:val="00E4185B"/>
    <w:rsid w:val="00E41FCF"/>
    <w:rsid w:val="00E421FF"/>
    <w:rsid w:val="00E42320"/>
    <w:rsid w:val="00E425BD"/>
    <w:rsid w:val="00E42B3A"/>
    <w:rsid w:val="00E43024"/>
    <w:rsid w:val="00E43334"/>
    <w:rsid w:val="00E4399B"/>
    <w:rsid w:val="00E43C51"/>
    <w:rsid w:val="00E43EB6"/>
    <w:rsid w:val="00E44CE3"/>
    <w:rsid w:val="00E4504B"/>
    <w:rsid w:val="00E45056"/>
    <w:rsid w:val="00E45E59"/>
    <w:rsid w:val="00E4600D"/>
    <w:rsid w:val="00E46416"/>
    <w:rsid w:val="00E4660B"/>
    <w:rsid w:val="00E46646"/>
    <w:rsid w:val="00E46667"/>
    <w:rsid w:val="00E4668D"/>
    <w:rsid w:val="00E46FBE"/>
    <w:rsid w:val="00E47188"/>
    <w:rsid w:val="00E47548"/>
    <w:rsid w:val="00E47926"/>
    <w:rsid w:val="00E47989"/>
    <w:rsid w:val="00E47D56"/>
    <w:rsid w:val="00E50302"/>
    <w:rsid w:val="00E5048A"/>
    <w:rsid w:val="00E5051A"/>
    <w:rsid w:val="00E505EA"/>
    <w:rsid w:val="00E50B42"/>
    <w:rsid w:val="00E50C4A"/>
    <w:rsid w:val="00E5108D"/>
    <w:rsid w:val="00E512FB"/>
    <w:rsid w:val="00E51469"/>
    <w:rsid w:val="00E51572"/>
    <w:rsid w:val="00E51B68"/>
    <w:rsid w:val="00E51F83"/>
    <w:rsid w:val="00E520DD"/>
    <w:rsid w:val="00E52ADA"/>
    <w:rsid w:val="00E52F65"/>
    <w:rsid w:val="00E537C1"/>
    <w:rsid w:val="00E53858"/>
    <w:rsid w:val="00E539A0"/>
    <w:rsid w:val="00E53B7A"/>
    <w:rsid w:val="00E53D1A"/>
    <w:rsid w:val="00E53E0D"/>
    <w:rsid w:val="00E53E97"/>
    <w:rsid w:val="00E5523F"/>
    <w:rsid w:val="00E554B7"/>
    <w:rsid w:val="00E554C1"/>
    <w:rsid w:val="00E557B5"/>
    <w:rsid w:val="00E561DE"/>
    <w:rsid w:val="00E5629E"/>
    <w:rsid w:val="00E565C1"/>
    <w:rsid w:val="00E56791"/>
    <w:rsid w:val="00E56ABE"/>
    <w:rsid w:val="00E56FC4"/>
    <w:rsid w:val="00E56FE2"/>
    <w:rsid w:val="00E57567"/>
    <w:rsid w:val="00E57A59"/>
    <w:rsid w:val="00E57C0E"/>
    <w:rsid w:val="00E57F99"/>
    <w:rsid w:val="00E60096"/>
    <w:rsid w:val="00E60554"/>
    <w:rsid w:val="00E6074F"/>
    <w:rsid w:val="00E60966"/>
    <w:rsid w:val="00E60B5C"/>
    <w:rsid w:val="00E612CC"/>
    <w:rsid w:val="00E61622"/>
    <w:rsid w:val="00E616F7"/>
    <w:rsid w:val="00E6187A"/>
    <w:rsid w:val="00E61906"/>
    <w:rsid w:val="00E61E9D"/>
    <w:rsid w:val="00E621A9"/>
    <w:rsid w:val="00E62721"/>
    <w:rsid w:val="00E62967"/>
    <w:rsid w:val="00E62C97"/>
    <w:rsid w:val="00E630C6"/>
    <w:rsid w:val="00E63393"/>
    <w:rsid w:val="00E633F1"/>
    <w:rsid w:val="00E6369F"/>
    <w:rsid w:val="00E638BC"/>
    <w:rsid w:val="00E63962"/>
    <w:rsid w:val="00E63CA6"/>
    <w:rsid w:val="00E644F4"/>
    <w:rsid w:val="00E645AE"/>
    <w:rsid w:val="00E64AC3"/>
    <w:rsid w:val="00E64D15"/>
    <w:rsid w:val="00E64D38"/>
    <w:rsid w:val="00E64FD8"/>
    <w:rsid w:val="00E64FE8"/>
    <w:rsid w:val="00E656F5"/>
    <w:rsid w:val="00E65C0B"/>
    <w:rsid w:val="00E65DB4"/>
    <w:rsid w:val="00E666EB"/>
    <w:rsid w:val="00E6673D"/>
    <w:rsid w:val="00E66D23"/>
    <w:rsid w:val="00E66EF1"/>
    <w:rsid w:val="00E66F9D"/>
    <w:rsid w:val="00E66FB5"/>
    <w:rsid w:val="00E6761B"/>
    <w:rsid w:val="00E67774"/>
    <w:rsid w:val="00E679F1"/>
    <w:rsid w:val="00E67D75"/>
    <w:rsid w:val="00E70020"/>
    <w:rsid w:val="00E7009B"/>
    <w:rsid w:val="00E700DE"/>
    <w:rsid w:val="00E70888"/>
    <w:rsid w:val="00E70A27"/>
    <w:rsid w:val="00E70AAB"/>
    <w:rsid w:val="00E70C09"/>
    <w:rsid w:val="00E70EBD"/>
    <w:rsid w:val="00E71425"/>
    <w:rsid w:val="00E71445"/>
    <w:rsid w:val="00E71BF1"/>
    <w:rsid w:val="00E7252E"/>
    <w:rsid w:val="00E72549"/>
    <w:rsid w:val="00E72C61"/>
    <w:rsid w:val="00E72CFB"/>
    <w:rsid w:val="00E72E86"/>
    <w:rsid w:val="00E7335C"/>
    <w:rsid w:val="00E73374"/>
    <w:rsid w:val="00E7356E"/>
    <w:rsid w:val="00E7399E"/>
    <w:rsid w:val="00E73E69"/>
    <w:rsid w:val="00E742C2"/>
    <w:rsid w:val="00E747C8"/>
    <w:rsid w:val="00E74C86"/>
    <w:rsid w:val="00E751B5"/>
    <w:rsid w:val="00E751E8"/>
    <w:rsid w:val="00E75739"/>
    <w:rsid w:val="00E757AC"/>
    <w:rsid w:val="00E75A4B"/>
    <w:rsid w:val="00E761CB"/>
    <w:rsid w:val="00E76266"/>
    <w:rsid w:val="00E7633C"/>
    <w:rsid w:val="00E7662B"/>
    <w:rsid w:val="00E76B02"/>
    <w:rsid w:val="00E77C41"/>
    <w:rsid w:val="00E77D28"/>
    <w:rsid w:val="00E77F68"/>
    <w:rsid w:val="00E8054F"/>
    <w:rsid w:val="00E80605"/>
    <w:rsid w:val="00E807C1"/>
    <w:rsid w:val="00E80B02"/>
    <w:rsid w:val="00E8104D"/>
    <w:rsid w:val="00E81104"/>
    <w:rsid w:val="00E81704"/>
    <w:rsid w:val="00E81844"/>
    <w:rsid w:val="00E81A62"/>
    <w:rsid w:val="00E81DF8"/>
    <w:rsid w:val="00E820E2"/>
    <w:rsid w:val="00E82364"/>
    <w:rsid w:val="00E82368"/>
    <w:rsid w:val="00E82891"/>
    <w:rsid w:val="00E82A53"/>
    <w:rsid w:val="00E82E2B"/>
    <w:rsid w:val="00E834EF"/>
    <w:rsid w:val="00E8378B"/>
    <w:rsid w:val="00E83809"/>
    <w:rsid w:val="00E83DBE"/>
    <w:rsid w:val="00E83E62"/>
    <w:rsid w:val="00E83FAD"/>
    <w:rsid w:val="00E842A4"/>
    <w:rsid w:val="00E842AE"/>
    <w:rsid w:val="00E8431C"/>
    <w:rsid w:val="00E84543"/>
    <w:rsid w:val="00E855CC"/>
    <w:rsid w:val="00E85B2E"/>
    <w:rsid w:val="00E85FDD"/>
    <w:rsid w:val="00E868F5"/>
    <w:rsid w:val="00E86A98"/>
    <w:rsid w:val="00E86B8D"/>
    <w:rsid w:val="00E86C17"/>
    <w:rsid w:val="00E86EA7"/>
    <w:rsid w:val="00E87186"/>
    <w:rsid w:val="00E8764F"/>
    <w:rsid w:val="00E87875"/>
    <w:rsid w:val="00E87AC2"/>
    <w:rsid w:val="00E87AF1"/>
    <w:rsid w:val="00E87BAA"/>
    <w:rsid w:val="00E87D55"/>
    <w:rsid w:val="00E90024"/>
    <w:rsid w:val="00E90604"/>
    <w:rsid w:val="00E9171C"/>
    <w:rsid w:val="00E91927"/>
    <w:rsid w:val="00E91B53"/>
    <w:rsid w:val="00E91B93"/>
    <w:rsid w:val="00E91E12"/>
    <w:rsid w:val="00E92043"/>
    <w:rsid w:val="00E92045"/>
    <w:rsid w:val="00E921BB"/>
    <w:rsid w:val="00E922A7"/>
    <w:rsid w:val="00E9232A"/>
    <w:rsid w:val="00E92570"/>
    <w:rsid w:val="00E9293C"/>
    <w:rsid w:val="00E929F1"/>
    <w:rsid w:val="00E92A9D"/>
    <w:rsid w:val="00E92E58"/>
    <w:rsid w:val="00E930A3"/>
    <w:rsid w:val="00E93328"/>
    <w:rsid w:val="00E935B9"/>
    <w:rsid w:val="00E939FE"/>
    <w:rsid w:val="00E94582"/>
    <w:rsid w:val="00E94A36"/>
    <w:rsid w:val="00E94B5B"/>
    <w:rsid w:val="00E94E62"/>
    <w:rsid w:val="00E9587A"/>
    <w:rsid w:val="00E95D5C"/>
    <w:rsid w:val="00E961A6"/>
    <w:rsid w:val="00E962D2"/>
    <w:rsid w:val="00E96333"/>
    <w:rsid w:val="00E963BE"/>
    <w:rsid w:val="00E97099"/>
    <w:rsid w:val="00E978CA"/>
    <w:rsid w:val="00E97ECA"/>
    <w:rsid w:val="00E97ED6"/>
    <w:rsid w:val="00EA027A"/>
    <w:rsid w:val="00EA07EF"/>
    <w:rsid w:val="00EA0C73"/>
    <w:rsid w:val="00EA0D66"/>
    <w:rsid w:val="00EA0FF9"/>
    <w:rsid w:val="00EA109E"/>
    <w:rsid w:val="00EA12C9"/>
    <w:rsid w:val="00EA152E"/>
    <w:rsid w:val="00EA1627"/>
    <w:rsid w:val="00EA1B69"/>
    <w:rsid w:val="00EA24D0"/>
    <w:rsid w:val="00EA2AEA"/>
    <w:rsid w:val="00EA31AD"/>
    <w:rsid w:val="00EA3614"/>
    <w:rsid w:val="00EA41B7"/>
    <w:rsid w:val="00EA480D"/>
    <w:rsid w:val="00EA4FFE"/>
    <w:rsid w:val="00EA5BB0"/>
    <w:rsid w:val="00EA5CBC"/>
    <w:rsid w:val="00EA5E95"/>
    <w:rsid w:val="00EA6832"/>
    <w:rsid w:val="00EA6845"/>
    <w:rsid w:val="00EA69CE"/>
    <w:rsid w:val="00EA6E28"/>
    <w:rsid w:val="00EA6EC3"/>
    <w:rsid w:val="00EA6EF9"/>
    <w:rsid w:val="00EA7075"/>
    <w:rsid w:val="00EA7115"/>
    <w:rsid w:val="00EA7301"/>
    <w:rsid w:val="00EA7326"/>
    <w:rsid w:val="00EA7540"/>
    <w:rsid w:val="00EA766C"/>
    <w:rsid w:val="00EA7EFD"/>
    <w:rsid w:val="00EB005B"/>
    <w:rsid w:val="00EB03F0"/>
    <w:rsid w:val="00EB040D"/>
    <w:rsid w:val="00EB074C"/>
    <w:rsid w:val="00EB0833"/>
    <w:rsid w:val="00EB0B3D"/>
    <w:rsid w:val="00EB0DD8"/>
    <w:rsid w:val="00EB1081"/>
    <w:rsid w:val="00EB10DA"/>
    <w:rsid w:val="00EB1324"/>
    <w:rsid w:val="00EB13BB"/>
    <w:rsid w:val="00EB1708"/>
    <w:rsid w:val="00EB1FBE"/>
    <w:rsid w:val="00EB24B8"/>
    <w:rsid w:val="00EB2789"/>
    <w:rsid w:val="00EB2858"/>
    <w:rsid w:val="00EB309E"/>
    <w:rsid w:val="00EB3609"/>
    <w:rsid w:val="00EB3C67"/>
    <w:rsid w:val="00EB3E61"/>
    <w:rsid w:val="00EB52CA"/>
    <w:rsid w:val="00EB53BD"/>
    <w:rsid w:val="00EB5443"/>
    <w:rsid w:val="00EB5731"/>
    <w:rsid w:val="00EB591E"/>
    <w:rsid w:val="00EB5A3C"/>
    <w:rsid w:val="00EB5A89"/>
    <w:rsid w:val="00EB5AC3"/>
    <w:rsid w:val="00EB5B8A"/>
    <w:rsid w:val="00EB5D73"/>
    <w:rsid w:val="00EB7000"/>
    <w:rsid w:val="00EB7455"/>
    <w:rsid w:val="00EB7644"/>
    <w:rsid w:val="00EB77E0"/>
    <w:rsid w:val="00EB7F4A"/>
    <w:rsid w:val="00EC01B7"/>
    <w:rsid w:val="00EC046D"/>
    <w:rsid w:val="00EC05A3"/>
    <w:rsid w:val="00EC079C"/>
    <w:rsid w:val="00EC08B5"/>
    <w:rsid w:val="00EC149E"/>
    <w:rsid w:val="00EC15D2"/>
    <w:rsid w:val="00EC1C2B"/>
    <w:rsid w:val="00EC1EB5"/>
    <w:rsid w:val="00EC2380"/>
    <w:rsid w:val="00EC2417"/>
    <w:rsid w:val="00EC247A"/>
    <w:rsid w:val="00EC296D"/>
    <w:rsid w:val="00EC2F06"/>
    <w:rsid w:val="00EC3066"/>
    <w:rsid w:val="00EC309D"/>
    <w:rsid w:val="00EC32BD"/>
    <w:rsid w:val="00EC334D"/>
    <w:rsid w:val="00EC36AA"/>
    <w:rsid w:val="00EC41AB"/>
    <w:rsid w:val="00EC4508"/>
    <w:rsid w:val="00EC49D3"/>
    <w:rsid w:val="00EC5118"/>
    <w:rsid w:val="00EC55E3"/>
    <w:rsid w:val="00EC5EC3"/>
    <w:rsid w:val="00EC62FA"/>
    <w:rsid w:val="00EC6383"/>
    <w:rsid w:val="00EC64AE"/>
    <w:rsid w:val="00EC72B6"/>
    <w:rsid w:val="00EC77AE"/>
    <w:rsid w:val="00ED0191"/>
    <w:rsid w:val="00ED040B"/>
    <w:rsid w:val="00ED0661"/>
    <w:rsid w:val="00ED08EF"/>
    <w:rsid w:val="00ED0DFC"/>
    <w:rsid w:val="00ED121F"/>
    <w:rsid w:val="00ED12A3"/>
    <w:rsid w:val="00ED14D8"/>
    <w:rsid w:val="00ED16D1"/>
    <w:rsid w:val="00ED176D"/>
    <w:rsid w:val="00ED19B5"/>
    <w:rsid w:val="00ED2803"/>
    <w:rsid w:val="00ED2997"/>
    <w:rsid w:val="00ED299F"/>
    <w:rsid w:val="00ED29D6"/>
    <w:rsid w:val="00ED32CC"/>
    <w:rsid w:val="00ED337B"/>
    <w:rsid w:val="00ED3706"/>
    <w:rsid w:val="00ED395C"/>
    <w:rsid w:val="00ED4313"/>
    <w:rsid w:val="00ED43E2"/>
    <w:rsid w:val="00ED4811"/>
    <w:rsid w:val="00ED487D"/>
    <w:rsid w:val="00ED4AB6"/>
    <w:rsid w:val="00ED4BC3"/>
    <w:rsid w:val="00ED4BC9"/>
    <w:rsid w:val="00ED4D0E"/>
    <w:rsid w:val="00ED4F69"/>
    <w:rsid w:val="00ED552F"/>
    <w:rsid w:val="00ED5801"/>
    <w:rsid w:val="00ED5A5E"/>
    <w:rsid w:val="00ED5E11"/>
    <w:rsid w:val="00ED5FEC"/>
    <w:rsid w:val="00ED625C"/>
    <w:rsid w:val="00ED64A7"/>
    <w:rsid w:val="00ED66CA"/>
    <w:rsid w:val="00ED6C59"/>
    <w:rsid w:val="00ED728D"/>
    <w:rsid w:val="00ED757A"/>
    <w:rsid w:val="00ED7A80"/>
    <w:rsid w:val="00EE09AD"/>
    <w:rsid w:val="00EE0A4A"/>
    <w:rsid w:val="00EE0DC8"/>
    <w:rsid w:val="00EE0E4E"/>
    <w:rsid w:val="00EE0E7C"/>
    <w:rsid w:val="00EE10D9"/>
    <w:rsid w:val="00EE16D0"/>
    <w:rsid w:val="00EE2D3D"/>
    <w:rsid w:val="00EE357C"/>
    <w:rsid w:val="00EE35E2"/>
    <w:rsid w:val="00EE36A5"/>
    <w:rsid w:val="00EE377A"/>
    <w:rsid w:val="00EE3CF2"/>
    <w:rsid w:val="00EE3ED4"/>
    <w:rsid w:val="00EE4246"/>
    <w:rsid w:val="00EE4CB0"/>
    <w:rsid w:val="00EE4D35"/>
    <w:rsid w:val="00EE4DA3"/>
    <w:rsid w:val="00EE51D1"/>
    <w:rsid w:val="00EE5BC8"/>
    <w:rsid w:val="00EE60F0"/>
    <w:rsid w:val="00EE6628"/>
    <w:rsid w:val="00EE66B6"/>
    <w:rsid w:val="00EE676D"/>
    <w:rsid w:val="00EE6A0A"/>
    <w:rsid w:val="00EE6DF6"/>
    <w:rsid w:val="00EE6FEE"/>
    <w:rsid w:val="00EE710B"/>
    <w:rsid w:val="00EE79EC"/>
    <w:rsid w:val="00EE7FDB"/>
    <w:rsid w:val="00EF0083"/>
    <w:rsid w:val="00EF084E"/>
    <w:rsid w:val="00EF1263"/>
    <w:rsid w:val="00EF16C1"/>
    <w:rsid w:val="00EF1A62"/>
    <w:rsid w:val="00EF1EF0"/>
    <w:rsid w:val="00EF2243"/>
    <w:rsid w:val="00EF25A6"/>
    <w:rsid w:val="00EF25E2"/>
    <w:rsid w:val="00EF2741"/>
    <w:rsid w:val="00EF27B0"/>
    <w:rsid w:val="00EF27B9"/>
    <w:rsid w:val="00EF27BE"/>
    <w:rsid w:val="00EF2A5B"/>
    <w:rsid w:val="00EF2AC5"/>
    <w:rsid w:val="00EF3130"/>
    <w:rsid w:val="00EF32C2"/>
    <w:rsid w:val="00EF3E4B"/>
    <w:rsid w:val="00EF4130"/>
    <w:rsid w:val="00EF4274"/>
    <w:rsid w:val="00EF4479"/>
    <w:rsid w:val="00EF4DA5"/>
    <w:rsid w:val="00EF4FC4"/>
    <w:rsid w:val="00EF5031"/>
    <w:rsid w:val="00EF50BA"/>
    <w:rsid w:val="00EF525E"/>
    <w:rsid w:val="00EF54BD"/>
    <w:rsid w:val="00EF592D"/>
    <w:rsid w:val="00EF5C38"/>
    <w:rsid w:val="00EF5C93"/>
    <w:rsid w:val="00EF65E9"/>
    <w:rsid w:val="00EF68F6"/>
    <w:rsid w:val="00EF703F"/>
    <w:rsid w:val="00EF7562"/>
    <w:rsid w:val="00EF77A5"/>
    <w:rsid w:val="00EF7A27"/>
    <w:rsid w:val="00EF7B84"/>
    <w:rsid w:val="00F00239"/>
    <w:rsid w:val="00F00396"/>
    <w:rsid w:val="00F006FF"/>
    <w:rsid w:val="00F0147C"/>
    <w:rsid w:val="00F01FF0"/>
    <w:rsid w:val="00F0224A"/>
    <w:rsid w:val="00F024CD"/>
    <w:rsid w:val="00F02535"/>
    <w:rsid w:val="00F02B10"/>
    <w:rsid w:val="00F03270"/>
    <w:rsid w:val="00F03622"/>
    <w:rsid w:val="00F0365E"/>
    <w:rsid w:val="00F039AF"/>
    <w:rsid w:val="00F03E43"/>
    <w:rsid w:val="00F03F44"/>
    <w:rsid w:val="00F04325"/>
    <w:rsid w:val="00F04504"/>
    <w:rsid w:val="00F0478A"/>
    <w:rsid w:val="00F04FC0"/>
    <w:rsid w:val="00F0534C"/>
    <w:rsid w:val="00F05464"/>
    <w:rsid w:val="00F05587"/>
    <w:rsid w:val="00F0585F"/>
    <w:rsid w:val="00F05A2A"/>
    <w:rsid w:val="00F05A51"/>
    <w:rsid w:val="00F05CCB"/>
    <w:rsid w:val="00F05EF5"/>
    <w:rsid w:val="00F06989"/>
    <w:rsid w:val="00F069D1"/>
    <w:rsid w:val="00F06A95"/>
    <w:rsid w:val="00F06ACA"/>
    <w:rsid w:val="00F06C06"/>
    <w:rsid w:val="00F07227"/>
    <w:rsid w:val="00F07472"/>
    <w:rsid w:val="00F07B21"/>
    <w:rsid w:val="00F1017A"/>
    <w:rsid w:val="00F1028F"/>
    <w:rsid w:val="00F104CF"/>
    <w:rsid w:val="00F1078D"/>
    <w:rsid w:val="00F108DB"/>
    <w:rsid w:val="00F10DB1"/>
    <w:rsid w:val="00F110D2"/>
    <w:rsid w:val="00F112B5"/>
    <w:rsid w:val="00F11480"/>
    <w:rsid w:val="00F117B5"/>
    <w:rsid w:val="00F11BE7"/>
    <w:rsid w:val="00F12746"/>
    <w:rsid w:val="00F12826"/>
    <w:rsid w:val="00F12951"/>
    <w:rsid w:val="00F12C92"/>
    <w:rsid w:val="00F13224"/>
    <w:rsid w:val="00F13328"/>
    <w:rsid w:val="00F133F1"/>
    <w:rsid w:val="00F134D7"/>
    <w:rsid w:val="00F13A49"/>
    <w:rsid w:val="00F13A4D"/>
    <w:rsid w:val="00F1412B"/>
    <w:rsid w:val="00F145AC"/>
    <w:rsid w:val="00F14A91"/>
    <w:rsid w:val="00F14AEA"/>
    <w:rsid w:val="00F14F13"/>
    <w:rsid w:val="00F14F9A"/>
    <w:rsid w:val="00F1509B"/>
    <w:rsid w:val="00F15A0E"/>
    <w:rsid w:val="00F15D08"/>
    <w:rsid w:val="00F1614B"/>
    <w:rsid w:val="00F161C3"/>
    <w:rsid w:val="00F1669E"/>
    <w:rsid w:val="00F16F3D"/>
    <w:rsid w:val="00F1711C"/>
    <w:rsid w:val="00F17719"/>
    <w:rsid w:val="00F178BC"/>
    <w:rsid w:val="00F17DE0"/>
    <w:rsid w:val="00F20BDA"/>
    <w:rsid w:val="00F20F94"/>
    <w:rsid w:val="00F217DC"/>
    <w:rsid w:val="00F21AC7"/>
    <w:rsid w:val="00F21D92"/>
    <w:rsid w:val="00F224C6"/>
    <w:rsid w:val="00F2259E"/>
    <w:rsid w:val="00F228AB"/>
    <w:rsid w:val="00F228B9"/>
    <w:rsid w:val="00F22909"/>
    <w:rsid w:val="00F22BB3"/>
    <w:rsid w:val="00F22E09"/>
    <w:rsid w:val="00F22FA5"/>
    <w:rsid w:val="00F235F8"/>
    <w:rsid w:val="00F2361A"/>
    <w:rsid w:val="00F237ED"/>
    <w:rsid w:val="00F237EF"/>
    <w:rsid w:val="00F23BEA"/>
    <w:rsid w:val="00F24172"/>
    <w:rsid w:val="00F24195"/>
    <w:rsid w:val="00F24489"/>
    <w:rsid w:val="00F2464C"/>
    <w:rsid w:val="00F249EA"/>
    <w:rsid w:val="00F24C04"/>
    <w:rsid w:val="00F24C73"/>
    <w:rsid w:val="00F24D58"/>
    <w:rsid w:val="00F24E58"/>
    <w:rsid w:val="00F2570A"/>
    <w:rsid w:val="00F26592"/>
    <w:rsid w:val="00F267BE"/>
    <w:rsid w:val="00F26B1B"/>
    <w:rsid w:val="00F26BA0"/>
    <w:rsid w:val="00F26D55"/>
    <w:rsid w:val="00F272CE"/>
    <w:rsid w:val="00F27744"/>
    <w:rsid w:val="00F27C58"/>
    <w:rsid w:val="00F27F21"/>
    <w:rsid w:val="00F27FDE"/>
    <w:rsid w:val="00F30047"/>
    <w:rsid w:val="00F304FF"/>
    <w:rsid w:val="00F30887"/>
    <w:rsid w:val="00F308FB"/>
    <w:rsid w:val="00F30C8D"/>
    <w:rsid w:val="00F30E54"/>
    <w:rsid w:val="00F30F0D"/>
    <w:rsid w:val="00F30F51"/>
    <w:rsid w:val="00F31485"/>
    <w:rsid w:val="00F315D4"/>
    <w:rsid w:val="00F316D0"/>
    <w:rsid w:val="00F31AB4"/>
    <w:rsid w:val="00F31AFF"/>
    <w:rsid w:val="00F31FBD"/>
    <w:rsid w:val="00F32770"/>
    <w:rsid w:val="00F32F3F"/>
    <w:rsid w:val="00F32F79"/>
    <w:rsid w:val="00F33675"/>
    <w:rsid w:val="00F3386F"/>
    <w:rsid w:val="00F338BC"/>
    <w:rsid w:val="00F33948"/>
    <w:rsid w:val="00F3400E"/>
    <w:rsid w:val="00F3415E"/>
    <w:rsid w:val="00F34180"/>
    <w:rsid w:val="00F357CA"/>
    <w:rsid w:val="00F35AA2"/>
    <w:rsid w:val="00F35B85"/>
    <w:rsid w:val="00F35CA1"/>
    <w:rsid w:val="00F36598"/>
    <w:rsid w:val="00F3703E"/>
    <w:rsid w:val="00F37E04"/>
    <w:rsid w:val="00F401E7"/>
    <w:rsid w:val="00F40564"/>
    <w:rsid w:val="00F40C79"/>
    <w:rsid w:val="00F40CAE"/>
    <w:rsid w:val="00F40D76"/>
    <w:rsid w:val="00F41780"/>
    <w:rsid w:val="00F41C4B"/>
    <w:rsid w:val="00F41C74"/>
    <w:rsid w:val="00F4217E"/>
    <w:rsid w:val="00F425D9"/>
    <w:rsid w:val="00F428FD"/>
    <w:rsid w:val="00F42948"/>
    <w:rsid w:val="00F429BF"/>
    <w:rsid w:val="00F430E9"/>
    <w:rsid w:val="00F43424"/>
    <w:rsid w:val="00F435A6"/>
    <w:rsid w:val="00F43BC5"/>
    <w:rsid w:val="00F43F05"/>
    <w:rsid w:val="00F444EA"/>
    <w:rsid w:val="00F446AA"/>
    <w:rsid w:val="00F44735"/>
    <w:rsid w:val="00F44DC4"/>
    <w:rsid w:val="00F453DA"/>
    <w:rsid w:val="00F45598"/>
    <w:rsid w:val="00F4579A"/>
    <w:rsid w:val="00F46076"/>
    <w:rsid w:val="00F46149"/>
    <w:rsid w:val="00F46377"/>
    <w:rsid w:val="00F46AE3"/>
    <w:rsid w:val="00F46BC0"/>
    <w:rsid w:val="00F46EF9"/>
    <w:rsid w:val="00F475E8"/>
    <w:rsid w:val="00F47668"/>
    <w:rsid w:val="00F50212"/>
    <w:rsid w:val="00F5028E"/>
    <w:rsid w:val="00F506D2"/>
    <w:rsid w:val="00F50877"/>
    <w:rsid w:val="00F50F7B"/>
    <w:rsid w:val="00F51677"/>
    <w:rsid w:val="00F516C2"/>
    <w:rsid w:val="00F518A1"/>
    <w:rsid w:val="00F51AB1"/>
    <w:rsid w:val="00F51AC5"/>
    <w:rsid w:val="00F51DB1"/>
    <w:rsid w:val="00F51F4B"/>
    <w:rsid w:val="00F52156"/>
    <w:rsid w:val="00F526C6"/>
    <w:rsid w:val="00F52BF3"/>
    <w:rsid w:val="00F52CA1"/>
    <w:rsid w:val="00F52EDD"/>
    <w:rsid w:val="00F530B9"/>
    <w:rsid w:val="00F531ED"/>
    <w:rsid w:val="00F53334"/>
    <w:rsid w:val="00F533F3"/>
    <w:rsid w:val="00F534F9"/>
    <w:rsid w:val="00F53623"/>
    <w:rsid w:val="00F536BF"/>
    <w:rsid w:val="00F5396A"/>
    <w:rsid w:val="00F53EC4"/>
    <w:rsid w:val="00F53ED9"/>
    <w:rsid w:val="00F53FE3"/>
    <w:rsid w:val="00F54118"/>
    <w:rsid w:val="00F54215"/>
    <w:rsid w:val="00F5454D"/>
    <w:rsid w:val="00F545E8"/>
    <w:rsid w:val="00F5492F"/>
    <w:rsid w:val="00F549B4"/>
    <w:rsid w:val="00F54D43"/>
    <w:rsid w:val="00F550CA"/>
    <w:rsid w:val="00F55170"/>
    <w:rsid w:val="00F551D1"/>
    <w:rsid w:val="00F55979"/>
    <w:rsid w:val="00F55ABF"/>
    <w:rsid w:val="00F55B1F"/>
    <w:rsid w:val="00F55CB9"/>
    <w:rsid w:val="00F55D6A"/>
    <w:rsid w:val="00F55FAB"/>
    <w:rsid w:val="00F5626D"/>
    <w:rsid w:val="00F57386"/>
    <w:rsid w:val="00F574B5"/>
    <w:rsid w:val="00F575CF"/>
    <w:rsid w:val="00F57610"/>
    <w:rsid w:val="00F5791B"/>
    <w:rsid w:val="00F57C93"/>
    <w:rsid w:val="00F57CBB"/>
    <w:rsid w:val="00F601A0"/>
    <w:rsid w:val="00F60238"/>
    <w:rsid w:val="00F6042B"/>
    <w:rsid w:val="00F608E8"/>
    <w:rsid w:val="00F60D25"/>
    <w:rsid w:val="00F60E39"/>
    <w:rsid w:val="00F61D7C"/>
    <w:rsid w:val="00F61E0E"/>
    <w:rsid w:val="00F61F3A"/>
    <w:rsid w:val="00F628BE"/>
    <w:rsid w:val="00F62F9D"/>
    <w:rsid w:val="00F630D1"/>
    <w:rsid w:val="00F6321D"/>
    <w:rsid w:val="00F6387C"/>
    <w:rsid w:val="00F639D1"/>
    <w:rsid w:val="00F640C3"/>
    <w:rsid w:val="00F649F2"/>
    <w:rsid w:val="00F64DF3"/>
    <w:rsid w:val="00F64E35"/>
    <w:rsid w:val="00F654A6"/>
    <w:rsid w:val="00F65949"/>
    <w:rsid w:val="00F65B6C"/>
    <w:rsid w:val="00F66217"/>
    <w:rsid w:val="00F66499"/>
    <w:rsid w:val="00F66686"/>
    <w:rsid w:val="00F668B3"/>
    <w:rsid w:val="00F6692C"/>
    <w:rsid w:val="00F67148"/>
    <w:rsid w:val="00F6729B"/>
    <w:rsid w:val="00F67544"/>
    <w:rsid w:val="00F6797C"/>
    <w:rsid w:val="00F701BF"/>
    <w:rsid w:val="00F702E4"/>
    <w:rsid w:val="00F70429"/>
    <w:rsid w:val="00F7062E"/>
    <w:rsid w:val="00F70CD1"/>
    <w:rsid w:val="00F70DF5"/>
    <w:rsid w:val="00F70E15"/>
    <w:rsid w:val="00F70F14"/>
    <w:rsid w:val="00F71059"/>
    <w:rsid w:val="00F712EF"/>
    <w:rsid w:val="00F7173F"/>
    <w:rsid w:val="00F71966"/>
    <w:rsid w:val="00F71A0D"/>
    <w:rsid w:val="00F72128"/>
    <w:rsid w:val="00F721AE"/>
    <w:rsid w:val="00F722B7"/>
    <w:rsid w:val="00F72465"/>
    <w:rsid w:val="00F7251D"/>
    <w:rsid w:val="00F72619"/>
    <w:rsid w:val="00F72637"/>
    <w:rsid w:val="00F72679"/>
    <w:rsid w:val="00F72AC9"/>
    <w:rsid w:val="00F73301"/>
    <w:rsid w:val="00F733DE"/>
    <w:rsid w:val="00F73801"/>
    <w:rsid w:val="00F73C5C"/>
    <w:rsid w:val="00F74317"/>
    <w:rsid w:val="00F74BB0"/>
    <w:rsid w:val="00F74CA0"/>
    <w:rsid w:val="00F74DBE"/>
    <w:rsid w:val="00F75365"/>
    <w:rsid w:val="00F75BE3"/>
    <w:rsid w:val="00F75D1A"/>
    <w:rsid w:val="00F75DE9"/>
    <w:rsid w:val="00F7614F"/>
    <w:rsid w:val="00F7616C"/>
    <w:rsid w:val="00F765E2"/>
    <w:rsid w:val="00F76894"/>
    <w:rsid w:val="00F76D4E"/>
    <w:rsid w:val="00F76DCB"/>
    <w:rsid w:val="00F76E4D"/>
    <w:rsid w:val="00F76EF6"/>
    <w:rsid w:val="00F76F90"/>
    <w:rsid w:val="00F77025"/>
    <w:rsid w:val="00F7759A"/>
    <w:rsid w:val="00F779CC"/>
    <w:rsid w:val="00F77F77"/>
    <w:rsid w:val="00F806BD"/>
    <w:rsid w:val="00F80719"/>
    <w:rsid w:val="00F80727"/>
    <w:rsid w:val="00F809AE"/>
    <w:rsid w:val="00F80A01"/>
    <w:rsid w:val="00F80C51"/>
    <w:rsid w:val="00F80DDA"/>
    <w:rsid w:val="00F81016"/>
    <w:rsid w:val="00F81329"/>
    <w:rsid w:val="00F81750"/>
    <w:rsid w:val="00F81B76"/>
    <w:rsid w:val="00F81D89"/>
    <w:rsid w:val="00F82369"/>
    <w:rsid w:val="00F82449"/>
    <w:rsid w:val="00F8252F"/>
    <w:rsid w:val="00F82DB8"/>
    <w:rsid w:val="00F83115"/>
    <w:rsid w:val="00F83316"/>
    <w:rsid w:val="00F833E7"/>
    <w:rsid w:val="00F83593"/>
    <w:rsid w:val="00F8373A"/>
    <w:rsid w:val="00F838F0"/>
    <w:rsid w:val="00F83A24"/>
    <w:rsid w:val="00F83EAB"/>
    <w:rsid w:val="00F84347"/>
    <w:rsid w:val="00F84587"/>
    <w:rsid w:val="00F84B06"/>
    <w:rsid w:val="00F85919"/>
    <w:rsid w:val="00F85BD1"/>
    <w:rsid w:val="00F863BA"/>
    <w:rsid w:val="00F864CF"/>
    <w:rsid w:val="00F86705"/>
    <w:rsid w:val="00F867E8"/>
    <w:rsid w:val="00F86D75"/>
    <w:rsid w:val="00F870F9"/>
    <w:rsid w:val="00F876E0"/>
    <w:rsid w:val="00F87804"/>
    <w:rsid w:val="00F8793F"/>
    <w:rsid w:val="00F87B8A"/>
    <w:rsid w:val="00F87BC2"/>
    <w:rsid w:val="00F87E1B"/>
    <w:rsid w:val="00F905FC"/>
    <w:rsid w:val="00F908AB"/>
    <w:rsid w:val="00F9108E"/>
    <w:rsid w:val="00F91115"/>
    <w:rsid w:val="00F9156A"/>
    <w:rsid w:val="00F917F0"/>
    <w:rsid w:val="00F91E22"/>
    <w:rsid w:val="00F92073"/>
    <w:rsid w:val="00F92758"/>
    <w:rsid w:val="00F92791"/>
    <w:rsid w:val="00F92A0F"/>
    <w:rsid w:val="00F92DD5"/>
    <w:rsid w:val="00F93261"/>
    <w:rsid w:val="00F93526"/>
    <w:rsid w:val="00F936B5"/>
    <w:rsid w:val="00F93744"/>
    <w:rsid w:val="00F93AA4"/>
    <w:rsid w:val="00F93AAC"/>
    <w:rsid w:val="00F93D3E"/>
    <w:rsid w:val="00F93FF5"/>
    <w:rsid w:val="00F94181"/>
    <w:rsid w:val="00F942EB"/>
    <w:rsid w:val="00F942EF"/>
    <w:rsid w:val="00F947BB"/>
    <w:rsid w:val="00F94D74"/>
    <w:rsid w:val="00F95057"/>
    <w:rsid w:val="00F9532D"/>
    <w:rsid w:val="00F954F8"/>
    <w:rsid w:val="00F95A25"/>
    <w:rsid w:val="00F95CCB"/>
    <w:rsid w:val="00F95FDA"/>
    <w:rsid w:val="00F96104"/>
    <w:rsid w:val="00F9646E"/>
    <w:rsid w:val="00F9695C"/>
    <w:rsid w:val="00F96D1E"/>
    <w:rsid w:val="00F96EC5"/>
    <w:rsid w:val="00F97024"/>
    <w:rsid w:val="00F973E6"/>
    <w:rsid w:val="00F974BD"/>
    <w:rsid w:val="00F97642"/>
    <w:rsid w:val="00F9790F"/>
    <w:rsid w:val="00FA0183"/>
    <w:rsid w:val="00FA0332"/>
    <w:rsid w:val="00FA045F"/>
    <w:rsid w:val="00FA04EA"/>
    <w:rsid w:val="00FA06D2"/>
    <w:rsid w:val="00FA0768"/>
    <w:rsid w:val="00FA08AD"/>
    <w:rsid w:val="00FA09C9"/>
    <w:rsid w:val="00FA0A50"/>
    <w:rsid w:val="00FA0B24"/>
    <w:rsid w:val="00FA0CF7"/>
    <w:rsid w:val="00FA0ECD"/>
    <w:rsid w:val="00FA109F"/>
    <w:rsid w:val="00FA1ADD"/>
    <w:rsid w:val="00FA1D7D"/>
    <w:rsid w:val="00FA1DDF"/>
    <w:rsid w:val="00FA1FD4"/>
    <w:rsid w:val="00FA21EE"/>
    <w:rsid w:val="00FA220A"/>
    <w:rsid w:val="00FA2422"/>
    <w:rsid w:val="00FA2738"/>
    <w:rsid w:val="00FA285D"/>
    <w:rsid w:val="00FA32DB"/>
    <w:rsid w:val="00FA3640"/>
    <w:rsid w:val="00FA3A42"/>
    <w:rsid w:val="00FA3FDF"/>
    <w:rsid w:val="00FA4474"/>
    <w:rsid w:val="00FA44F9"/>
    <w:rsid w:val="00FA4511"/>
    <w:rsid w:val="00FA49CF"/>
    <w:rsid w:val="00FA553E"/>
    <w:rsid w:val="00FA5C21"/>
    <w:rsid w:val="00FA6685"/>
    <w:rsid w:val="00FA66F3"/>
    <w:rsid w:val="00FA6AD6"/>
    <w:rsid w:val="00FA6E92"/>
    <w:rsid w:val="00FA72FC"/>
    <w:rsid w:val="00FA77D0"/>
    <w:rsid w:val="00FA79F1"/>
    <w:rsid w:val="00FA7B3D"/>
    <w:rsid w:val="00FA7EDE"/>
    <w:rsid w:val="00FB05FD"/>
    <w:rsid w:val="00FB08F8"/>
    <w:rsid w:val="00FB0E68"/>
    <w:rsid w:val="00FB0E8F"/>
    <w:rsid w:val="00FB1974"/>
    <w:rsid w:val="00FB199D"/>
    <w:rsid w:val="00FB1FBC"/>
    <w:rsid w:val="00FB2179"/>
    <w:rsid w:val="00FB250B"/>
    <w:rsid w:val="00FB29DC"/>
    <w:rsid w:val="00FB2E60"/>
    <w:rsid w:val="00FB3BC2"/>
    <w:rsid w:val="00FB3CDF"/>
    <w:rsid w:val="00FB3EF4"/>
    <w:rsid w:val="00FB41F1"/>
    <w:rsid w:val="00FB42A9"/>
    <w:rsid w:val="00FB448D"/>
    <w:rsid w:val="00FB44D4"/>
    <w:rsid w:val="00FB4804"/>
    <w:rsid w:val="00FB4875"/>
    <w:rsid w:val="00FB496F"/>
    <w:rsid w:val="00FB4AB3"/>
    <w:rsid w:val="00FB500D"/>
    <w:rsid w:val="00FB5070"/>
    <w:rsid w:val="00FB5769"/>
    <w:rsid w:val="00FB5B8F"/>
    <w:rsid w:val="00FB6009"/>
    <w:rsid w:val="00FB6499"/>
    <w:rsid w:val="00FB6772"/>
    <w:rsid w:val="00FB6A75"/>
    <w:rsid w:val="00FB6ECA"/>
    <w:rsid w:val="00FB704E"/>
    <w:rsid w:val="00FB790B"/>
    <w:rsid w:val="00FB794A"/>
    <w:rsid w:val="00FB7956"/>
    <w:rsid w:val="00FC03E4"/>
    <w:rsid w:val="00FC0D06"/>
    <w:rsid w:val="00FC0E48"/>
    <w:rsid w:val="00FC0F1F"/>
    <w:rsid w:val="00FC1021"/>
    <w:rsid w:val="00FC1636"/>
    <w:rsid w:val="00FC1B16"/>
    <w:rsid w:val="00FC1F4E"/>
    <w:rsid w:val="00FC26BB"/>
    <w:rsid w:val="00FC356C"/>
    <w:rsid w:val="00FC4540"/>
    <w:rsid w:val="00FC4FCD"/>
    <w:rsid w:val="00FC56AE"/>
    <w:rsid w:val="00FC58A2"/>
    <w:rsid w:val="00FC59E7"/>
    <w:rsid w:val="00FC5BBA"/>
    <w:rsid w:val="00FC5D18"/>
    <w:rsid w:val="00FC5EEB"/>
    <w:rsid w:val="00FC602B"/>
    <w:rsid w:val="00FC611A"/>
    <w:rsid w:val="00FC625D"/>
    <w:rsid w:val="00FC719A"/>
    <w:rsid w:val="00FC75FD"/>
    <w:rsid w:val="00FC76DC"/>
    <w:rsid w:val="00FC774C"/>
    <w:rsid w:val="00FC7B90"/>
    <w:rsid w:val="00FC7DAE"/>
    <w:rsid w:val="00FD0DFD"/>
    <w:rsid w:val="00FD151D"/>
    <w:rsid w:val="00FD1941"/>
    <w:rsid w:val="00FD21DF"/>
    <w:rsid w:val="00FD22EB"/>
    <w:rsid w:val="00FD2551"/>
    <w:rsid w:val="00FD2B81"/>
    <w:rsid w:val="00FD2CBA"/>
    <w:rsid w:val="00FD324C"/>
    <w:rsid w:val="00FD32B0"/>
    <w:rsid w:val="00FD340C"/>
    <w:rsid w:val="00FD35EA"/>
    <w:rsid w:val="00FD3828"/>
    <w:rsid w:val="00FD3B4B"/>
    <w:rsid w:val="00FD3C89"/>
    <w:rsid w:val="00FD3DEA"/>
    <w:rsid w:val="00FD3FA1"/>
    <w:rsid w:val="00FD3FFB"/>
    <w:rsid w:val="00FD4269"/>
    <w:rsid w:val="00FD4274"/>
    <w:rsid w:val="00FD42E0"/>
    <w:rsid w:val="00FD4555"/>
    <w:rsid w:val="00FD4570"/>
    <w:rsid w:val="00FD48F6"/>
    <w:rsid w:val="00FD4ABE"/>
    <w:rsid w:val="00FD4B11"/>
    <w:rsid w:val="00FD4E9B"/>
    <w:rsid w:val="00FD5955"/>
    <w:rsid w:val="00FD5F05"/>
    <w:rsid w:val="00FD607C"/>
    <w:rsid w:val="00FD6122"/>
    <w:rsid w:val="00FD69D0"/>
    <w:rsid w:val="00FD6C21"/>
    <w:rsid w:val="00FD7287"/>
    <w:rsid w:val="00FD7B5B"/>
    <w:rsid w:val="00FD7BFA"/>
    <w:rsid w:val="00FE0150"/>
    <w:rsid w:val="00FE0372"/>
    <w:rsid w:val="00FE038C"/>
    <w:rsid w:val="00FE0B60"/>
    <w:rsid w:val="00FE1570"/>
    <w:rsid w:val="00FE1FC2"/>
    <w:rsid w:val="00FE24EE"/>
    <w:rsid w:val="00FE293E"/>
    <w:rsid w:val="00FE2E51"/>
    <w:rsid w:val="00FE3063"/>
    <w:rsid w:val="00FE3160"/>
    <w:rsid w:val="00FE31E9"/>
    <w:rsid w:val="00FE3331"/>
    <w:rsid w:val="00FE34C7"/>
    <w:rsid w:val="00FE3562"/>
    <w:rsid w:val="00FE3D41"/>
    <w:rsid w:val="00FE403A"/>
    <w:rsid w:val="00FE419C"/>
    <w:rsid w:val="00FE4FCE"/>
    <w:rsid w:val="00FE5823"/>
    <w:rsid w:val="00FE5BB1"/>
    <w:rsid w:val="00FE5FFE"/>
    <w:rsid w:val="00FE6424"/>
    <w:rsid w:val="00FE642A"/>
    <w:rsid w:val="00FE64A4"/>
    <w:rsid w:val="00FE6BC4"/>
    <w:rsid w:val="00FE6ED7"/>
    <w:rsid w:val="00FE7032"/>
    <w:rsid w:val="00FE7155"/>
    <w:rsid w:val="00FE7874"/>
    <w:rsid w:val="00FE78FA"/>
    <w:rsid w:val="00FE7945"/>
    <w:rsid w:val="00FE7D7B"/>
    <w:rsid w:val="00FF05C3"/>
    <w:rsid w:val="00FF0CFC"/>
    <w:rsid w:val="00FF0F57"/>
    <w:rsid w:val="00FF1114"/>
    <w:rsid w:val="00FF1665"/>
    <w:rsid w:val="00FF1819"/>
    <w:rsid w:val="00FF185B"/>
    <w:rsid w:val="00FF1983"/>
    <w:rsid w:val="00FF1C7E"/>
    <w:rsid w:val="00FF2787"/>
    <w:rsid w:val="00FF2CC9"/>
    <w:rsid w:val="00FF2D40"/>
    <w:rsid w:val="00FF3267"/>
    <w:rsid w:val="00FF32DB"/>
    <w:rsid w:val="00FF3411"/>
    <w:rsid w:val="00FF35C3"/>
    <w:rsid w:val="00FF3665"/>
    <w:rsid w:val="00FF3B88"/>
    <w:rsid w:val="00FF3E01"/>
    <w:rsid w:val="00FF42BB"/>
    <w:rsid w:val="00FF42E3"/>
    <w:rsid w:val="00FF4882"/>
    <w:rsid w:val="00FF4941"/>
    <w:rsid w:val="00FF4CE5"/>
    <w:rsid w:val="00FF4FAE"/>
    <w:rsid w:val="00FF5175"/>
    <w:rsid w:val="00FF5AEC"/>
    <w:rsid w:val="00FF5F2E"/>
    <w:rsid w:val="00FF5F91"/>
    <w:rsid w:val="00FF6129"/>
    <w:rsid w:val="00FF6564"/>
    <w:rsid w:val="00FF686E"/>
    <w:rsid w:val="00FF6B9D"/>
    <w:rsid w:val="00FF7108"/>
    <w:rsid w:val="00FF71CD"/>
    <w:rsid w:val="00FF787D"/>
    <w:rsid w:val="00FF79FA"/>
    <w:rsid w:val="00FF7D83"/>
    <w:rsid w:val="00FF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64FC15"/>
  <w15:docId w15:val="{1A05B7C1-688D-4D2D-97B7-D9D437D49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0F7"/>
    <w:pPr>
      <w:spacing w:after="0" w:line="240" w:lineRule="auto"/>
    </w:pPr>
    <w:rPr>
      <w:rFonts w:ascii="Gisha" w:hAnsi="Gisha"/>
      <w:sz w:val="16"/>
    </w:rPr>
  </w:style>
  <w:style w:type="paragraph" w:styleId="Heading1">
    <w:name w:val="heading 1"/>
    <w:basedOn w:val="Normal"/>
    <w:link w:val="Heading1Char"/>
    <w:uiPriority w:val="9"/>
    <w:qFormat/>
    <w:rsid w:val="00F91E2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5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70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1E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2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3F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FE5"/>
    <w:pPr>
      <w:keepNext/>
      <w:keepLines/>
      <w:spacing w:before="40"/>
      <w:outlineLvl w:val="6"/>
    </w:pPr>
    <w:rPr>
      <w:rFonts w:ascii="Calibri" w:eastAsia="MS Gothic" w:hAnsi="Calibri" w:cs="Times New Roman"/>
      <w:i/>
      <w:iCs/>
      <w:color w:val="40404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FE5"/>
    <w:pPr>
      <w:keepNext/>
      <w:keepLines/>
      <w:spacing w:before="40"/>
      <w:outlineLvl w:val="7"/>
    </w:pPr>
    <w:rPr>
      <w:rFonts w:ascii="Calibri" w:eastAsia="MS Gothic" w:hAnsi="Calibri" w:cs="Times New Roman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FE5"/>
    <w:pPr>
      <w:keepNext/>
      <w:keepLines/>
      <w:spacing w:before="40"/>
      <w:outlineLvl w:val="8"/>
    </w:pPr>
    <w:rPr>
      <w:rFonts w:ascii="Calibri" w:eastAsia="MS Gothic" w:hAnsi="Calibri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1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15E5"/>
    <w:pPr>
      <w:ind w:left="720"/>
      <w:contextualSpacing/>
    </w:pPr>
  </w:style>
  <w:style w:type="table" w:styleId="TableGrid">
    <w:name w:val="Table Grid"/>
    <w:basedOn w:val="TableNormal"/>
    <w:uiPriority w:val="39"/>
    <w:rsid w:val="00D7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91E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F908A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8318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A70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3533E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D439A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439AD"/>
    <w:rPr>
      <w:color w:val="800080"/>
      <w:u w:val="single"/>
    </w:rPr>
  </w:style>
  <w:style w:type="character" w:customStyle="1" w:styleId="Title1">
    <w:name w:val="Title1"/>
    <w:basedOn w:val="DefaultParagraphFont"/>
    <w:rsid w:val="008A114C"/>
  </w:style>
  <w:style w:type="character" w:customStyle="1" w:styleId="Heading4Char">
    <w:name w:val="Heading 4 Char"/>
    <w:basedOn w:val="DefaultParagraphFont"/>
    <w:link w:val="Heading4"/>
    <w:uiPriority w:val="9"/>
    <w:rsid w:val="00751E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ronouns-listing">
    <w:name w:val="pronouns-listing"/>
    <w:basedOn w:val="DefaultParagraphFont"/>
    <w:rsid w:val="00751E74"/>
  </w:style>
  <w:style w:type="character" w:customStyle="1" w:styleId="visually-hidden">
    <w:name w:val="visually-hidden"/>
    <w:basedOn w:val="DefaultParagraphFont"/>
    <w:rsid w:val="00751E74"/>
  </w:style>
  <w:style w:type="character" w:styleId="Emphasis">
    <w:name w:val="Emphasis"/>
    <w:basedOn w:val="DefaultParagraphFont"/>
    <w:uiPriority w:val="20"/>
    <w:qFormat/>
    <w:rsid w:val="00FA72F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675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mall-text">
    <w:name w:val="small-text"/>
    <w:basedOn w:val="DefaultParagraphFont"/>
    <w:rsid w:val="00391D2B"/>
  </w:style>
  <w:style w:type="paragraph" w:customStyle="1" w:styleId="etpbmemberposition">
    <w:name w:val="et_pb_member_position"/>
    <w:basedOn w:val="Normal"/>
    <w:rsid w:val="00FB507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-break">
    <w:name w:val="no-break"/>
    <w:basedOn w:val="DefaultParagraphFont"/>
    <w:rsid w:val="00FB5070"/>
  </w:style>
  <w:style w:type="character" w:customStyle="1" w:styleId="sitetitle">
    <w:name w:val="site__title"/>
    <w:basedOn w:val="DefaultParagraphFont"/>
    <w:rsid w:val="00540BDB"/>
  </w:style>
  <w:style w:type="character" w:customStyle="1" w:styleId="views-field">
    <w:name w:val="views-field"/>
    <w:basedOn w:val="DefaultParagraphFont"/>
    <w:rsid w:val="004E3D68"/>
  </w:style>
  <w:style w:type="character" w:customStyle="1" w:styleId="field-content">
    <w:name w:val="field-content"/>
    <w:basedOn w:val="DefaultParagraphFont"/>
    <w:rsid w:val="004E3D68"/>
  </w:style>
  <w:style w:type="character" w:customStyle="1" w:styleId="views-label">
    <w:name w:val="views-label"/>
    <w:basedOn w:val="DefaultParagraphFont"/>
    <w:rsid w:val="004E3D68"/>
  </w:style>
  <w:style w:type="character" w:customStyle="1" w:styleId="facultylistingname">
    <w:name w:val="faculty__listing__name"/>
    <w:basedOn w:val="DefaultParagraphFont"/>
    <w:rsid w:val="008947DC"/>
  </w:style>
  <w:style w:type="paragraph" w:customStyle="1" w:styleId="copyright">
    <w:name w:val="copyright"/>
    <w:basedOn w:val="Normal"/>
    <w:rsid w:val="00D1297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ail">
    <w:name w:val="email"/>
    <w:basedOn w:val="Normal"/>
    <w:rsid w:val="0076787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eadcrumb-item">
    <w:name w:val="breadcrumb-item"/>
    <w:basedOn w:val="Normal"/>
    <w:rsid w:val="006919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v-item">
    <w:name w:val="nav-item"/>
    <w:basedOn w:val="Normal"/>
    <w:rsid w:val="00B84E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">
    <w:name w:val="first"/>
    <w:basedOn w:val="Normal"/>
    <w:rsid w:val="008D022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te-footerutility-nav-item">
    <w:name w:val="site-footer__utility-nav-item"/>
    <w:basedOn w:val="Normal"/>
    <w:rsid w:val="006A5B9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2D8"/>
    <w:rPr>
      <w:rFonts w:asciiTheme="majorHAnsi" w:eastAsiaTheme="majorEastAsia" w:hAnsiTheme="majorHAnsi" w:cstheme="majorBidi"/>
      <w:color w:val="2F5496" w:themeColor="accent1" w:themeShade="BF"/>
      <w:sz w:val="16"/>
    </w:rPr>
  </w:style>
  <w:style w:type="paragraph" w:customStyle="1" w:styleId="list-inline-item">
    <w:name w:val="list-inline-item"/>
    <w:basedOn w:val="Normal"/>
    <w:rsid w:val="00A1556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secondary">
    <w:name w:val="text-secondary"/>
    <w:basedOn w:val="DefaultParagraphFont"/>
    <w:rsid w:val="00C04BE5"/>
  </w:style>
  <w:style w:type="character" w:customStyle="1" w:styleId="jpfdse">
    <w:name w:val="jpfdse"/>
    <w:basedOn w:val="DefaultParagraphFont"/>
    <w:rsid w:val="003D6FDB"/>
  </w:style>
  <w:style w:type="paragraph" w:customStyle="1" w:styleId="ccarep">
    <w:name w:val="ccarep"/>
    <w:basedOn w:val="Normal"/>
    <w:rsid w:val="00B674E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carepemail">
    <w:name w:val="ccarepemail"/>
    <w:basedOn w:val="DefaultParagraphFont"/>
    <w:rsid w:val="00B674EE"/>
  </w:style>
  <w:style w:type="character" w:customStyle="1" w:styleId="color33">
    <w:name w:val="color_33"/>
    <w:basedOn w:val="DefaultParagraphFont"/>
    <w:rsid w:val="00663F14"/>
  </w:style>
  <w:style w:type="character" w:customStyle="1" w:styleId="icon">
    <w:name w:val="icon"/>
    <w:basedOn w:val="DefaultParagraphFont"/>
    <w:rsid w:val="006516E6"/>
  </w:style>
  <w:style w:type="paragraph" w:customStyle="1" w:styleId="c-person-detailemail">
    <w:name w:val="c-person-detail__email"/>
    <w:basedOn w:val="Normal"/>
    <w:rsid w:val="00BF4AB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r-only">
    <w:name w:val="sr-only"/>
    <w:basedOn w:val="DefaultParagraphFont"/>
    <w:rsid w:val="00BF4ABC"/>
  </w:style>
  <w:style w:type="paragraph" w:customStyle="1" w:styleId="c-membersandrepsmembertitle">
    <w:name w:val="c-membersandreps_member_title"/>
    <w:basedOn w:val="Normal"/>
    <w:rsid w:val="006B458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r-info-list-item">
    <w:name w:val="footer-info-list-item"/>
    <w:basedOn w:val="Normal"/>
    <w:rsid w:val="001E64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ta">
    <w:name w:val="cta"/>
    <w:basedOn w:val="Normal"/>
    <w:rsid w:val="0077202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d">
    <w:name w:val="gd"/>
    <w:basedOn w:val="DefaultParagraphFont"/>
    <w:rsid w:val="00EF2741"/>
  </w:style>
  <w:style w:type="character" w:customStyle="1" w:styleId="g3">
    <w:name w:val="g3"/>
    <w:basedOn w:val="DefaultParagraphFont"/>
    <w:rsid w:val="00EF2741"/>
  </w:style>
  <w:style w:type="character" w:customStyle="1" w:styleId="hb">
    <w:name w:val="hb"/>
    <w:basedOn w:val="DefaultParagraphFont"/>
    <w:rsid w:val="00EF2741"/>
  </w:style>
  <w:style w:type="character" w:customStyle="1" w:styleId="g2">
    <w:name w:val="g2"/>
    <w:basedOn w:val="DefaultParagraphFont"/>
    <w:rsid w:val="00EF2741"/>
  </w:style>
  <w:style w:type="character" w:styleId="CommentReference">
    <w:name w:val="annotation reference"/>
    <w:basedOn w:val="DefaultParagraphFont"/>
    <w:uiPriority w:val="99"/>
    <w:semiHidden/>
    <w:unhideWhenUsed/>
    <w:rsid w:val="00F417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17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1780"/>
    <w:rPr>
      <w:rFonts w:ascii="Gisha" w:hAnsi="Gish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7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780"/>
    <w:rPr>
      <w:rFonts w:ascii="Gisha" w:hAnsi="Gisha"/>
      <w:b/>
      <w:bCs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D631AE"/>
    <w:rPr>
      <w:i/>
      <w:iCs/>
    </w:rPr>
  </w:style>
  <w:style w:type="character" w:customStyle="1" w:styleId="dyjrff">
    <w:name w:val="dyjrff"/>
    <w:basedOn w:val="DefaultParagraphFont"/>
    <w:rsid w:val="00D631AE"/>
  </w:style>
  <w:style w:type="character" w:customStyle="1" w:styleId="bar">
    <w:name w:val="bar"/>
    <w:basedOn w:val="DefaultParagraphFont"/>
    <w:rsid w:val="003D3040"/>
  </w:style>
  <w:style w:type="paragraph" w:customStyle="1" w:styleId="university-logo-text">
    <w:name w:val="university-logo-text"/>
    <w:basedOn w:val="Normal"/>
    <w:rsid w:val="001F759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ocality">
    <w:name w:val="locality"/>
    <w:basedOn w:val="DefaultParagraphFont"/>
    <w:rsid w:val="009A2926"/>
  </w:style>
  <w:style w:type="character" w:customStyle="1" w:styleId="state">
    <w:name w:val="state"/>
    <w:basedOn w:val="DefaultParagraphFont"/>
    <w:rsid w:val="009A2926"/>
  </w:style>
  <w:style w:type="character" w:customStyle="1" w:styleId="postal-code">
    <w:name w:val="postal-code"/>
    <w:basedOn w:val="DefaultParagraphFont"/>
    <w:rsid w:val="009A2926"/>
  </w:style>
  <w:style w:type="character" w:customStyle="1" w:styleId="country">
    <w:name w:val="country"/>
    <w:basedOn w:val="DefaultParagraphFont"/>
    <w:rsid w:val="009A2926"/>
  </w:style>
  <w:style w:type="paragraph" w:customStyle="1" w:styleId="even">
    <w:name w:val="even"/>
    <w:basedOn w:val="Normal"/>
    <w:rsid w:val="009A292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dd">
    <w:name w:val="odd"/>
    <w:basedOn w:val="Normal"/>
    <w:rsid w:val="009A292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btntext">
    <w:name w:val="c-btn__text"/>
    <w:basedOn w:val="DefaultParagraphFont"/>
    <w:rsid w:val="00A421C2"/>
  </w:style>
  <w:style w:type="character" w:customStyle="1" w:styleId="dtr-data">
    <w:name w:val="dtr-data"/>
    <w:basedOn w:val="DefaultParagraphFont"/>
    <w:rsid w:val="00C32FD6"/>
  </w:style>
  <w:style w:type="paragraph" w:styleId="Header">
    <w:name w:val="header"/>
    <w:basedOn w:val="Normal"/>
    <w:link w:val="HeaderChar"/>
    <w:uiPriority w:val="99"/>
    <w:unhideWhenUsed/>
    <w:rsid w:val="006D51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51B5"/>
    <w:rPr>
      <w:rFonts w:ascii="Gisha" w:hAnsi="Gisha"/>
      <w:sz w:val="16"/>
    </w:rPr>
  </w:style>
  <w:style w:type="paragraph" w:styleId="Footer">
    <w:name w:val="footer"/>
    <w:basedOn w:val="Normal"/>
    <w:link w:val="FooterChar"/>
    <w:uiPriority w:val="99"/>
    <w:unhideWhenUsed/>
    <w:rsid w:val="006D51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51B5"/>
    <w:rPr>
      <w:rFonts w:ascii="Gisha" w:hAnsi="Gisha"/>
      <w:sz w:val="16"/>
    </w:rPr>
  </w:style>
  <w:style w:type="paragraph" w:customStyle="1" w:styleId="menuitem">
    <w:name w:val="menu__item"/>
    <w:basedOn w:val="Normal"/>
    <w:rsid w:val="005331D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ull">
    <w:name w:val="full"/>
    <w:basedOn w:val="DefaultParagraphFont"/>
    <w:rsid w:val="00F13A4D"/>
  </w:style>
  <w:style w:type="character" w:customStyle="1" w:styleId="show-on-desktop">
    <w:name w:val="show-on-desktop"/>
    <w:basedOn w:val="DefaultParagraphFont"/>
    <w:rsid w:val="000E17FC"/>
  </w:style>
  <w:style w:type="character" w:customStyle="1" w:styleId="label">
    <w:name w:val="label"/>
    <w:basedOn w:val="DefaultParagraphFont"/>
    <w:rsid w:val="009C763F"/>
  </w:style>
  <w:style w:type="character" w:customStyle="1" w:styleId="entitydetailinfolabel">
    <w:name w:val="entity_detail_info_label"/>
    <w:basedOn w:val="DefaultParagraphFont"/>
    <w:rsid w:val="00D4409B"/>
  </w:style>
  <w:style w:type="character" w:customStyle="1" w:styleId="muxgbd">
    <w:name w:val="muxgbd"/>
    <w:basedOn w:val="DefaultParagraphFont"/>
    <w:rsid w:val="00171C3C"/>
  </w:style>
  <w:style w:type="character" w:customStyle="1" w:styleId="results-highlight">
    <w:name w:val="results-highlight"/>
    <w:basedOn w:val="DefaultParagraphFont"/>
    <w:rsid w:val="008904A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6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698"/>
    <w:rPr>
      <w:rFonts w:ascii="Courier New" w:eastAsia="Times New Roman" w:hAnsi="Courier New" w:cs="Courier New"/>
      <w:sz w:val="20"/>
      <w:szCs w:val="20"/>
    </w:rPr>
  </w:style>
  <w:style w:type="character" w:customStyle="1" w:styleId="footer-copy">
    <w:name w:val="footer-copy"/>
    <w:basedOn w:val="DefaultParagraphFont"/>
    <w:rsid w:val="00642605"/>
  </w:style>
  <w:style w:type="character" w:customStyle="1" w:styleId="department">
    <w:name w:val="department"/>
    <w:basedOn w:val="DefaultParagraphFont"/>
    <w:rsid w:val="00E24CD1"/>
  </w:style>
  <w:style w:type="character" w:customStyle="1" w:styleId="given-name">
    <w:name w:val="given-name"/>
    <w:basedOn w:val="DefaultParagraphFont"/>
    <w:rsid w:val="00A35536"/>
  </w:style>
  <w:style w:type="character" w:customStyle="1" w:styleId="family-name">
    <w:name w:val="family-name"/>
    <w:basedOn w:val="DefaultParagraphFont"/>
    <w:rsid w:val="00A35536"/>
  </w:style>
  <w:style w:type="character" w:customStyle="1" w:styleId="email-ta">
    <w:name w:val="email-ta"/>
    <w:basedOn w:val="DefaultParagraphFont"/>
    <w:rsid w:val="00183853"/>
  </w:style>
  <w:style w:type="character" w:customStyle="1" w:styleId="email-tod">
    <w:name w:val="email-tod"/>
    <w:basedOn w:val="DefaultParagraphFont"/>
    <w:rsid w:val="00183853"/>
  </w:style>
  <w:style w:type="character" w:customStyle="1" w:styleId="vuuxrf">
    <w:name w:val="vuuxrf"/>
    <w:basedOn w:val="DefaultParagraphFont"/>
    <w:rsid w:val="002D4F7B"/>
  </w:style>
  <w:style w:type="character" w:customStyle="1" w:styleId="font-weight-400">
    <w:name w:val="font-weight-400"/>
    <w:basedOn w:val="DefaultParagraphFont"/>
    <w:rsid w:val="001152B9"/>
  </w:style>
  <w:style w:type="paragraph" w:customStyle="1" w:styleId="menu-item">
    <w:name w:val="menu-item"/>
    <w:basedOn w:val="Normal"/>
    <w:rsid w:val="008A5B6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pasted0">
    <w:name w:val="contentpasted0"/>
    <w:basedOn w:val="DefaultParagraphFont"/>
    <w:rsid w:val="00AB261F"/>
  </w:style>
  <w:style w:type="character" w:customStyle="1" w:styleId="italic-class">
    <w:name w:val="italic-class"/>
    <w:basedOn w:val="DefaultParagraphFont"/>
    <w:rsid w:val="00DD6356"/>
  </w:style>
  <w:style w:type="character" w:customStyle="1" w:styleId="theme-text-font-heading1">
    <w:name w:val="theme-text-font-heading1"/>
    <w:basedOn w:val="DefaultParagraphFont"/>
    <w:rsid w:val="00815848"/>
  </w:style>
  <w:style w:type="character" w:customStyle="1" w:styleId="theme-text-color-4-2">
    <w:name w:val="theme-text-color-4-2"/>
    <w:basedOn w:val="DefaultParagraphFont"/>
    <w:rsid w:val="00815848"/>
  </w:style>
  <w:style w:type="character" w:styleId="HTMLTypewriter">
    <w:name w:val="HTML Typewriter"/>
    <w:basedOn w:val="DefaultParagraphFont"/>
    <w:semiHidden/>
    <w:unhideWhenUsed/>
    <w:rsid w:val="004D27FA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scayt-misspell-word">
    <w:name w:val="scayt-misspell-word"/>
    <w:basedOn w:val="DefaultParagraphFont"/>
    <w:rsid w:val="00657893"/>
  </w:style>
  <w:style w:type="character" w:customStyle="1" w:styleId="email-direc">
    <w:name w:val="email-direc"/>
    <w:basedOn w:val="DefaultParagraphFont"/>
    <w:rsid w:val="00A21F44"/>
  </w:style>
  <w:style w:type="character" w:customStyle="1" w:styleId="small-body-copy">
    <w:name w:val="small-body-copy"/>
    <w:basedOn w:val="DefaultParagraphFont"/>
    <w:rsid w:val="00B50E02"/>
  </w:style>
  <w:style w:type="character" w:customStyle="1" w:styleId="color11">
    <w:name w:val="color_11"/>
    <w:basedOn w:val="DefaultParagraphFont"/>
    <w:rsid w:val="001D58BD"/>
  </w:style>
  <w:style w:type="paragraph" w:customStyle="1" w:styleId="has-medium-font-size">
    <w:name w:val="has-medium-font-size"/>
    <w:basedOn w:val="Normal"/>
    <w:rsid w:val="001B1D6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gress-pjax-loader">
    <w:name w:val="progress-pjax-loader"/>
    <w:basedOn w:val="DefaultParagraphFont"/>
    <w:rsid w:val="000B1658"/>
  </w:style>
  <w:style w:type="character" w:customStyle="1" w:styleId="progress-item">
    <w:name w:val="progress-item"/>
    <w:basedOn w:val="DefaultParagraphFont"/>
    <w:rsid w:val="000B1658"/>
  </w:style>
  <w:style w:type="paragraph" w:customStyle="1" w:styleId="headermenu-item">
    <w:name w:val="headermenu-item"/>
    <w:basedOn w:val="Normal"/>
    <w:rsid w:val="000B165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4">
    <w:name w:val="h4"/>
    <w:basedOn w:val="Normal"/>
    <w:rsid w:val="000B165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B1658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B165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B1658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B1658"/>
    <w:rPr>
      <w:rFonts w:ascii="Arial" w:eastAsia="Times New Roman" w:hAnsi="Arial" w:cs="Arial"/>
      <w:vanish/>
      <w:sz w:val="16"/>
      <w:szCs w:val="16"/>
    </w:rPr>
  </w:style>
  <w:style w:type="character" w:customStyle="1" w:styleId="author">
    <w:name w:val="author"/>
    <w:basedOn w:val="DefaultParagraphFont"/>
    <w:rsid w:val="000B1658"/>
  </w:style>
  <w:style w:type="character" w:customStyle="1" w:styleId="mx-1">
    <w:name w:val="mx-1"/>
    <w:basedOn w:val="DefaultParagraphFont"/>
    <w:rsid w:val="000B1658"/>
  </w:style>
  <w:style w:type="character" w:customStyle="1" w:styleId="counter">
    <w:name w:val="counter"/>
    <w:basedOn w:val="DefaultParagraphFont"/>
    <w:rsid w:val="000B1658"/>
  </w:style>
  <w:style w:type="character" w:customStyle="1" w:styleId="d-inline">
    <w:name w:val="d-inline"/>
    <w:basedOn w:val="DefaultParagraphFont"/>
    <w:rsid w:val="000B1658"/>
  </w:style>
  <w:style w:type="paragraph" w:customStyle="1" w:styleId="d-inline-flex">
    <w:name w:val="d-inline-flex"/>
    <w:basedOn w:val="Normal"/>
    <w:rsid w:val="000B165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-truncate-target">
    <w:name w:val="css-truncate-target"/>
    <w:basedOn w:val="DefaultParagraphFont"/>
    <w:rsid w:val="000B1658"/>
  </w:style>
  <w:style w:type="character" w:customStyle="1" w:styleId="js-repo-root">
    <w:name w:val="js-repo-root"/>
    <w:basedOn w:val="DefaultParagraphFont"/>
    <w:rsid w:val="000B1658"/>
  </w:style>
  <w:style w:type="character" w:customStyle="1" w:styleId="js-path-segment">
    <w:name w:val="js-path-segment"/>
    <w:basedOn w:val="DefaultParagraphFont"/>
    <w:rsid w:val="000B1658"/>
  </w:style>
  <w:style w:type="character" w:customStyle="1" w:styleId="separator">
    <w:name w:val="separator"/>
    <w:basedOn w:val="DefaultParagraphFont"/>
    <w:rsid w:val="000B1658"/>
  </w:style>
  <w:style w:type="character" w:customStyle="1" w:styleId="flex-shrink-0">
    <w:name w:val="flex-shrink-0"/>
    <w:basedOn w:val="DefaultParagraphFont"/>
    <w:rsid w:val="000B1658"/>
  </w:style>
  <w:style w:type="character" w:customStyle="1" w:styleId="markdown-title">
    <w:name w:val="markdown-title"/>
    <w:basedOn w:val="DefaultParagraphFont"/>
    <w:rsid w:val="000B1658"/>
  </w:style>
  <w:style w:type="character" w:customStyle="1" w:styleId="ml-2">
    <w:name w:val="ml-2"/>
    <w:basedOn w:val="DefaultParagraphFont"/>
    <w:rsid w:val="000B1658"/>
  </w:style>
  <w:style w:type="character" w:customStyle="1" w:styleId="d-none">
    <w:name w:val="d-none"/>
    <w:basedOn w:val="DefaultParagraphFont"/>
    <w:rsid w:val="000B1658"/>
  </w:style>
  <w:style w:type="paragraph" w:customStyle="1" w:styleId="mr-3">
    <w:name w:val="mr-3"/>
    <w:basedOn w:val="Normal"/>
    <w:rsid w:val="000B165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ve">
    <w:name w:val="active"/>
    <w:basedOn w:val="Normal"/>
    <w:rsid w:val="00B146D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start">
    <w:name w:val="text-start"/>
    <w:basedOn w:val="DefaultParagraphFont"/>
    <w:rsid w:val="00561EA5"/>
  </w:style>
  <w:style w:type="character" w:customStyle="1" w:styleId="Heading6Char">
    <w:name w:val="Heading 6 Char"/>
    <w:basedOn w:val="DefaultParagraphFont"/>
    <w:link w:val="Heading6"/>
    <w:uiPriority w:val="9"/>
    <w:semiHidden/>
    <w:rsid w:val="00A433FF"/>
    <w:rPr>
      <w:rFonts w:asciiTheme="majorHAnsi" w:eastAsiaTheme="majorEastAsia" w:hAnsiTheme="majorHAnsi" w:cstheme="majorBidi"/>
      <w:color w:val="1F3763" w:themeColor="accent1" w:themeShade="7F"/>
      <w:sz w:val="16"/>
    </w:rPr>
  </w:style>
  <w:style w:type="paragraph" w:customStyle="1" w:styleId="m-0">
    <w:name w:val="m-0"/>
    <w:basedOn w:val="Normal"/>
    <w:rsid w:val="001F67B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A543B4"/>
    <w:pPr>
      <w:tabs>
        <w:tab w:val="left" w:pos="284"/>
        <w:tab w:val="left" w:pos="709"/>
        <w:tab w:val="right" w:pos="4111"/>
      </w:tabs>
    </w:pPr>
    <w:rPr>
      <w:rFonts w:ascii="Arial" w:eastAsia="Times New Roman" w:hAnsi="Arial" w:cs="Times New Roman"/>
      <w:b/>
      <w:sz w:val="22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A543B4"/>
    <w:rPr>
      <w:rFonts w:ascii="Arial" w:eastAsia="Times New Roman" w:hAnsi="Arial" w:cs="Times New Roman"/>
      <w:b/>
      <w:szCs w:val="20"/>
      <w:lang w:val="en-GB"/>
    </w:rPr>
  </w:style>
  <w:style w:type="character" w:customStyle="1" w:styleId="gi">
    <w:name w:val="gi"/>
    <w:basedOn w:val="DefaultParagraphFont"/>
    <w:rsid w:val="007E33A3"/>
  </w:style>
  <w:style w:type="character" w:customStyle="1" w:styleId="mw-page-title-main">
    <w:name w:val="mw-page-title-main"/>
    <w:basedOn w:val="DefaultParagraphFont"/>
    <w:rsid w:val="00505F2C"/>
  </w:style>
  <w:style w:type="character" w:customStyle="1" w:styleId="ms-font-s">
    <w:name w:val="ms-font-s"/>
    <w:basedOn w:val="DefaultParagraphFont"/>
    <w:rsid w:val="00766346"/>
  </w:style>
  <w:style w:type="character" w:customStyle="1" w:styleId="field">
    <w:name w:val="field"/>
    <w:basedOn w:val="DefaultParagraphFont"/>
    <w:rsid w:val="00F83593"/>
  </w:style>
  <w:style w:type="character" w:customStyle="1" w:styleId="uabb-heading-text">
    <w:name w:val="uabb-heading-text"/>
    <w:basedOn w:val="DefaultParagraphFont"/>
    <w:rsid w:val="003549AF"/>
  </w:style>
  <w:style w:type="character" w:customStyle="1" w:styleId="research-fauclty-members">
    <w:name w:val="research-fauclty-members"/>
    <w:basedOn w:val="DefaultParagraphFont"/>
    <w:rsid w:val="00B03772"/>
  </w:style>
  <w:style w:type="paragraph" w:customStyle="1" w:styleId="basic-sidebaritem">
    <w:name w:val="basic-sidebar__item"/>
    <w:basedOn w:val="Normal"/>
    <w:rsid w:val="00ED337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76266"/>
    <w:pPr>
      <w:spacing w:after="0" w:line="240" w:lineRule="auto"/>
    </w:pPr>
    <w:rPr>
      <w:rFonts w:ascii="Gisha" w:hAnsi="Gisha"/>
      <w:sz w:val="16"/>
    </w:rPr>
  </w:style>
  <w:style w:type="paragraph" w:styleId="BodyText2">
    <w:name w:val="Body Text 2"/>
    <w:basedOn w:val="Normal"/>
    <w:link w:val="BodyText2Char"/>
    <w:uiPriority w:val="99"/>
    <w:unhideWhenUsed/>
    <w:rsid w:val="00CC6D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CC6D4E"/>
    <w:rPr>
      <w:rFonts w:ascii="Gisha" w:hAnsi="Gisha"/>
      <w:sz w:val="16"/>
    </w:rPr>
  </w:style>
  <w:style w:type="character" w:customStyle="1" w:styleId="first-name">
    <w:name w:val="first-name"/>
    <w:basedOn w:val="DefaultParagraphFont"/>
    <w:rsid w:val="0013291F"/>
  </w:style>
  <w:style w:type="character" w:customStyle="1" w:styleId="last-name">
    <w:name w:val="last-name"/>
    <w:basedOn w:val="DefaultParagraphFont"/>
    <w:rsid w:val="0013291F"/>
  </w:style>
  <w:style w:type="character" w:customStyle="1" w:styleId="dn">
    <w:name w:val="dn"/>
    <w:basedOn w:val="DefaultParagraphFont"/>
    <w:rsid w:val="00EA7075"/>
  </w:style>
  <w:style w:type="paragraph" w:customStyle="1" w:styleId="Heading71">
    <w:name w:val="Heading 71"/>
    <w:basedOn w:val="Normal"/>
    <w:next w:val="Normal"/>
    <w:uiPriority w:val="9"/>
    <w:semiHidden/>
    <w:unhideWhenUsed/>
    <w:qFormat/>
    <w:rsid w:val="00845FE5"/>
    <w:pPr>
      <w:keepNext/>
      <w:keepLines/>
      <w:spacing w:before="200" w:line="276" w:lineRule="auto"/>
      <w:outlineLvl w:val="6"/>
    </w:pPr>
    <w:rPr>
      <w:rFonts w:ascii="Calibri" w:eastAsia="MS Gothic" w:hAnsi="Calibri" w:cs="Times New Roman"/>
      <w:i/>
      <w:iCs/>
      <w:color w:val="404040"/>
      <w:sz w:val="22"/>
    </w:rPr>
  </w:style>
  <w:style w:type="paragraph" w:customStyle="1" w:styleId="Heading81">
    <w:name w:val="Heading 81"/>
    <w:basedOn w:val="Normal"/>
    <w:next w:val="Normal"/>
    <w:uiPriority w:val="9"/>
    <w:semiHidden/>
    <w:unhideWhenUsed/>
    <w:qFormat/>
    <w:rsid w:val="00845FE5"/>
    <w:pPr>
      <w:keepNext/>
      <w:keepLines/>
      <w:spacing w:before="200" w:line="276" w:lineRule="auto"/>
      <w:outlineLvl w:val="7"/>
    </w:pPr>
    <w:rPr>
      <w:rFonts w:ascii="Calibri" w:eastAsia="MS Gothic" w:hAnsi="Calibri" w:cs="Times New Roman"/>
      <w:color w:val="4F81BD"/>
      <w:sz w:val="20"/>
      <w:szCs w:val="20"/>
    </w:rPr>
  </w:style>
  <w:style w:type="paragraph" w:customStyle="1" w:styleId="Heading91">
    <w:name w:val="Heading 91"/>
    <w:basedOn w:val="Normal"/>
    <w:next w:val="Normal"/>
    <w:uiPriority w:val="9"/>
    <w:semiHidden/>
    <w:unhideWhenUsed/>
    <w:qFormat/>
    <w:rsid w:val="00845FE5"/>
    <w:pPr>
      <w:keepNext/>
      <w:keepLines/>
      <w:spacing w:before="200" w:line="276" w:lineRule="auto"/>
      <w:outlineLvl w:val="8"/>
    </w:pPr>
    <w:rPr>
      <w:rFonts w:ascii="Calibri" w:eastAsia="MS Gothic" w:hAnsi="Calibri" w:cs="Times New Roman"/>
      <w:i/>
      <w:iCs/>
      <w:color w:val="40404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845FE5"/>
  </w:style>
  <w:style w:type="character" w:customStyle="1" w:styleId="Heading7Char">
    <w:name w:val="Heading 7 Char"/>
    <w:basedOn w:val="DefaultParagraphFont"/>
    <w:link w:val="Heading7"/>
    <w:uiPriority w:val="9"/>
    <w:semiHidden/>
    <w:rsid w:val="00845FE5"/>
    <w:rPr>
      <w:rFonts w:ascii="Calibri" w:eastAsia="MS Gothic" w:hAnsi="Calibri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FE5"/>
    <w:rPr>
      <w:rFonts w:ascii="Calibri" w:eastAsia="MS Gothic" w:hAnsi="Calibri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FE5"/>
    <w:rPr>
      <w:rFonts w:ascii="Calibri" w:eastAsia="MS Gothic" w:hAnsi="Calibri" w:cs="Times New Roman"/>
      <w:i/>
      <w:iCs/>
      <w:color w:val="404040"/>
      <w:sz w:val="20"/>
      <w:szCs w:val="20"/>
    </w:rPr>
  </w:style>
  <w:style w:type="paragraph" w:customStyle="1" w:styleId="Title2">
    <w:name w:val="Title2"/>
    <w:basedOn w:val="Normal"/>
    <w:next w:val="Normal"/>
    <w:uiPriority w:val="10"/>
    <w:qFormat/>
    <w:rsid w:val="00845FE5"/>
    <w:pPr>
      <w:pBdr>
        <w:bottom w:val="single" w:sz="8" w:space="4" w:color="4F81BD"/>
      </w:pBdr>
      <w:spacing w:after="300"/>
      <w:contextualSpacing/>
    </w:pPr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5FE5"/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  <w:style w:type="paragraph" w:customStyle="1" w:styleId="Subtitle1">
    <w:name w:val="Subtitle1"/>
    <w:basedOn w:val="Normal"/>
    <w:next w:val="Normal"/>
    <w:uiPriority w:val="11"/>
    <w:qFormat/>
    <w:rsid w:val="00845FE5"/>
    <w:pPr>
      <w:numPr>
        <w:ilvl w:val="1"/>
      </w:numPr>
      <w:spacing w:line="276" w:lineRule="auto"/>
    </w:pPr>
    <w:rPr>
      <w:rFonts w:ascii="Calibri" w:eastAsia="MS Gothic" w:hAnsi="Calibri" w:cs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5FE5"/>
    <w:rPr>
      <w:rFonts w:ascii="Calibri" w:eastAsia="MS Gothic" w:hAnsi="Calibri" w:cs="Times New Roman"/>
      <w:i/>
      <w:iCs/>
      <w:color w:val="4F81BD"/>
      <w:spacing w:val="15"/>
      <w:sz w:val="24"/>
      <w:szCs w:val="24"/>
    </w:rPr>
  </w:style>
  <w:style w:type="paragraph" w:customStyle="1" w:styleId="BodyText31">
    <w:name w:val="Body Text 31"/>
    <w:basedOn w:val="Normal"/>
    <w:next w:val="BodyText3"/>
    <w:link w:val="BodyText3Char"/>
    <w:uiPriority w:val="99"/>
    <w:unhideWhenUsed/>
    <w:rsid w:val="00845FE5"/>
    <w:pPr>
      <w:spacing w:after="120" w:line="276" w:lineRule="auto"/>
    </w:pPr>
    <w:rPr>
      <w:rFonts w:asciiTheme="minorHAnsi" w:hAnsiTheme="minorHAnsi"/>
      <w:szCs w:val="16"/>
    </w:rPr>
  </w:style>
  <w:style w:type="character" w:customStyle="1" w:styleId="BodyText3Char">
    <w:name w:val="Body Text 3 Char"/>
    <w:basedOn w:val="DefaultParagraphFont"/>
    <w:link w:val="BodyText31"/>
    <w:uiPriority w:val="99"/>
    <w:rsid w:val="00845FE5"/>
    <w:rPr>
      <w:sz w:val="16"/>
      <w:szCs w:val="16"/>
    </w:rPr>
  </w:style>
  <w:style w:type="paragraph" w:customStyle="1" w:styleId="List1">
    <w:name w:val="List1"/>
    <w:basedOn w:val="Normal"/>
    <w:next w:val="List"/>
    <w:uiPriority w:val="99"/>
    <w:unhideWhenUsed/>
    <w:rsid w:val="00845FE5"/>
    <w:pPr>
      <w:spacing w:line="276" w:lineRule="auto"/>
      <w:ind w:left="360" w:hanging="360"/>
      <w:contextualSpacing/>
    </w:pPr>
    <w:rPr>
      <w:rFonts w:ascii="Cambria" w:eastAsia="MS Mincho" w:hAnsi="Cambria"/>
      <w:sz w:val="22"/>
    </w:rPr>
  </w:style>
  <w:style w:type="paragraph" w:customStyle="1" w:styleId="List21">
    <w:name w:val="List 21"/>
    <w:basedOn w:val="Normal"/>
    <w:next w:val="List2"/>
    <w:uiPriority w:val="99"/>
    <w:unhideWhenUsed/>
    <w:rsid w:val="00845FE5"/>
    <w:pPr>
      <w:spacing w:line="276" w:lineRule="auto"/>
      <w:ind w:left="720" w:hanging="360"/>
      <w:contextualSpacing/>
    </w:pPr>
    <w:rPr>
      <w:rFonts w:ascii="Cambria" w:eastAsia="MS Mincho" w:hAnsi="Cambria"/>
      <w:sz w:val="22"/>
    </w:rPr>
  </w:style>
  <w:style w:type="paragraph" w:customStyle="1" w:styleId="List31">
    <w:name w:val="List 31"/>
    <w:basedOn w:val="Normal"/>
    <w:next w:val="List3"/>
    <w:uiPriority w:val="99"/>
    <w:unhideWhenUsed/>
    <w:rsid w:val="00845FE5"/>
    <w:pPr>
      <w:spacing w:line="276" w:lineRule="auto"/>
      <w:ind w:left="1080" w:hanging="360"/>
      <w:contextualSpacing/>
    </w:pPr>
    <w:rPr>
      <w:rFonts w:ascii="Cambria" w:eastAsia="MS Mincho" w:hAnsi="Cambria"/>
      <w:sz w:val="22"/>
    </w:rPr>
  </w:style>
  <w:style w:type="paragraph" w:customStyle="1" w:styleId="ListBullet1">
    <w:name w:val="List Bullet1"/>
    <w:basedOn w:val="Normal"/>
    <w:next w:val="ListBullet"/>
    <w:uiPriority w:val="99"/>
    <w:unhideWhenUsed/>
    <w:rsid w:val="00845FE5"/>
    <w:pPr>
      <w:numPr>
        <w:numId w:val="5"/>
      </w:numPr>
      <w:tabs>
        <w:tab w:val="clear" w:pos="360"/>
      </w:tabs>
      <w:spacing w:line="276" w:lineRule="auto"/>
      <w:contextualSpacing/>
    </w:pPr>
    <w:rPr>
      <w:rFonts w:ascii="Cambria" w:eastAsia="MS Mincho" w:hAnsi="Cambria"/>
      <w:sz w:val="22"/>
    </w:rPr>
  </w:style>
  <w:style w:type="paragraph" w:customStyle="1" w:styleId="ListBullet21">
    <w:name w:val="List Bullet 21"/>
    <w:basedOn w:val="Normal"/>
    <w:next w:val="ListBullet2"/>
    <w:uiPriority w:val="99"/>
    <w:unhideWhenUsed/>
    <w:rsid w:val="00845FE5"/>
    <w:pPr>
      <w:numPr>
        <w:numId w:val="6"/>
      </w:numPr>
      <w:tabs>
        <w:tab w:val="clear" w:pos="720"/>
      </w:tabs>
      <w:spacing w:line="276" w:lineRule="auto"/>
      <w:ind w:left="360"/>
      <w:contextualSpacing/>
    </w:pPr>
    <w:rPr>
      <w:rFonts w:ascii="Cambria" w:eastAsia="MS Mincho" w:hAnsi="Cambria"/>
      <w:sz w:val="22"/>
    </w:rPr>
  </w:style>
  <w:style w:type="paragraph" w:customStyle="1" w:styleId="ListBullet31">
    <w:name w:val="List Bullet 31"/>
    <w:basedOn w:val="Normal"/>
    <w:next w:val="ListBullet3"/>
    <w:uiPriority w:val="99"/>
    <w:unhideWhenUsed/>
    <w:rsid w:val="00845FE5"/>
    <w:pPr>
      <w:numPr>
        <w:numId w:val="7"/>
      </w:numPr>
      <w:tabs>
        <w:tab w:val="clear" w:pos="1080"/>
      </w:tabs>
      <w:spacing w:line="276" w:lineRule="auto"/>
      <w:ind w:left="786"/>
      <w:contextualSpacing/>
    </w:pPr>
    <w:rPr>
      <w:rFonts w:ascii="Cambria" w:eastAsia="MS Mincho" w:hAnsi="Cambria"/>
      <w:sz w:val="22"/>
    </w:rPr>
  </w:style>
  <w:style w:type="paragraph" w:customStyle="1" w:styleId="ListNumber1">
    <w:name w:val="List Number1"/>
    <w:basedOn w:val="Normal"/>
    <w:next w:val="ListNumber"/>
    <w:uiPriority w:val="99"/>
    <w:unhideWhenUsed/>
    <w:rsid w:val="00845FE5"/>
    <w:pPr>
      <w:numPr>
        <w:numId w:val="9"/>
      </w:numPr>
      <w:spacing w:line="276" w:lineRule="auto"/>
      <w:contextualSpacing/>
    </w:pPr>
    <w:rPr>
      <w:rFonts w:ascii="Cambria" w:eastAsia="MS Mincho" w:hAnsi="Cambria"/>
      <w:sz w:val="22"/>
    </w:rPr>
  </w:style>
  <w:style w:type="paragraph" w:customStyle="1" w:styleId="ListNumber21">
    <w:name w:val="List Number 21"/>
    <w:basedOn w:val="Normal"/>
    <w:next w:val="ListNumber2"/>
    <w:uiPriority w:val="99"/>
    <w:unhideWhenUsed/>
    <w:rsid w:val="00845FE5"/>
    <w:pPr>
      <w:numPr>
        <w:numId w:val="10"/>
      </w:numPr>
      <w:spacing w:line="276" w:lineRule="auto"/>
      <w:contextualSpacing/>
    </w:pPr>
    <w:rPr>
      <w:rFonts w:ascii="Cambria" w:eastAsia="MS Mincho" w:hAnsi="Cambria"/>
      <w:sz w:val="22"/>
    </w:rPr>
  </w:style>
  <w:style w:type="paragraph" w:customStyle="1" w:styleId="ListNumber31">
    <w:name w:val="List Number 31"/>
    <w:basedOn w:val="Normal"/>
    <w:next w:val="ListNumber3"/>
    <w:uiPriority w:val="99"/>
    <w:unhideWhenUsed/>
    <w:rsid w:val="00845FE5"/>
    <w:pPr>
      <w:numPr>
        <w:numId w:val="11"/>
      </w:numPr>
      <w:spacing w:line="276" w:lineRule="auto"/>
      <w:contextualSpacing/>
    </w:pPr>
    <w:rPr>
      <w:rFonts w:ascii="Cambria" w:eastAsia="MS Mincho" w:hAnsi="Cambria"/>
      <w:sz w:val="22"/>
    </w:rPr>
  </w:style>
  <w:style w:type="paragraph" w:customStyle="1" w:styleId="ListContinue1">
    <w:name w:val="List Continue1"/>
    <w:basedOn w:val="Normal"/>
    <w:next w:val="ListContinue"/>
    <w:uiPriority w:val="99"/>
    <w:unhideWhenUsed/>
    <w:rsid w:val="00845FE5"/>
    <w:pPr>
      <w:spacing w:after="120" w:line="276" w:lineRule="auto"/>
      <w:ind w:left="360"/>
      <w:contextualSpacing/>
    </w:pPr>
    <w:rPr>
      <w:rFonts w:ascii="Cambria" w:eastAsia="MS Mincho" w:hAnsi="Cambria"/>
      <w:sz w:val="22"/>
    </w:rPr>
  </w:style>
  <w:style w:type="paragraph" w:customStyle="1" w:styleId="ListContinue21">
    <w:name w:val="List Continue 21"/>
    <w:basedOn w:val="Normal"/>
    <w:next w:val="ListContinue2"/>
    <w:uiPriority w:val="99"/>
    <w:unhideWhenUsed/>
    <w:rsid w:val="00845FE5"/>
    <w:pPr>
      <w:spacing w:after="120" w:line="276" w:lineRule="auto"/>
      <w:ind w:left="720"/>
      <w:contextualSpacing/>
    </w:pPr>
    <w:rPr>
      <w:rFonts w:ascii="Cambria" w:eastAsia="MS Mincho" w:hAnsi="Cambria"/>
      <w:sz w:val="22"/>
    </w:rPr>
  </w:style>
  <w:style w:type="paragraph" w:customStyle="1" w:styleId="ListContinue31">
    <w:name w:val="List Continue 31"/>
    <w:basedOn w:val="Normal"/>
    <w:next w:val="ListContinue3"/>
    <w:uiPriority w:val="99"/>
    <w:unhideWhenUsed/>
    <w:rsid w:val="00845FE5"/>
    <w:pPr>
      <w:spacing w:after="120" w:line="276" w:lineRule="auto"/>
      <w:ind w:left="1080"/>
      <w:contextualSpacing/>
    </w:pPr>
    <w:rPr>
      <w:rFonts w:ascii="Cambria" w:eastAsia="MS Mincho" w:hAnsi="Cambria"/>
      <w:sz w:val="22"/>
    </w:rPr>
  </w:style>
  <w:style w:type="paragraph" w:customStyle="1" w:styleId="MacroText1">
    <w:name w:val="Macro Text1"/>
    <w:next w:val="MacroText"/>
    <w:link w:val="MacroTextChar"/>
    <w:uiPriority w:val="99"/>
    <w:unhideWhenUsed/>
    <w:rsid w:val="00845FE5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1"/>
    <w:uiPriority w:val="99"/>
    <w:rsid w:val="00845FE5"/>
    <w:rPr>
      <w:rFonts w:ascii="Courier" w:hAnsi="Courier"/>
      <w:sz w:val="20"/>
      <w:szCs w:val="20"/>
    </w:rPr>
  </w:style>
  <w:style w:type="paragraph" w:customStyle="1" w:styleId="Quote1">
    <w:name w:val="Quote1"/>
    <w:basedOn w:val="Normal"/>
    <w:next w:val="Normal"/>
    <w:uiPriority w:val="29"/>
    <w:qFormat/>
    <w:rsid w:val="00845FE5"/>
    <w:pPr>
      <w:spacing w:line="276" w:lineRule="auto"/>
    </w:pPr>
    <w:rPr>
      <w:rFonts w:ascii="Cambria" w:eastAsia="MS Mincho" w:hAnsi="Cambria"/>
      <w:i/>
      <w:iCs/>
      <w:color w:val="000000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845FE5"/>
    <w:rPr>
      <w:i/>
      <w:iCs/>
      <w:color w:val="000000"/>
    </w:rPr>
  </w:style>
  <w:style w:type="paragraph" w:customStyle="1" w:styleId="Caption1">
    <w:name w:val="Caption1"/>
    <w:basedOn w:val="Normal"/>
    <w:next w:val="Normal"/>
    <w:uiPriority w:val="35"/>
    <w:semiHidden/>
    <w:unhideWhenUsed/>
    <w:qFormat/>
    <w:rsid w:val="00845FE5"/>
    <w:rPr>
      <w:rFonts w:ascii="Cambria" w:eastAsia="MS Mincho" w:hAnsi="Cambria"/>
      <w:b/>
      <w:bCs/>
      <w:color w:val="4F81BD"/>
      <w:sz w:val="18"/>
      <w:szCs w:val="18"/>
    </w:rPr>
  </w:style>
  <w:style w:type="paragraph" w:customStyle="1" w:styleId="IntenseQuote1">
    <w:name w:val="Intense Quote1"/>
    <w:basedOn w:val="Normal"/>
    <w:next w:val="Normal"/>
    <w:uiPriority w:val="30"/>
    <w:qFormat/>
    <w:rsid w:val="00845FE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mbria" w:eastAsia="MS Mincho" w:hAnsi="Cambria"/>
      <w:b/>
      <w:bCs/>
      <w:i/>
      <w:iCs/>
      <w:color w:val="4F81BD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FE5"/>
    <w:rPr>
      <w:b/>
      <w:bCs/>
      <w:i/>
      <w:iCs/>
      <w:color w:val="4F81BD"/>
    </w:rPr>
  </w:style>
  <w:style w:type="character" w:customStyle="1" w:styleId="SubtleEmphasis1">
    <w:name w:val="Subtle Emphasis1"/>
    <w:basedOn w:val="DefaultParagraphFont"/>
    <w:uiPriority w:val="19"/>
    <w:qFormat/>
    <w:rsid w:val="00845FE5"/>
    <w:rPr>
      <w:i/>
      <w:iCs/>
      <w:color w:val="808080"/>
    </w:rPr>
  </w:style>
  <w:style w:type="character" w:customStyle="1" w:styleId="IntenseEmphasis1">
    <w:name w:val="Intense Emphasis1"/>
    <w:basedOn w:val="DefaultParagraphFont"/>
    <w:uiPriority w:val="21"/>
    <w:qFormat/>
    <w:rsid w:val="00845FE5"/>
    <w:rPr>
      <w:b/>
      <w:bCs/>
      <w:i/>
      <w:iCs/>
      <w:color w:val="4F81BD"/>
    </w:rPr>
  </w:style>
  <w:style w:type="character" w:customStyle="1" w:styleId="SubtleReference1">
    <w:name w:val="Subtle Reference1"/>
    <w:basedOn w:val="DefaultParagraphFont"/>
    <w:uiPriority w:val="31"/>
    <w:qFormat/>
    <w:rsid w:val="00845FE5"/>
    <w:rPr>
      <w:smallCaps/>
      <w:color w:val="C0504D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845FE5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45FE5"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845FE5"/>
    <w:pPr>
      <w:keepNext/>
      <w:keepLines/>
      <w:spacing w:before="480" w:beforeAutospacing="0" w:after="0" w:afterAutospacing="0" w:line="276" w:lineRule="auto"/>
      <w:outlineLvl w:val="9"/>
    </w:pPr>
    <w:rPr>
      <w:rFonts w:ascii="Calibri" w:eastAsia="MS Gothic" w:hAnsi="Calibri"/>
      <w:color w:val="365F91"/>
      <w:kern w:val="0"/>
      <w:sz w:val="28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845FE5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next w:val="LightShading"/>
    <w:uiPriority w:val="60"/>
    <w:rsid w:val="00845FE5"/>
    <w:pPr>
      <w:spacing w:after="0" w:line="240" w:lineRule="auto"/>
    </w:pPr>
    <w:rPr>
      <w:rFonts w:eastAsia="MS Mincho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next w:val="LightShading-Accent1"/>
    <w:uiPriority w:val="60"/>
    <w:rsid w:val="00845FE5"/>
    <w:pPr>
      <w:spacing w:after="0" w:line="240" w:lineRule="auto"/>
    </w:pPr>
    <w:rPr>
      <w:rFonts w:eastAsia="MS Mincho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21">
    <w:name w:val="Light Shading - Accent 21"/>
    <w:basedOn w:val="TableNormal"/>
    <w:next w:val="LightShading-Accent2"/>
    <w:uiPriority w:val="60"/>
    <w:rsid w:val="00845FE5"/>
    <w:pPr>
      <w:spacing w:after="0" w:line="240" w:lineRule="auto"/>
    </w:pPr>
    <w:rPr>
      <w:rFonts w:eastAsia="MS Mincho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LightShading-Accent31">
    <w:name w:val="Light Shading - Accent 31"/>
    <w:basedOn w:val="TableNormal"/>
    <w:next w:val="LightShading-Accent3"/>
    <w:uiPriority w:val="60"/>
    <w:rsid w:val="00845FE5"/>
    <w:pPr>
      <w:spacing w:after="0" w:line="240" w:lineRule="auto"/>
    </w:pPr>
    <w:rPr>
      <w:rFonts w:eastAsia="MS Mincho"/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41">
    <w:name w:val="Light Shading - Accent 41"/>
    <w:basedOn w:val="TableNormal"/>
    <w:next w:val="LightShading-Accent4"/>
    <w:uiPriority w:val="60"/>
    <w:rsid w:val="00845FE5"/>
    <w:pPr>
      <w:spacing w:after="0" w:line="240" w:lineRule="auto"/>
    </w:pPr>
    <w:rPr>
      <w:rFonts w:eastAsia="MS Mincho"/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-Accent51">
    <w:name w:val="Light Shading - Accent 51"/>
    <w:basedOn w:val="TableNormal"/>
    <w:next w:val="LightShading-Accent5"/>
    <w:uiPriority w:val="60"/>
    <w:rsid w:val="00845FE5"/>
    <w:pPr>
      <w:spacing w:after="0" w:line="240" w:lineRule="auto"/>
    </w:pPr>
    <w:rPr>
      <w:rFonts w:eastAsia="MS Mincho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Shading-Accent61">
    <w:name w:val="Light Shading - Accent 61"/>
    <w:basedOn w:val="TableNormal"/>
    <w:next w:val="LightShading-Accent6"/>
    <w:uiPriority w:val="60"/>
    <w:rsid w:val="00845FE5"/>
    <w:pPr>
      <w:spacing w:after="0" w:line="240" w:lineRule="auto"/>
    </w:pPr>
    <w:rPr>
      <w:rFonts w:eastAsia="MS Mincho"/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LightList1">
    <w:name w:val="Light List1"/>
    <w:basedOn w:val="TableNormal"/>
    <w:next w:val="LightList"/>
    <w:uiPriority w:val="61"/>
    <w:rsid w:val="00845FE5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11">
    <w:name w:val="Light List - Accent 11"/>
    <w:basedOn w:val="TableNormal"/>
    <w:next w:val="LightList-Accent1"/>
    <w:uiPriority w:val="61"/>
    <w:rsid w:val="00845FE5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21">
    <w:name w:val="Light List - Accent 21"/>
    <w:basedOn w:val="TableNormal"/>
    <w:next w:val="LightList-Accent2"/>
    <w:uiPriority w:val="61"/>
    <w:rsid w:val="00845FE5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LightList-Accent31">
    <w:name w:val="Light List - Accent 31"/>
    <w:basedOn w:val="TableNormal"/>
    <w:next w:val="LightList-Accent3"/>
    <w:uiPriority w:val="61"/>
    <w:rsid w:val="00845FE5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LightList-Accent41">
    <w:name w:val="Light List - Accent 41"/>
    <w:basedOn w:val="TableNormal"/>
    <w:next w:val="LightList-Accent4"/>
    <w:uiPriority w:val="61"/>
    <w:rsid w:val="00845FE5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LightList-Accent51">
    <w:name w:val="Light List - Accent 51"/>
    <w:basedOn w:val="TableNormal"/>
    <w:next w:val="LightList-Accent5"/>
    <w:uiPriority w:val="61"/>
    <w:rsid w:val="00845FE5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ightList-Accent61">
    <w:name w:val="Light List - Accent 61"/>
    <w:basedOn w:val="TableNormal"/>
    <w:next w:val="LightList-Accent6"/>
    <w:uiPriority w:val="61"/>
    <w:rsid w:val="00845FE5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LightGrid1">
    <w:name w:val="Light Grid1"/>
    <w:basedOn w:val="TableNormal"/>
    <w:next w:val="LightGrid"/>
    <w:uiPriority w:val="62"/>
    <w:rsid w:val="00845FE5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ightGrid-Accent11">
    <w:name w:val="Light Grid - Accent 11"/>
    <w:basedOn w:val="TableNormal"/>
    <w:next w:val="LightGrid-Accent1"/>
    <w:uiPriority w:val="62"/>
    <w:rsid w:val="00845FE5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21">
    <w:name w:val="Light Grid - Accent 21"/>
    <w:basedOn w:val="TableNormal"/>
    <w:next w:val="LightGrid-Accent2"/>
    <w:uiPriority w:val="62"/>
    <w:rsid w:val="00845FE5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LightGrid-Accent31">
    <w:name w:val="Light Grid - Accent 31"/>
    <w:basedOn w:val="TableNormal"/>
    <w:next w:val="LightGrid-Accent3"/>
    <w:uiPriority w:val="62"/>
    <w:rsid w:val="00845FE5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LightGrid-Accent41">
    <w:name w:val="Light Grid - Accent 41"/>
    <w:basedOn w:val="TableNormal"/>
    <w:next w:val="LightGrid-Accent4"/>
    <w:uiPriority w:val="62"/>
    <w:rsid w:val="00845FE5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LightGrid-Accent51">
    <w:name w:val="Light Grid - Accent 51"/>
    <w:basedOn w:val="TableNormal"/>
    <w:next w:val="LightGrid-Accent5"/>
    <w:uiPriority w:val="62"/>
    <w:rsid w:val="00845FE5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ghtGrid-Accent61">
    <w:name w:val="Light Grid - Accent 61"/>
    <w:basedOn w:val="TableNormal"/>
    <w:next w:val="LightGrid-Accent6"/>
    <w:uiPriority w:val="62"/>
    <w:rsid w:val="00845FE5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MediumShading11">
    <w:name w:val="Medium Shading 11"/>
    <w:basedOn w:val="TableNormal"/>
    <w:next w:val="MediumShading1"/>
    <w:uiPriority w:val="63"/>
    <w:rsid w:val="00845FE5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next w:val="MediumShading1-Accent1"/>
    <w:uiPriority w:val="63"/>
    <w:rsid w:val="00845FE5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21">
    <w:name w:val="Medium Shading 1 - Accent 21"/>
    <w:basedOn w:val="TableNormal"/>
    <w:next w:val="MediumShading1-Accent2"/>
    <w:uiPriority w:val="63"/>
    <w:rsid w:val="00845FE5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31">
    <w:name w:val="Medium Shading 1 - Accent 31"/>
    <w:basedOn w:val="TableNormal"/>
    <w:next w:val="MediumShading1-Accent3"/>
    <w:uiPriority w:val="63"/>
    <w:rsid w:val="00845FE5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41">
    <w:name w:val="Medium Shading 1 - Accent 41"/>
    <w:basedOn w:val="TableNormal"/>
    <w:next w:val="MediumShading1-Accent4"/>
    <w:uiPriority w:val="63"/>
    <w:rsid w:val="00845FE5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51">
    <w:name w:val="Medium Shading 1 - Accent 51"/>
    <w:basedOn w:val="TableNormal"/>
    <w:next w:val="MediumShading1-Accent5"/>
    <w:uiPriority w:val="63"/>
    <w:rsid w:val="00845FE5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61">
    <w:name w:val="Medium Shading 1 - Accent 61"/>
    <w:basedOn w:val="TableNormal"/>
    <w:next w:val="MediumShading1-Accent6"/>
    <w:uiPriority w:val="63"/>
    <w:rsid w:val="00845FE5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next w:val="MediumShading2"/>
    <w:uiPriority w:val="64"/>
    <w:rsid w:val="00845FE5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next w:val="MediumShading2-Accent1"/>
    <w:uiPriority w:val="64"/>
    <w:rsid w:val="00845FE5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21">
    <w:name w:val="Medium Shading 2 - Accent 21"/>
    <w:basedOn w:val="TableNormal"/>
    <w:next w:val="MediumShading2-Accent2"/>
    <w:uiPriority w:val="64"/>
    <w:rsid w:val="00845FE5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31">
    <w:name w:val="Medium Shading 2 - Accent 31"/>
    <w:basedOn w:val="TableNormal"/>
    <w:next w:val="MediumShading2-Accent3"/>
    <w:uiPriority w:val="64"/>
    <w:rsid w:val="00845FE5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41">
    <w:name w:val="Medium Shading 2 - Accent 41"/>
    <w:basedOn w:val="TableNormal"/>
    <w:next w:val="MediumShading2-Accent4"/>
    <w:uiPriority w:val="64"/>
    <w:rsid w:val="00845FE5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51">
    <w:name w:val="Medium Shading 2 - Accent 51"/>
    <w:basedOn w:val="TableNormal"/>
    <w:next w:val="MediumShading2-Accent5"/>
    <w:uiPriority w:val="64"/>
    <w:rsid w:val="00845FE5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61">
    <w:name w:val="Medium Shading 2 - Accent 61"/>
    <w:basedOn w:val="TableNormal"/>
    <w:next w:val="MediumShading2-Accent6"/>
    <w:uiPriority w:val="64"/>
    <w:rsid w:val="00845FE5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next w:val="MediumList1"/>
    <w:uiPriority w:val="65"/>
    <w:rsid w:val="00845FE5"/>
    <w:pPr>
      <w:spacing w:after="0" w:line="240" w:lineRule="auto"/>
    </w:pPr>
    <w:rPr>
      <w:rFonts w:eastAsia="MS Mincho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MediumList1-Accent11">
    <w:name w:val="Medium List 1 - Accent 11"/>
    <w:basedOn w:val="TableNormal"/>
    <w:next w:val="MediumList1-Accent1"/>
    <w:uiPriority w:val="65"/>
    <w:rsid w:val="00845FE5"/>
    <w:pPr>
      <w:spacing w:after="0" w:line="240" w:lineRule="auto"/>
    </w:pPr>
    <w:rPr>
      <w:rFonts w:eastAsia="MS Mincho"/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MediumList1-Accent21">
    <w:name w:val="Medium List 1 - Accent 21"/>
    <w:basedOn w:val="TableNormal"/>
    <w:next w:val="MediumList1-Accent2"/>
    <w:uiPriority w:val="65"/>
    <w:rsid w:val="00845FE5"/>
    <w:pPr>
      <w:spacing w:after="0" w:line="240" w:lineRule="auto"/>
    </w:pPr>
    <w:rPr>
      <w:rFonts w:eastAsia="MS Mincho"/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MediumList1-Accent31">
    <w:name w:val="Medium List 1 - Accent 31"/>
    <w:basedOn w:val="TableNormal"/>
    <w:next w:val="MediumList1-Accent3"/>
    <w:uiPriority w:val="65"/>
    <w:rsid w:val="00845FE5"/>
    <w:pPr>
      <w:spacing w:after="0" w:line="240" w:lineRule="auto"/>
    </w:pPr>
    <w:rPr>
      <w:rFonts w:eastAsia="MS Mincho"/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MediumList1-Accent41">
    <w:name w:val="Medium List 1 - Accent 41"/>
    <w:basedOn w:val="TableNormal"/>
    <w:next w:val="MediumList1-Accent4"/>
    <w:uiPriority w:val="65"/>
    <w:rsid w:val="00845FE5"/>
    <w:pPr>
      <w:spacing w:after="0" w:line="240" w:lineRule="auto"/>
    </w:pPr>
    <w:rPr>
      <w:rFonts w:eastAsia="MS Mincho"/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MediumList1-Accent51">
    <w:name w:val="Medium List 1 - Accent 51"/>
    <w:basedOn w:val="TableNormal"/>
    <w:next w:val="MediumList1-Accent5"/>
    <w:uiPriority w:val="65"/>
    <w:rsid w:val="00845FE5"/>
    <w:pPr>
      <w:spacing w:after="0" w:line="240" w:lineRule="auto"/>
    </w:pPr>
    <w:rPr>
      <w:rFonts w:eastAsia="MS Mincho"/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MediumList1-Accent61">
    <w:name w:val="Medium List 1 - Accent 61"/>
    <w:basedOn w:val="TableNormal"/>
    <w:next w:val="MediumList1-Accent6"/>
    <w:uiPriority w:val="65"/>
    <w:rsid w:val="00845FE5"/>
    <w:pPr>
      <w:spacing w:after="0" w:line="240" w:lineRule="auto"/>
    </w:pPr>
    <w:rPr>
      <w:rFonts w:eastAsia="MS Mincho"/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21">
    <w:name w:val="Medium List 21"/>
    <w:basedOn w:val="TableNormal"/>
    <w:next w:val="MediumList2"/>
    <w:uiPriority w:val="66"/>
    <w:rsid w:val="00845FE5"/>
    <w:pPr>
      <w:spacing w:after="0" w:line="240" w:lineRule="auto"/>
    </w:pPr>
    <w:rPr>
      <w:rFonts w:ascii="Calibri" w:eastAsia="MS Gothic" w:hAnsi="Calibri" w:cs="Times New Roman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11">
    <w:name w:val="Medium List 2 - Accent 11"/>
    <w:basedOn w:val="TableNormal"/>
    <w:next w:val="MediumList2-Accent1"/>
    <w:uiPriority w:val="66"/>
    <w:rsid w:val="00845FE5"/>
    <w:pPr>
      <w:spacing w:after="0" w:line="240" w:lineRule="auto"/>
    </w:pPr>
    <w:rPr>
      <w:rFonts w:ascii="Calibri" w:eastAsia="MS Gothic" w:hAnsi="Calibri" w:cs="Times New Roman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21">
    <w:name w:val="Medium List 2 - Accent 21"/>
    <w:basedOn w:val="TableNormal"/>
    <w:next w:val="MediumList2-Accent2"/>
    <w:uiPriority w:val="66"/>
    <w:rsid w:val="00845FE5"/>
    <w:pPr>
      <w:spacing w:after="0" w:line="240" w:lineRule="auto"/>
    </w:pPr>
    <w:rPr>
      <w:rFonts w:ascii="Calibri" w:eastAsia="MS Gothic" w:hAnsi="Calibri" w:cs="Times New Roman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31">
    <w:name w:val="Medium List 2 - Accent 31"/>
    <w:basedOn w:val="TableNormal"/>
    <w:next w:val="MediumList2-Accent3"/>
    <w:uiPriority w:val="66"/>
    <w:rsid w:val="00845FE5"/>
    <w:pPr>
      <w:spacing w:after="0" w:line="240" w:lineRule="auto"/>
    </w:pPr>
    <w:rPr>
      <w:rFonts w:ascii="Calibri" w:eastAsia="MS Gothic" w:hAnsi="Calibri" w:cs="Times New Roman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41">
    <w:name w:val="Medium List 2 - Accent 41"/>
    <w:basedOn w:val="TableNormal"/>
    <w:next w:val="MediumList2-Accent4"/>
    <w:uiPriority w:val="66"/>
    <w:rsid w:val="00845FE5"/>
    <w:pPr>
      <w:spacing w:after="0" w:line="240" w:lineRule="auto"/>
    </w:pPr>
    <w:rPr>
      <w:rFonts w:ascii="Calibri" w:eastAsia="MS Gothic" w:hAnsi="Calibri" w:cs="Times New Roman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51">
    <w:name w:val="Medium List 2 - Accent 51"/>
    <w:basedOn w:val="TableNormal"/>
    <w:next w:val="MediumList2-Accent5"/>
    <w:uiPriority w:val="66"/>
    <w:rsid w:val="00845FE5"/>
    <w:pPr>
      <w:spacing w:after="0" w:line="240" w:lineRule="auto"/>
    </w:pPr>
    <w:rPr>
      <w:rFonts w:ascii="Calibri" w:eastAsia="MS Gothic" w:hAnsi="Calibri" w:cs="Times New Roman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-Accent61">
    <w:name w:val="Medium List 2 - Accent 61"/>
    <w:basedOn w:val="TableNormal"/>
    <w:next w:val="MediumList2-Accent6"/>
    <w:uiPriority w:val="66"/>
    <w:rsid w:val="00845FE5"/>
    <w:pPr>
      <w:spacing w:after="0" w:line="240" w:lineRule="auto"/>
    </w:pPr>
    <w:rPr>
      <w:rFonts w:ascii="Calibri" w:eastAsia="MS Gothic" w:hAnsi="Calibri" w:cs="Times New Roman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next w:val="MediumGrid1"/>
    <w:uiPriority w:val="67"/>
    <w:rsid w:val="00845FE5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MediumGrid1-Accent11">
    <w:name w:val="Medium Grid 1 - Accent 11"/>
    <w:basedOn w:val="TableNormal"/>
    <w:next w:val="MediumGrid1-Accent1"/>
    <w:uiPriority w:val="67"/>
    <w:rsid w:val="00845FE5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MediumGrid1-Accent21">
    <w:name w:val="Medium Grid 1 - Accent 21"/>
    <w:basedOn w:val="TableNormal"/>
    <w:next w:val="MediumGrid1-Accent2"/>
    <w:uiPriority w:val="67"/>
    <w:rsid w:val="00845FE5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MediumGrid1-Accent31">
    <w:name w:val="Medium Grid 1 - Accent 31"/>
    <w:basedOn w:val="TableNormal"/>
    <w:next w:val="MediumGrid1-Accent3"/>
    <w:uiPriority w:val="67"/>
    <w:rsid w:val="00845FE5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MediumGrid1-Accent41">
    <w:name w:val="Medium Grid 1 - Accent 41"/>
    <w:basedOn w:val="TableNormal"/>
    <w:next w:val="MediumGrid1-Accent4"/>
    <w:uiPriority w:val="67"/>
    <w:rsid w:val="00845FE5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MediumGrid1-Accent51">
    <w:name w:val="Medium Grid 1 - Accent 51"/>
    <w:basedOn w:val="TableNormal"/>
    <w:next w:val="MediumGrid1-Accent5"/>
    <w:uiPriority w:val="67"/>
    <w:rsid w:val="00845FE5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MediumGrid1-Accent61">
    <w:name w:val="Medium Grid 1 - Accent 61"/>
    <w:basedOn w:val="TableNormal"/>
    <w:next w:val="MediumGrid1-Accent6"/>
    <w:uiPriority w:val="67"/>
    <w:rsid w:val="00845FE5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rid21">
    <w:name w:val="Medium Grid 21"/>
    <w:basedOn w:val="TableNormal"/>
    <w:next w:val="MediumGrid2"/>
    <w:uiPriority w:val="68"/>
    <w:rsid w:val="00845FE5"/>
    <w:pPr>
      <w:spacing w:after="0" w:line="240" w:lineRule="auto"/>
    </w:pPr>
    <w:rPr>
      <w:rFonts w:ascii="Calibri" w:eastAsia="MS Gothic" w:hAnsi="Calibri" w:cs="Times New Roman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11">
    <w:name w:val="Medium Grid 2 - Accent 11"/>
    <w:basedOn w:val="TableNormal"/>
    <w:next w:val="MediumGrid2-Accent1"/>
    <w:uiPriority w:val="68"/>
    <w:rsid w:val="00845FE5"/>
    <w:pPr>
      <w:spacing w:after="0" w:line="240" w:lineRule="auto"/>
    </w:pPr>
    <w:rPr>
      <w:rFonts w:ascii="Calibri" w:eastAsia="MS Gothic" w:hAnsi="Calibri" w:cs="Times New Roman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21">
    <w:name w:val="Medium Grid 2 - Accent 21"/>
    <w:basedOn w:val="TableNormal"/>
    <w:next w:val="MediumGrid2-Accent2"/>
    <w:uiPriority w:val="68"/>
    <w:rsid w:val="00845FE5"/>
    <w:pPr>
      <w:spacing w:after="0" w:line="240" w:lineRule="auto"/>
    </w:pPr>
    <w:rPr>
      <w:rFonts w:ascii="Calibri" w:eastAsia="MS Gothic" w:hAnsi="Calibri" w:cs="Times New Roman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31">
    <w:name w:val="Medium Grid 2 - Accent 31"/>
    <w:basedOn w:val="TableNormal"/>
    <w:next w:val="MediumGrid2-Accent3"/>
    <w:uiPriority w:val="68"/>
    <w:rsid w:val="00845FE5"/>
    <w:pPr>
      <w:spacing w:after="0" w:line="240" w:lineRule="auto"/>
    </w:pPr>
    <w:rPr>
      <w:rFonts w:ascii="Calibri" w:eastAsia="MS Gothic" w:hAnsi="Calibri" w:cs="Times New Roman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41">
    <w:name w:val="Medium Grid 2 - Accent 41"/>
    <w:basedOn w:val="TableNormal"/>
    <w:next w:val="MediumGrid2-Accent4"/>
    <w:uiPriority w:val="68"/>
    <w:rsid w:val="00845FE5"/>
    <w:pPr>
      <w:spacing w:after="0" w:line="240" w:lineRule="auto"/>
    </w:pPr>
    <w:rPr>
      <w:rFonts w:ascii="Calibri" w:eastAsia="MS Gothic" w:hAnsi="Calibri" w:cs="Times New Roman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51">
    <w:name w:val="Medium Grid 2 - Accent 51"/>
    <w:basedOn w:val="TableNormal"/>
    <w:next w:val="MediumGrid2-Accent5"/>
    <w:uiPriority w:val="68"/>
    <w:rsid w:val="00845FE5"/>
    <w:pPr>
      <w:spacing w:after="0" w:line="240" w:lineRule="auto"/>
    </w:pPr>
    <w:rPr>
      <w:rFonts w:ascii="Calibri" w:eastAsia="MS Gothic" w:hAnsi="Calibri" w:cs="Times New Roman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2-Accent61">
    <w:name w:val="Medium Grid 2 - Accent 61"/>
    <w:basedOn w:val="TableNormal"/>
    <w:next w:val="MediumGrid2-Accent6"/>
    <w:uiPriority w:val="68"/>
    <w:rsid w:val="00845FE5"/>
    <w:pPr>
      <w:spacing w:after="0" w:line="240" w:lineRule="auto"/>
    </w:pPr>
    <w:rPr>
      <w:rFonts w:ascii="Calibri" w:eastAsia="MS Gothic" w:hAnsi="Calibri" w:cs="Times New Roman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31">
    <w:name w:val="Medium Grid 31"/>
    <w:basedOn w:val="TableNormal"/>
    <w:next w:val="MediumGrid3"/>
    <w:uiPriority w:val="69"/>
    <w:rsid w:val="00845FE5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MediumGrid3-Accent11">
    <w:name w:val="Medium Grid 3 - Accent 11"/>
    <w:basedOn w:val="TableNormal"/>
    <w:next w:val="MediumGrid3-Accent1"/>
    <w:uiPriority w:val="69"/>
    <w:rsid w:val="00845FE5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MediumGrid3-Accent21">
    <w:name w:val="Medium Grid 3 - Accent 21"/>
    <w:basedOn w:val="TableNormal"/>
    <w:next w:val="MediumGrid3-Accent2"/>
    <w:uiPriority w:val="69"/>
    <w:rsid w:val="00845FE5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MediumGrid3-Accent31">
    <w:name w:val="Medium Grid 3 - Accent 31"/>
    <w:basedOn w:val="TableNormal"/>
    <w:next w:val="MediumGrid3-Accent3"/>
    <w:uiPriority w:val="69"/>
    <w:rsid w:val="00845FE5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MediumGrid3-Accent41">
    <w:name w:val="Medium Grid 3 - Accent 41"/>
    <w:basedOn w:val="TableNormal"/>
    <w:next w:val="MediumGrid3-Accent4"/>
    <w:uiPriority w:val="69"/>
    <w:rsid w:val="00845FE5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MediumGrid3-Accent51">
    <w:name w:val="Medium Grid 3 - Accent 51"/>
    <w:basedOn w:val="TableNormal"/>
    <w:next w:val="MediumGrid3-Accent5"/>
    <w:uiPriority w:val="69"/>
    <w:rsid w:val="00845FE5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MediumGrid3-Accent61">
    <w:name w:val="Medium Grid 3 - Accent 61"/>
    <w:basedOn w:val="TableNormal"/>
    <w:next w:val="MediumGrid3-Accent6"/>
    <w:uiPriority w:val="69"/>
    <w:rsid w:val="00845FE5"/>
    <w:pPr>
      <w:spacing w:after="0" w:line="240" w:lineRule="auto"/>
    </w:pPr>
    <w:rPr>
      <w:rFonts w:eastAsia="MS Mincho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DarkList1">
    <w:name w:val="Dark List1"/>
    <w:basedOn w:val="TableNormal"/>
    <w:next w:val="DarkList"/>
    <w:uiPriority w:val="70"/>
    <w:rsid w:val="00845FE5"/>
    <w:pPr>
      <w:spacing w:after="0" w:line="240" w:lineRule="auto"/>
    </w:pPr>
    <w:rPr>
      <w:rFonts w:eastAsia="MS Mincho"/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DarkList-Accent11">
    <w:name w:val="Dark List - Accent 11"/>
    <w:basedOn w:val="TableNormal"/>
    <w:next w:val="DarkList-Accent1"/>
    <w:uiPriority w:val="70"/>
    <w:rsid w:val="00845FE5"/>
    <w:pPr>
      <w:spacing w:after="0" w:line="240" w:lineRule="auto"/>
    </w:pPr>
    <w:rPr>
      <w:rFonts w:eastAsia="MS Mincho"/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DarkList-Accent21">
    <w:name w:val="Dark List - Accent 21"/>
    <w:basedOn w:val="TableNormal"/>
    <w:next w:val="DarkList-Accent2"/>
    <w:uiPriority w:val="70"/>
    <w:rsid w:val="00845FE5"/>
    <w:pPr>
      <w:spacing w:after="0" w:line="240" w:lineRule="auto"/>
    </w:pPr>
    <w:rPr>
      <w:rFonts w:eastAsia="MS Mincho"/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customStyle="1" w:styleId="DarkList-Accent31">
    <w:name w:val="Dark List - Accent 31"/>
    <w:basedOn w:val="TableNormal"/>
    <w:next w:val="DarkList-Accent3"/>
    <w:uiPriority w:val="70"/>
    <w:rsid w:val="00845FE5"/>
    <w:pPr>
      <w:spacing w:after="0" w:line="240" w:lineRule="auto"/>
    </w:pPr>
    <w:rPr>
      <w:rFonts w:eastAsia="MS Mincho"/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customStyle="1" w:styleId="DarkList-Accent41">
    <w:name w:val="Dark List - Accent 41"/>
    <w:basedOn w:val="TableNormal"/>
    <w:next w:val="DarkList-Accent4"/>
    <w:uiPriority w:val="70"/>
    <w:rsid w:val="00845FE5"/>
    <w:pPr>
      <w:spacing w:after="0" w:line="240" w:lineRule="auto"/>
    </w:pPr>
    <w:rPr>
      <w:rFonts w:eastAsia="MS Mincho"/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DarkList-Accent51">
    <w:name w:val="Dark List - Accent 51"/>
    <w:basedOn w:val="TableNormal"/>
    <w:next w:val="DarkList-Accent5"/>
    <w:uiPriority w:val="70"/>
    <w:rsid w:val="00845FE5"/>
    <w:pPr>
      <w:spacing w:after="0" w:line="240" w:lineRule="auto"/>
    </w:pPr>
    <w:rPr>
      <w:rFonts w:eastAsia="MS Mincho"/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customStyle="1" w:styleId="DarkList-Accent61">
    <w:name w:val="Dark List - Accent 61"/>
    <w:basedOn w:val="TableNormal"/>
    <w:next w:val="DarkList-Accent6"/>
    <w:uiPriority w:val="70"/>
    <w:rsid w:val="00845FE5"/>
    <w:pPr>
      <w:spacing w:after="0" w:line="240" w:lineRule="auto"/>
    </w:pPr>
    <w:rPr>
      <w:rFonts w:eastAsia="MS Mincho"/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ColorfulShading1">
    <w:name w:val="Colorful Shading1"/>
    <w:basedOn w:val="TableNormal"/>
    <w:next w:val="ColorfulShading"/>
    <w:uiPriority w:val="71"/>
    <w:rsid w:val="00845FE5"/>
    <w:pPr>
      <w:spacing w:after="0" w:line="240" w:lineRule="auto"/>
    </w:pPr>
    <w:rPr>
      <w:rFonts w:eastAsia="MS Mincho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11">
    <w:name w:val="Colorful Shading - Accent 11"/>
    <w:basedOn w:val="TableNormal"/>
    <w:next w:val="ColorfulShading-Accent1"/>
    <w:uiPriority w:val="71"/>
    <w:rsid w:val="00845FE5"/>
    <w:pPr>
      <w:spacing w:after="0" w:line="240" w:lineRule="auto"/>
    </w:pPr>
    <w:rPr>
      <w:rFonts w:eastAsia="MS Mincho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21">
    <w:name w:val="Colorful Shading - Accent 21"/>
    <w:basedOn w:val="TableNormal"/>
    <w:next w:val="ColorfulShading-Accent2"/>
    <w:uiPriority w:val="71"/>
    <w:rsid w:val="00845FE5"/>
    <w:pPr>
      <w:spacing w:after="0" w:line="240" w:lineRule="auto"/>
    </w:pPr>
    <w:rPr>
      <w:rFonts w:eastAsia="MS Mincho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31">
    <w:name w:val="Colorful Shading - Accent 31"/>
    <w:basedOn w:val="TableNormal"/>
    <w:next w:val="ColorfulShading-Accent3"/>
    <w:uiPriority w:val="71"/>
    <w:rsid w:val="00845FE5"/>
    <w:pPr>
      <w:spacing w:after="0" w:line="240" w:lineRule="auto"/>
    </w:pPr>
    <w:rPr>
      <w:rFonts w:eastAsia="MS Mincho"/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ColorfulShading-Accent41">
    <w:name w:val="Colorful Shading - Accent 41"/>
    <w:basedOn w:val="TableNormal"/>
    <w:next w:val="ColorfulShading-Accent4"/>
    <w:uiPriority w:val="71"/>
    <w:rsid w:val="00845FE5"/>
    <w:pPr>
      <w:spacing w:after="0" w:line="240" w:lineRule="auto"/>
    </w:pPr>
    <w:rPr>
      <w:rFonts w:eastAsia="MS Mincho"/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51">
    <w:name w:val="Colorful Shading - Accent 51"/>
    <w:basedOn w:val="TableNormal"/>
    <w:next w:val="ColorfulShading-Accent5"/>
    <w:uiPriority w:val="71"/>
    <w:rsid w:val="00845FE5"/>
    <w:pPr>
      <w:spacing w:after="0" w:line="240" w:lineRule="auto"/>
    </w:pPr>
    <w:rPr>
      <w:rFonts w:eastAsia="MS Mincho"/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Shading-Accent61">
    <w:name w:val="Colorful Shading - Accent 61"/>
    <w:basedOn w:val="TableNormal"/>
    <w:next w:val="ColorfulShading-Accent6"/>
    <w:uiPriority w:val="71"/>
    <w:rsid w:val="00845FE5"/>
    <w:pPr>
      <w:spacing w:after="0" w:line="240" w:lineRule="auto"/>
    </w:pPr>
    <w:rPr>
      <w:rFonts w:eastAsia="MS Mincho"/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ColorfulList1">
    <w:name w:val="Colorful List1"/>
    <w:basedOn w:val="TableNormal"/>
    <w:next w:val="ColorfulList"/>
    <w:uiPriority w:val="72"/>
    <w:rsid w:val="00845FE5"/>
    <w:pPr>
      <w:spacing w:after="0" w:line="240" w:lineRule="auto"/>
    </w:pPr>
    <w:rPr>
      <w:rFonts w:eastAsia="MS Mincho"/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ColorfulList-Accent11">
    <w:name w:val="Colorful List - Accent 11"/>
    <w:basedOn w:val="TableNormal"/>
    <w:next w:val="ColorfulList-Accent1"/>
    <w:uiPriority w:val="72"/>
    <w:rsid w:val="00845FE5"/>
    <w:pPr>
      <w:spacing w:after="0" w:line="240" w:lineRule="auto"/>
    </w:pPr>
    <w:rPr>
      <w:rFonts w:eastAsia="MS Mincho"/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ColorfulList-Accent21">
    <w:name w:val="Colorful List - Accent 21"/>
    <w:basedOn w:val="TableNormal"/>
    <w:next w:val="ColorfulList-Accent2"/>
    <w:uiPriority w:val="72"/>
    <w:rsid w:val="00845FE5"/>
    <w:pPr>
      <w:spacing w:after="0" w:line="240" w:lineRule="auto"/>
    </w:pPr>
    <w:rPr>
      <w:rFonts w:eastAsia="MS Mincho"/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customStyle="1" w:styleId="ColorfulList-Accent31">
    <w:name w:val="Colorful List - Accent 31"/>
    <w:basedOn w:val="TableNormal"/>
    <w:next w:val="ColorfulList-Accent3"/>
    <w:uiPriority w:val="72"/>
    <w:rsid w:val="00845FE5"/>
    <w:pPr>
      <w:spacing w:after="0" w:line="240" w:lineRule="auto"/>
    </w:pPr>
    <w:rPr>
      <w:rFonts w:eastAsia="MS Mincho"/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ColorfulList-Accent41">
    <w:name w:val="Colorful List - Accent 41"/>
    <w:basedOn w:val="TableNormal"/>
    <w:next w:val="ColorfulList-Accent4"/>
    <w:uiPriority w:val="72"/>
    <w:rsid w:val="00845FE5"/>
    <w:pPr>
      <w:spacing w:after="0" w:line="240" w:lineRule="auto"/>
    </w:pPr>
    <w:rPr>
      <w:rFonts w:eastAsia="MS Mincho"/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ColorfulList-Accent51">
    <w:name w:val="Colorful List - Accent 51"/>
    <w:basedOn w:val="TableNormal"/>
    <w:next w:val="ColorfulList-Accent5"/>
    <w:uiPriority w:val="72"/>
    <w:rsid w:val="00845FE5"/>
    <w:pPr>
      <w:spacing w:after="0" w:line="240" w:lineRule="auto"/>
    </w:pPr>
    <w:rPr>
      <w:rFonts w:eastAsia="MS Mincho"/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ColorfulList-Accent61">
    <w:name w:val="Colorful List - Accent 61"/>
    <w:basedOn w:val="TableNormal"/>
    <w:next w:val="ColorfulList-Accent6"/>
    <w:uiPriority w:val="72"/>
    <w:rsid w:val="00845FE5"/>
    <w:pPr>
      <w:spacing w:after="0" w:line="240" w:lineRule="auto"/>
    </w:pPr>
    <w:rPr>
      <w:rFonts w:eastAsia="MS Mincho"/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ColorfulGrid1">
    <w:name w:val="Colorful Grid1"/>
    <w:basedOn w:val="TableNormal"/>
    <w:next w:val="ColorfulGrid"/>
    <w:uiPriority w:val="73"/>
    <w:rsid w:val="00845FE5"/>
    <w:pPr>
      <w:spacing w:after="0" w:line="240" w:lineRule="auto"/>
    </w:pPr>
    <w:rPr>
      <w:rFonts w:eastAsia="MS Mincho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ColorfulGrid-Accent11">
    <w:name w:val="Colorful Grid - Accent 11"/>
    <w:basedOn w:val="TableNormal"/>
    <w:next w:val="ColorfulGrid-Accent1"/>
    <w:uiPriority w:val="73"/>
    <w:rsid w:val="00845FE5"/>
    <w:pPr>
      <w:spacing w:after="0" w:line="240" w:lineRule="auto"/>
    </w:pPr>
    <w:rPr>
      <w:rFonts w:eastAsia="MS Mincho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ColorfulGrid-Accent21">
    <w:name w:val="Colorful Grid - Accent 21"/>
    <w:basedOn w:val="TableNormal"/>
    <w:next w:val="ColorfulGrid-Accent2"/>
    <w:uiPriority w:val="73"/>
    <w:rsid w:val="00845FE5"/>
    <w:pPr>
      <w:spacing w:after="0" w:line="240" w:lineRule="auto"/>
    </w:pPr>
    <w:rPr>
      <w:rFonts w:eastAsia="MS Mincho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ColorfulGrid-Accent31">
    <w:name w:val="Colorful Grid - Accent 31"/>
    <w:basedOn w:val="TableNormal"/>
    <w:next w:val="ColorfulGrid-Accent3"/>
    <w:uiPriority w:val="73"/>
    <w:rsid w:val="00845FE5"/>
    <w:pPr>
      <w:spacing w:after="0" w:line="240" w:lineRule="auto"/>
    </w:pPr>
    <w:rPr>
      <w:rFonts w:eastAsia="MS Mincho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ColorfulGrid-Accent41">
    <w:name w:val="Colorful Grid - Accent 41"/>
    <w:basedOn w:val="TableNormal"/>
    <w:next w:val="ColorfulGrid-Accent4"/>
    <w:uiPriority w:val="73"/>
    <w:rsid w:val="00845FE5"/>
    <w:pPr>
      <w:spacing w:after="0" w:line="240" w:lineRule="auto"/>
    </w:pPr>
    <w:rPr>
      <w:rFonts w:eastAsia="MS Mincho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ColorfulGrid-Accent51">
    <w:name w:val="Colorful Grid - Accent 51"/>
    <w:basedOn w:val="TableNormal"/>
    <w:next w:val="ColorfulGrid-Accent5"/>
    <w:uiPriority w:val="73"/>
    <w:rsid w:val="00845FE5"/>
    <w:pPr>
      <w:spacing w:after="0" w:line="240" w:lineRule="auto"/>
    </w:pPr>
    <w:rPr>
      <w:rFonts w:eastAsia="MS Mincho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ColorfulGrid-Accent61">
    <w:name w:val="Colorful Grid - Accent 61"/>
    <w:basedOn w:val="TableNormal"/>
    <w:next w:val="ColorfulGrid-Accent6"/>
    <w:uiPriority w:val="73"/>
    <w:rsid w:val="00845FE5"/>
    <w:pPr>
      <w:spacing w:after="0" w:line="240" w:lineRule="auto"/>
    </w:pPr>
    <w:rPr>
      <w:rFonts w:eastAsia="MS Mincho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Heading7Char1">
    <w:name w:val="Heading 7 Char1"/>
    <w:basedOn w:val="DefaultParagraphFont"/>
    <w:link w:val="Heading7"/>
    <w:uiPriority w:val="9"/>
    <w:semiHidden/>
    <w:rsid w:val="00845FE5"/>
    <w:rPr>
      <w:rFonts w:asciiTheme="majorHAnsi" w:eastAsiaTheme="majorEastAsia" w:hAnsiTheme="majorHAnsi" w:cstheme="majorBidi"/>
      <w:i/>
      <w:iCs/>
      <w:color w:val="1F3763" w:themeColor="accent1" w:themeShade="7F"/>
      <w:sz w:val="16"/>
    </w:rPr>
  </w:style>
  <w:style w:type="character" w:customStyle="1" w:styleId="Heading8Char1">
    <w:name w:val="Heading 8 Char1"/>
    <w:basedOn w:val="DefaultParagraphFont"/>
    <w:link w:val="Heading8"/>
    <w:uiPriority w:val="9"/>
    <w:semiHidden/>
    <w:rsid w:val="00845F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1">
    <w:name w:val="Heading 9 Char1"/>
    <w:basedOn w:val="DefaultParagraphFont"/>
    <w:link w:val="Heading9"/>
    <w:uiPriority w:val="9"/>
    <w:semiHidden/>
    <w:rsid w:val="00845F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845FE5"/>
    <w:pPr>
      <w:contextualSpacing/>
    </w:pPr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  <w:style w:type="character" w:customStyle="1" w:styleId="TitleChar1">
    <w:name w:val="Title Char1"/>
    <w:basedOn w:val="DefaultParagraphFont"/>
    <w:link w:val="Title"/>
    <w:uiPriority w:val="10"/>
    <w:rsid w:val="00845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FE5"/>
    <w:pPr>
      <w:numPr>
        <w:ilvl w:val="1"/>
      </w:numPr>
      <w:spacing w:after="160"/>
    </w:pPr>
    <w:rPr>
      <w:rFonts w:ascii="Calibri" w:eastAsia="MS Gothic" w:hAnsi="Calibri" w:cs="Times New Roman"/>
      <w:i/>
      <w:iCs/>
      <w:color w:val="4F81BD"/>
      <w:spacing w:val="15"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845FE5"/>
    <w:rPr>
      <w:rFonts w:eastAsiaTheme="minorEastAsia"/>
      <w:color w:val="5A5A5A" w:themeColor="text1" w:themeTint="A5"/>
      <w:spacing w:val="15"/>
    </w:rPr>
  </w:style>
  <w:style w:type="paragraph" w:styleId="BodyText3">
    <w:name w:val="Body Text 3"/>
    <w:basedOn w:val="Normal"/>
    <w:link w:val="BodyText3Char1"/>
    <w:uiPriority w:val="99"/>
    <w:semiHidden/>
    <w:unhideWhenUsed/>
    <w:rsid w:val="00845FE5"/>
    <w:pPr>
      <w:spacing w:after="120"/>
    </w:pPr>
    <w:rPr>
      <w:szCs w:val="16"/>
    </w:rPr>
  </w:style>
  <w:style w:type="character" w:customStyle="1" w:styleId="BodyText3Char1">
    <w:name w:val="Body Text 3 Char1"/>
    <w:basedOn w:val="DefaultParagraphFont"/>
    <w:link w:val="BodyText3"/>
    <w:uiPriority w:val="99"/>
    <w:semiHidden/>
    <w:rsid w:val="00845FE5"/>
    <w:rPr>
      <w:rFonts w:ascii="Gisha" w:hAnsi="Gisha"/>
      <w:sz w:val="16"/>
      <w:szCs w:val="16"/>
    </w:rPr>
  </w:style>
  <w:style w:type="paragraph" w:styleId="List">
    <w:name w:val="List"/>
    <w:basedOn w:val="Normal"/>
    <w:uiPriority w:val="99"/>
    <w:semiHidden/>
    <w:unhideWhenUsed/>
    <w:rsid w:val="00845FE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5FE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5FE5"/>
    <w:pPr>
      <w:ind w:left="108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5FE5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5FE5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5FE5"/>
    <w:pPr>
      <w:numPr>
        <w:numId w:val="7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845FE5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5FE5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5FE5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5FE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5FE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5FE5"/>
    <w:pPr>
      <w:spacing w:after="120"/>
      <w:ind w:left="1080"/>
      <w:contextualSpacing/>
    </w:pPr>
  </w:style>
  <w:style w:type="paragraph" w:styleId="MacroText">
    <w:name w:val="macro"/>
    <w:link w:val="MacroTextChar1"/>
    <w:uiPriority w:val="99"/>
    <w:semiHidden/>
    <w:unhideWhenUsed/>
    <w:rsid w:val="00845F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MacroTextChar1">
    <w:name w:val="Macro Text Char1"/>
    <w:basedOn w:val="DefaultParagraphFont"/>
    <w:link w:val="MacroText"/>
    <w:uiPriority w:val="99"/>
    <w:semiHidden/>
    <w:rsid w:val="00845FE5"/>
    <w:rPr>
      <w:rFonts w:ascii="Consolas" w:hAnsi="Consolas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845FE5"/>
    <w:pPr>
      <w:spacing w:before="200" w:after="160"/>
      <w:ind w:left="864" w:right="864"/>
      <w:jc w:val="center"/>
    </w:pPr>
    <w:rPr>
      <w:rFonts w:asciiTheme="minorHAnsi" w:hAnsiTheme="minorHAnsi"/>
      <w:i/>
      <w:iCs/>
      <w:color w:val="000000"/>
      <w:sz w:val="22"/>
    </w:rPr>
  </w:style>
  <w:style w:type="character" w:customStyle="1" w:styleId="QuoteChar1">
    <w:name w:val="Quote Char1"/>
    <w:basedOn w:val="DefaultParagraphFont"/>
    <w:link w:val="Quote"/>
    <w:uiPriority w:val="29"/>
    <w:rsid w:val="00845FE5"/>
    <w:rPr>
      <w:rFonts w:ascii="Gisha" w:hAnsi="Gisha"/>
      <w:i/>
      <w:iCs/>
      <w:color w:val="404040" w:themeColor="text1" w:themeTint="BF"/>
      <w:sz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FE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Theme="minorHAnsi" w:hAnsiTheme="minorHAnsi"/>
      <w:b/>
      <w:bCs/>
      <w:i/>
      <w:iCs/>
      <w:color w:val="4F81BD"/>
      <w:sz w:val="22"/>
    </w:rPr>
  </w:style>
  <w:style w:type="character" w:customStyle="1" w:styleId="IntenseQuoteChar1">
    <w:name w:val="Intense Quote Char1"/>
    <w:basedOn w:val="DefaultParagraphFont"/>
    <w:link w:val="IntenseQuote"/>
    <w:uiPriority w:val="30"/>
    <w:rsid w:val="00845FE5"/>
    <w:rPr>
      <w:rFonts w:ascii="Gisha" w:hAnsi="Gisha"/>
      <w:i/>
      <w:iCs/>
      <w:color w:val="4472C4" w:themeColor="accent1"/>
      <w:sz w:val="16"/>
    </w:rPr>
  </w:style>
  <w:style w:type="character" w:styleId="SubtleEmphasis">
    <w:name w:val="Subtle Emphasis"/>
    <w:basedOn w:val="DefaultParagraphFont"/>
    <w:uiPriority w:val="19"/>
    <w:qFormat/>
    <w:rsid w:val="00845FE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45FE5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845FE5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45FE5"/>
    <w:rPr>
      <w:b/>
      <w:bCs/>
      <w:smallCaps/>
      <w:color w:val="4472C4" w:themeColor="accent1"/>
      <w:spacing w:val="5"/>
    </w:rPr>
  </w:style>
  <w:style w:type="table" w:styleId="LightShading">
    <w:name w:val="Light Shading"/>
    <w:basedOn w:val="TableNormal"/>
    <w:uiPriority w:val="60"/>
    <w:semiHidden/>
    <w:unhideWhenUsed/>
    <w:rsid w:val="00845FE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5FE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5FE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5FE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5FE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5FE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5FE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rsid w:val="00845FE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5FE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5FE5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5FE5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5FE5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5FE5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5FE5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845FE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5FE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5FE5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5FE5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5FE5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5FE5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5FE5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5FE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5FE5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5FE5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5FE5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5FE5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5FE5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5FE5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5FE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5FE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5FE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5FE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5FE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5FE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5FE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sid w:val="00845FE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5FE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5FE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5FE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5FE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5FE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5FE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5FE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5FE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5FE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5FE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5FE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5FE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5FE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845FE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5FE5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5FE5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5FE5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5FE5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5FE5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5FE5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5FE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5FE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5FE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5FE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5FE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5FE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5FE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5FE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5FE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5FE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5FE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5FE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5FE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5FE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rsid w:val="00845FE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5FE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5FE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5FE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5FE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5FE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5FE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5FE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5FE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5FE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5FE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5FE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5FE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5FE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sid w:val="00845FE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5FE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5FE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5FE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5FE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5FE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5FE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sid w:val="00845FE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5FE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5FE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5FE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5FE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5FE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5FE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93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30" w:color="AAAAAA"/>
            <w:right w:val="none" w:sz="0" w:space="0" w:color="auto"/>
          </w:divBdr>
          <w:divsChild>
            <w:div w:id="11411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77029">
                  <w:marLeft w:val="0"/>
                  <w:marRight w:val="0"/>
                  <w:marTop w:val="0"/>
                  <w:marBottom w:val="3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80822">
                  <w:marLeft w:val="0"/>
                  <w:marRight w:val="0"/>
                  <w:marTop w:val="0"/>
                  <w:marBottom w:val="3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4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0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37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69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1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52334">
                          <w:marLeft w:val="0"/>
                          <w:marRight w:val="287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50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20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264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2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1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69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87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89525">
                          <w:marLeft w:val="0"/>
                          <w:marRight w:val="287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971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42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81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5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84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246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2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10675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22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999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03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85789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82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224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213849">
                          <w:marLeft w:val="0"/>
                          <w:marRight w:val="287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38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08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968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498882">
                          <w:marLeft w:val="0"/>
                          <w:marRight w:val="287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04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9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29380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46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094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77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4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2008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30" w:color="AAAAAA"/>
            <w:right w:val="none" w:sz="0" w:space="0" w:color="auto"/>
          </w:divBdr>
          <w:divsChild>
            <w:div w:id="8812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5518">
                  <w:marLeft w:val="0"/>
                  <w:marRight w:val="0"/>
                  <w:marTop w:val="0"/>
                  <w:marBottom w:val="3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98450">
                  <w:marLeft w:val="0"/>
                  <w:marRight w:val="0"/>
                  <w:marTop w:val="0"/>
                  <w:marBottom w:val="3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06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49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256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33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16597">
                          <w:marLeft w:val="0"/>
                          <w:marRight w:val="287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25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18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303802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03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186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70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560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73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020283">
                          <w:marLeft w:val="0"/>
                          <w:marRight w:val="287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91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98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64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015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10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925112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79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916529">
                          <w:marLeft w:val="0"/>
                          <w:marRight w:val="287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79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90356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01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469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67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370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95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9387605">
                          <w:marLeft w:val="0"/>
                          <w:marRight w:val="287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36292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9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842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80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21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06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32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674742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1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7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415870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0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897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65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6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618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56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7276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30" w:color="AAAAAA"/>
            <w:right w:val="none" w:sz="0" w:space="0" w:color="auto"/>
          </w:divBdr>
          <w:divsChild>
            <w:div w:id="1507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90760">
                  <w:marLeft w:val="0"/>
                  <w:marRight w:val="0"/>
                  <w:marTop w:val="0"/>
                  <w:marBottom w:val="3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1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10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800240">
                  <w:marLeft w:val="0"/>
                  <w:marRight w:val="0"/>
                  <w:marTop w:val="0"/>
                  <w:marBottom w:val="3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5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93036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1894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02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926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33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649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23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709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16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70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1360282">
                          <w:marLeft w:val="0"/>
                          <w:marRight w:val="287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72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8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138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97532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14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959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849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6840026">
                          <w:marLeft w:val="0"/>
                          <w:marRight w:val="287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48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24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90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93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22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508239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8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083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15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577906">
                          <w:marLeft w:val="0"/>
                          <w:marRight w:val="287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14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74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15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58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80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26178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93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3028140">
                          <w:marLeft w:val="0"/>
                          <w:marRight w:val="287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03986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71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889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72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513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84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8897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30" w:color="AAAAAA"/>
            <w:right w:val="none" w:sz="0" w:space="0" w:color="auto"/>
          </w:divBdr>
          <w:divsChild>
            <w:div w:id="1702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8205">
                  <w:marLeft w:val="0"/>
                  <w:marRight w:val="0"/>
                  <w:marTop w:val="0"/>
                  <w:marBottom w:val="3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8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6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164934">
                          <w:marLeft w:val="0"/>
                          <w:marRight w:val="287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06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97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884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15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651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89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14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494977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03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9115233">
                          <w:marLeft w:val="0"/>
                          <w:marRight w:val="287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05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18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44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1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738984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12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8214816">
                          <w:marLeft w:val="0"/>
                          <w:marRight w:val="287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92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31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366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741399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85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08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5053796">
                          <w:marLeft w:val="0"/>
                          <w:marRight w:val="287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4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32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54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110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60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338075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41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411777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01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46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866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9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417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77663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02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4096374">
                  <w:marLeft w:val="0"/>
                  <w:marRight w:val="0"/>
                  <w:marTop w:val="0"/>
                  <w:marBottom w:val="3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6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1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80953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30" w:color="AAAAAA"/>
            <w:right w:val="none" w:sz="0" w:space="0" w:color="auto"/>
          </w:divBdr>
          <w:divsChild>
            <w:div w:id="1882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5624">
                  <w:marLeft w:val="0"/>
                  <w:marRight w:val="0"/>
                  <w:marTop w:val="0"/>
                  <w:marBottom w:val="3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7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9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2741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81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715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60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171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05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926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48486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485226">
                          <w:marLeft w:val="0"/>
                          <w:marRight w:val="287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687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02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127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76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892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36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189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16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71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3508733">
                          <w:marLeft w:val="0"/>
                          <w:marRight w:val="287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1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0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318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69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124160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97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385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08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5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505435">
                  <w:marLeft w:val="0"/>
                  <w:marRight w:val="0"/>
                  <w:marTop w:val="0"/>
                  <w:marBottom w:val="3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30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43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2517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30" w:color="AAAAAA"/>
            <w:right w:val="none" w:sz="0" w:space="0" w:color="auto"/>
          </w:divBdr>
          <w:divsChild>
            <w:div w:id="856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0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1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8792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9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13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535700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94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370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20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74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6417122">
                          <w:marLeft w:val="0"/>
                          <w:marRight w:val="287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9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60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41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708670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22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5745282">
                          <w:marLeft w:val="0"/>
                          <w:marRight w:val="287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54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528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20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49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2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625653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21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815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7153367">
                          <w:marLeft w:val="0"/>
                          <w:marRight w:val="287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0322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34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631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17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66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696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69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155787">
                  <w:marLeft w:val="0"/>
                  <w:marRight w:val="0"/>
                  <w:marTop w:val="0"/>
                  <w:marBottom w:val="3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63768">
                  <w:marLeft w:val="0"/>
                  <w:marRight w:val="0"/>
                  <w:marTop w:val="0"/>
                  <w:marBottom w:val="3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2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4217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30" w:color="AAAAAA"/>
            <w:right w:val="none" w:sz="0" w:space="0" w:color="auto"/>
          </w:divBdr>
          <w:divsChild>
            <w:div w:id="19717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8607">
                  <w:marLeft w:val="0"/>
                  <w:marRight w:val="0"/>
                  <w:marTop w:val="0"/>
                  <w:marBottom w:val="3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44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331815">
                          <w:marLeft w:val="0"/>
                          <w:marRight w:val="287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19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838046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94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583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10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57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1589517">
                          <w:marLeft w:val="0"/>
                          <w:marRight w:val="287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6294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21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589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96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120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03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521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21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37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90557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43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96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42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496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552997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20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2524800">
                  <w:marLeft w:val="0"/>
                  <w:marRight w:val="0"/>
                  <w:marTop w:val="0"/>
                  <w:marBottom w:val="3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6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2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45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4125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30" w:color="AAAAAA"/>
            <w:right w:val="none" w:sz="0" w:space="0" w:color="auto"/>
          </w:divBdr>
          <w:divsChild>
            <w:div w:id="17483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53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9375">
                          <w:marLeft w:val="0"/>
                          <w:marRight w:val="287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25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05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757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48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72789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37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4279864">
                          <w:marLeft w:val="0"/>
                          <w:marRight w:val="287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4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17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10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58490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14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7307030">
                          <w:marLeft w:val="0"/>
                          <w:marRight w:val="287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86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779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886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79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121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56267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21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964179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4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42681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16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068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9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093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2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2151062">
                          <w:marLeft w:val="0"/>
                          <w:marRight w:val="287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7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16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43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55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500118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89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3274323">
                  <w:marLeft w:val="0"/>
                  <w:marRight w:val="0"/>
                  <w:marTop w:val="0"/>
                  <w:marBottom w:val="3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27758">
                  <w:marLeft w:val="0"/>
                  <w:marRight w:val="0"/>
                  <w:marTop w:val="0"/>
                  <w:marBottom w:val="3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33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71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060944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675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0758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44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2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2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4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8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608474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9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612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EEEEEE"/>
            <w:bottom w:val="none" w:sz="0" w:space="0" w:color="auto"/>
            <w:right w:val="none" w:sz="0" w:space="0" w:color="auto"/>
          </w:divBdr>
          <w:divsChild>
            <w:div w:id="273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5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54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30" w:color="AAAAAA"/>
            <w:right w:val="none" w:sz="0" w:space="0" w:color="auto"/>
          </w:divBdr>
          <w:divsChild>
            <w:div w:id="586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9329">
                  <w:marLeft w:val="0"/>
                  <w:marRight w:val="0"/>
                  <w:marTop w:val="0"/>
                  <w:marBottom w:val="3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82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20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5248197">
                  <w:marLeft w:val="0"/>
                  <w:marRight w:val="0"/>
                  <w:marTop w:val="0"/>
                  <w:marBottom w:val="3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35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0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9902">
                          <w:marLeft w:val="0"/>
                          <w:marRight w:val="287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00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6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718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8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645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56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30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35323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22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8124414">
                          <w:marLeft w:val="0"/>
                          <w:marRight w:val="287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29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096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90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392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09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500884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63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008405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72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89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16389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54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22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643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614598">
                          <w:marLeft w:val="0"/>
                          <w:marRight w:val="287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4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3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378874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39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61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25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6847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30" w:color="AAAAAA"/>
            <w:right w:val="none" w:sz="0" w:space="0" w:color="auto"/>
          </w:divBdr>
          <w:divsChild>
            <w:div w:id="11638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8973">
                  <w:marLeft w:val="0"/>
                  <w:marRight w:val="0"/>
                  <w:marTop w:val="0"/>
                  <w:marBottom w:val="3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13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86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68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82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8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3267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57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93298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146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34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325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86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6335710">
                          <w:marLeft w:val="0"/>
                          <w:marRight w:val="287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75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86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26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533742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25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94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515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3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8170525">
                          <w:marLeft w:val="0"/>
                          <w:marRight w:val="287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02645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7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950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75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084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31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6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3570083">
                          <w:marLeft w:val="0"/>
                          <w:marRight w:val="287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78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31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21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17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46113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42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423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43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813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3838262">
                  <w:marLeft w:val="0"/>
                  <w:marRight w:val="0"/>
                  <w:marTop w:val="0"/>
                  <w:marBottom w:val="3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4561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30" w:color="AAAAAA"/>
            <w:right w:val="none" w:sz="0" w:space="0" w:color="auto"/>
          </w:divBdr>
          <w:divsChild>
            <w:div w:id="1114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3395">
                  <w:marLeft w:val="0"/>
                  <w:marRight w:val="0"/>
                  <w:marTop w:val="0"/>
                  <w:marBottom w:val="3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16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9304">
                  <w:marLeft w:val="0"/>
                  <w:marRight w:val="0"/>
                  <w:marTop w:val="0"/>
                  <w:marBottom w:val="3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77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0686">
                          <w:marLeft w:val="0"/>
                          <w:marRight w:val="287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2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14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887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97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4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222406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25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7442768">
                          <w:marLeft w:val="0"/>
                          <w:marRight w:val="287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2882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19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080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99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459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71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07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461846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0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10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69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10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15421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6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849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6550217">
                          <w:marLeft w:val="0"/>
                          <w:marRight w:val="287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1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35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6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775755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94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544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83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2395651">
                          <w:marLeft w:val="0"/>
                          <w:marRight w:val="287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96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93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567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20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983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79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926054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32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704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2115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30" w:color="AAAAAA"/>
            <w:right w:val="none" w:sz="0" w:space="0" w:color="auto"/>
          </w:divBdr>
          <w:divsChild>
            <w:div w:id="19471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8699">
                  <w:marLeft w:val="0"/>
                  <w:marRight w:val="0"/>
                  <w:marTop w:val="0"/>
                  <w:marBottom w:val="3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8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3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80723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80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43062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88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551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2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416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44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4000826">
                          <w:marLeft w:val="0"/>
                          <w:marRight w:val="287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26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22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227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07274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38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231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47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086591">
                          <w:marLeft w:val="0"/>
                          <w:marRight w:val="287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0034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5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505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11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50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16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417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5997043">
                          <w:marLeft w:val="0"/>
                          <w:marRight w:val="287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89727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639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2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835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04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96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8789797">
                          <w:marLeft w:val="0"/>
                          <w:marRight w:val="287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13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06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018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57128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48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402494">
                  <w:marLeft w:val="0"/>
                  <w:marRight w:val="0"/>
                  <w:marTop w:val="0"/>
                  <w:marBottom w:val="3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5410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30" w:color="AAAAAA"/>
            <w:right w:val="none" w:sz="0" w:space="0" w:color="auto"/>
          </w:divBdr>
          <w:divsChild>
            <w:div w:id="20229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8291">
                  <w:marLeft w:val="0"/>
                  <w:marRight w:val="0"/>
                  <w:marTop w:val="0"/>
                  <w:marBottom w:val="3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78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23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12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84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060285">
                          <w:marLeft w:val="0"/>
                          <w:marRight w:val="287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9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43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452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00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14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982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821099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5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408788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7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16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531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41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745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16964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9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167083">
                          <w:marLeft w:val="0"/>
                          <w:marRight w:val="287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70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50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460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5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695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2649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0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3362296">
                          <w:marLeft w:val="0"/>
                          <w:marRight w:val="287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56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17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92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0441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82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24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52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411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03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2987617">
                          <w:marLeft w:val="0"/>
                          <w:marRight w:val="287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7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84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210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779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2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61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41627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89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9646700">
                  <w:marLeft w:val="0"/>
                  <w:marRight w:val="0"/>
                  <w:marTop w:val="0"/>
                  <w:marBottom w:val="3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4213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30" w:color="AAAAAA"/>
            <w:right w:val="none" w:sz="0" w:space="0" w:color="auto"/>
          </w:divBdr>
          <w:divsChild>
            <w:div w:id="5839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778">
                  <w:marLeft w:val="0"/>
                  <w:marRight w:val="0"/>
                  <w:marTop w:val="0"/>
                  <w:marBottom w:val="3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1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8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402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470650">
                  <w:marLeft w:val="0"/>
                  <w:marRight w:val="0"/>
                  <w:marTop w:val="0"/>
                  <w:marBottom w:val="3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93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4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72318">
                          <w:marLeft w:val="0"/>
                          <w:marRight w:val="287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53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96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23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94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515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8229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67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5556605">
                          <w:marLeft w:val="0"/>
                          <w:marRight w:val="287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13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87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530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30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049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185235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69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2144452">
                          <w:marLeft w:val="0"/>
                          <w:marRight w:val="287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8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835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83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89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610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24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922767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1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446030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81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24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04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671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81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820122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8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6256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30" w:color="AAAAAA"/>
            <w:right w:val="none" w:sz="0" w:space="0" w:color="auto"/>
          </w:divBdr>
          <w:divsChild>
            <w:div w:id="20798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8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9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90563">
                          <w:marLeft w:val="0"/>
                          <w:marRight w:val="287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88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28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756293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63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6907415">
                          <w:marLeft w:val="0"/>
                          <w:marRight w:val="287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6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36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4781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36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667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83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029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502951">
                          <w:marLeft w:val="0"/>
                          <w:marRight w:val="287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3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27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616895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97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458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97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846256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6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14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594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54001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83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49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00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313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68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5423428">
                  <w:marLeft w:val="0"/>
                  <w:marRight w:val="0"/>
                  <w:marTop w:val="0"/>
                  <w:marBottom w:val="3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1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81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66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18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9808648">
                  <w:marLeft w:val="0"/>
                  <w:marRight w:val="0"/>
                  <w:marTop w:val="0"/>
                  <w:marBottom w:val="3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5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7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51770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5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1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47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555161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7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7996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872008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6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5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7572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0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935196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9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72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2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9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51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8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8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54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17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654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46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10309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909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916236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504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161980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212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63187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716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068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3120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213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58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7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8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61736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77753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898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8012">
          <w:marLeft w:val="0"/>
          <w:marRight w:val="0"/>
          <w:marTop w:val="0"/>
          <w:marBottom w:val="0"/>
          <w:divBdr>
            <w:top w:val="none" w:sz="0" w:space="0" w:color="ED6B21"/>
            <w:left w:val="single" w:sz="24" w:space="0" w:color="ED6B21"/>
            <w:bottom w:val="none" w:sz="0" w:space="0" w:color="ED6B21"/>
            <w:right w:val="none" w:sz="0" w:space="0" w:color="ED6B21"/>
          </w:divBdr>
        </w:div>
      </w:divsChild>
    </w:div>
    <w:div w:id="15971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51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5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52756">
          <w:marLeft w:val="-7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08768">
                  <w:marLeft w:val="0"/>
                  <w:marRight w:val="0"/>
                  <w:marTop w:val="0"/>
                  <w:marBottom w:val="0"/>
                  <w:divBdr>
                    <w:top w:val="single" w:sz="2" w:space="8" w:color="000000"/>
                    <w:left w:val="single" w:sz="2" w:space="8" w:color="000000"/>
                    <w:bottom w:val="single" w:sz="2" w:space="8" w:color="000000"/>
                    <w:right w:val="single" w:sz="2" w:space="8" w:color="000000"/>
                  </w:divBdr>
                  <w:divsChild>
                    <w:div w:id="163290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21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33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05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07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80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810685">
          <w:marLeft w:val="-7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89005">
                  <w:marLeft w:val="0"/>
                  <w:marRight w:val="0"/>
                  <w:marTop w:val="0"/>
                  <w:marBottom w:val="0"/>
                  <w:divBdr>
                    <w:top w:val="single" w:sz="2" w:space="8" w:color="000000"/>
                    <w:left w:val="single" w:sz="2" w:space="8" w:color="000000"/>
                    <w:bottom w:val="single" w:sz="2" w:space="8" w:color="000000"/>
                    <w:right w:val="single" w:sz="2" w:space="8" w:color="000000"/>
                  </w:divBdr>
                  <w:divsChild>
                    <w:div w:id="118975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72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22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12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73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61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78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4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688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32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94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73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51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61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8923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311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371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218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002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186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5157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357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8611199">
                                              <w:marLeft w:val="6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50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80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011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7185876"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539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216220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56989">
                  <w:marLeft w:val="0"/>
                  <w:marRight w:val="0"/>
                  <w:marTop w:val="0"/>
                  <w:marBottom w:val="0"/>
                  <w:divBdr>
                    <w:top w:val="single" w:sz="2" w:space="8" w:color="000000"/>
                    <w:left w:val="single" w:sz="2" w:space="8" w:color="000000"/>
                    <w:bottom w:val="single" w:sz="2" w:space="8" w:color="000000"/>
                    <w:right w:val="single" w:sz="2" w:space="8" w:color="000000"/>
                  </w:divBdr>
                  <w:divsChild>
                    <w:div w:id="119734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8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90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06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25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62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077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55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094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906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36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90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77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008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471923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2141">
                  <w:marLeft w:val="0"/>
                  <w:marRight w:val="0"/>
                  <w:marTop w:val="0"/>
                  <w:marBottom w:val="0"/>
                  <w:divBdr>
                    <w:top w:val="single" w:sz="2" w:space="8" w:color="000000"/>
                    <w:left w:val="single" w:sz="2" w:space="8" w:color="000000"/>
                    <w:bottom w:val="single" w:sz="2" w:space="8" w:color="000000"/>
                    <w:right w:val="single" w:sz="2" w:space="8" w:color="000000"/>
                  </w:divBdr>
                  <w:divsChild>
                    <w:div w:id="182289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7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1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89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3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951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1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492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774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7064">
              <w:marLeft w:val="-262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FFFFFF"/>
          </w:divBdr>
        </w:div>
      </w:divsChild>
    </w:div>
    <w:div w:id="20413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1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D08DE-648A-44CA-95D1-64DCCB300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504</Pages>
  <Words>75787</Words>
  <Characters>431990</Characters>
  <Application>Microsoft Office Word</Application>
  <DocSecurity>0</DocSecurity>
  <Lines>3599</Lines>
  <Paragraphs>1013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Fidele Mpiranya</dc:creator>
  <cp:keywords/>
  <dc:description/>
  <cp:lastModifiedBy>Fidele Mpiranya</cp:lastModifiedBy>
  <cp:revision>7</cp:revision>
  <dcterms:created xsi:type="dcterms:W3CDTF">2023-05-26T02:48:00Z</dcterms:created>
  <dcterms:modified xsi:type="dcterms:W3CDTF">2023-05-26T04:43:00Z</dcterms:modified>
</cp:coreProperties>
</file>